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sz w:val="52"/>
          <w:szCs w:val="52"/>
        </w:rPr>
      </w:pPr>
    </w:p>
    <w:p>
      <w:pPr>
        <w:pStyle w:val="6"/>
        <w:spacing w:before="11"/>
        <w:rPr>
          <w:rFonts w:ascii="Times New Roman"/>
          <w:sz w:val="52"/>
          <w:szCs w:val="52"/>
        </w:rPr>
      </w:pPr>
    </w:p>
    <w:p>
      <w:pPr>
        <w:spacing w:before="0" w:line="1138" w:lineRule="exact"/>
        <w:ind w:left="2306" w:right="2301" w:firstLine="0"/>
        <w:jc w:val="center"/>
        <w:rPr>
          <w:sz w:val="52"/>
          <w:szCs w:val="52"/>
        </w:rPr>
      </w:pPr>
      <w:r>
        <w:rPr>
          <w:rFonts w:hint="eastAsia" w:ascii="Arial" w:eastAsia="宋体"/>
          <w:sz w:val="52"/>
          <w:szCs w:val="52"/>
          <w:lang w:val="en-US" w:eastAsia="zh-CN"/>
        </w:rPr>
        <w:t>考研APP</w:t>
      </w:r>
      <w:r>
        <w:rPr>
          <w:rFonts w:ascii="Arial" w:eastAsia="Arial"/>
          <w:spacing w:val="-59"/>
          <w:sz w:val="52"/>
          <w:szCs w:val="52"/>
        </w:rPr>
        <w:t xml:space="preserve"> </w:t>
      </w:r>
      <w:r>
        <w:rPr>
          <w:sz w:val="52"/>
          <w:szCs w:val="52"/>
        </w:rPr>
        <w:t>项目文档</w:t>
      </w:r>
    </w:p>
    <w:p>
      <w:pPr>
        <w:pStyle w:val="6"/>
        <w:rPr>
          <w:sz w:val="84"/>
        </w:rPr>
      </w:pPr>
    </w:p>
    <w:p>
      <w:pPr>
        <w:pStyle w:val="6"/>
        <w:rPr>
          <w:sz w:val="84"/>
        </w:rPr>
      </w:pPr>
    </w:p>
    <w:p>
      <w:pPr>
        <w:pStyle w:val="6"/>
        <w:spacing w:before="16"/>
        <w:rPr>
          <w:sz w:val="76"/>
        </w:rPr>
      </w:pPr>
    </w:p>
    <w:p>
      <w:pPr>
        <w:tabs>
          <w:tab w:val="left" w:pos="4390"/>
          <w:tab w:val="left" w:pos="5294"/>
          <w:tab w:val="left" w:pos="7397"/>
        </w:tabs>
        <w:spacing w:before="1" w:line="242" w:lineRule="auto"/>
        <w:ind w:left="2521" w:right="2438" w:hanging="155"/>
        <w:jc w:val="center"/>
        <w:rPr>
          <w:rFonts w:hint="eastAsia"/>
          <w:sz w:val="30"/>
          <w:u w:val="single"/>
          <w:lang w:val="en-US" w:eastAsia="zh-CN"/>
        </w:rPr>
      </w:pPr>
      <w:r>
        <w:rPr>
          <w:sz w:val="30"/>
        </w:rPr>
        <w:t>小组成员</w:t>
      </w:r>
      <w:r>
        <w:rPr>
          <w:sz w:val="30"/>
          <w:u w:val="single"/>
        </w:rPr>
        <w:t xml:space="preserve"> </w:t>
      </w:r>
      <w:r>
        <w:rPr>
          <w:rFonts w:hint="eastAsia"/>
          <w:sz w:val="30"/>
          <w:u w:val="single"/>
          <w:lang w:val="en-US" w:eastAsia="zh-CN"/>
        </w:rPr>
        <w:t>曾强辉 瞿信 张煜青 李泽冯 胡成涛 周建军</w:t>
      </w:r>
    </w:p>
    <w:p>
      <w:pPr>
        <w:tabs>
          <w:tab w:val="left" w:pos="4390"/>
          <w:tab w:val="left" w:pos="5294"/>
          <w:tab w:val="left" w:pos="7397"/>
        </w:tabs>
        <w:spacing w:before="1" w:line="242" w:lineRule="auto"/>
        <w:ind w:left="2521" w:right="2438" w:hanging="155"/>
        <w:jc w:val="center"/>
        <w:rPr>
          <w:sz w:val="30"/>
        </w:rPr>
      </w:pPr>
      <w:r>
        <w:rPr>
          <w:sz w:val="30"/>
        </w:rPr>
        <w:t>指导教师</w:t>
      </w:r>
      <w:r>
        <w:rPr>
          <w:sz w:val="30"/>
          <w:u w:val="single"/>
        </w:rPr>
        <w:t xml:space="preserve"> </w:t>
      </w:r>
      <w:r>
        <w:rPr>
          <w:sz w:val="30"/>
          <w:u w:val="single"/>
        </w:rPr>
        <w:tab/>
      </w:r>
      <w:r>
        <w:rPr>
          <w:sz w:val="30"/>
          <w:u w:val="single"/>
        </w:rPr>
        <w:tab/>
      </w:r>
      <w:r>
        <w:rPr>
          <w:sz w:val="30"/>
          <w:u w:val="single"/>
        </w:rPr>
        <w:t>龚伟</w:t>
      </w:r>
      <w:r>
        <w:rPr>
          <w:sz w:val="30"/>
          <w:u w:val="single"/>
        </w:rPr>
        <w:tab/>
      </w:r>
      <w:r>
        <w:rPr>
          <w:sz w:val="30"/>
          <w:u w:val="single"/>
        </w:rPr>
        <w:t xml:space="preserve"> </w:t>
      </w:r>
      <w:r>
        <w:rPr>
          <w:sz w:val="30"/>
        </w:rPr>
        <w:t>起止时间</w:t>
      </w:r>
      <w:r>
        <w:rPr>
          <w:spacing w:val="23"/>
          <w:sz w:val="30"/>
        </w:rPr>
        <w:t xml:space="preserve"> </w:t>
      </w:r>
      <w:r>
        <w:rPr>
          <w:sz w:val="30"/>
          <w:u w:val="single"/>
        </w:rPr>
        <w:t>20</w:t>
      </w:r>
      <w:r>
        <w:rPr>
          <w:rFonts w:hint="eastAsia"/>
          <w:sz w:val="30"/>
          <w:u w:val="single"/>
          <w:lang w:val="en-US" w:eastAsia="zh-CN"/>
        </w:rPr>
        <w:t>20</w:t>
      </w:r>
      <w:r>
        <w:rPr>
          <w:spacing w:val="-33"/>
          <w:sz w:val="30"/>
        </w:rPr>
        <w:t xml:space="preserve"> </w:t>
      </w:r>
      <w:r>
        <w:rPr>
          <w:spacing w:val="60"/>
          <w:sz w:val="30"/>
          <w:u w:val="single"/>
        </w:rPr>
        <w:t>年</w:t>
      </w:r>
      <w:r>
        <w:rPr>
          <w:rFonts w:hint="eastAsia"/>
          <w:spacing w:val="60"/>
          <w:sz w:val="30"/>
          <w:u w:val="single"/>
          <w:lang w:val="en-US" w:eastAsia="zh-CN"/>
        </w:rPr>
        <w:t>5</w:t>
      </w:r>
      <w:r>
        <w:rPr>
          <w:sz w:val="30"/>
          <w:u w:val="single"/>
        </w:rPr>
        <w:t>月</w:t>
      </w:r>
      <w:r>
        <w:rPr>
          <w:rFonts w:hint="eastAsia"/>
          <w:sz w:val="30"/>
          <w:u w:val="single"/>
          <w:lang w:val="en-US" w:eastAsia="zh-CN"/>
        </w:rPr>
        <w:t>14</w:t>
      </w:r>
      <w:r>
        <w:rPr>
          <w:spacing w:val="-21"/>
          <w:sz w:val="30"/>
          <w:u w:val="single"/>
        </w:rPr>
        <w:t xml:space="preserve"> </w:t>
      </w:r>
      <w:r>
        <w:rPr>
          <w:sz w:val="30"/>
          <w:u w:val="single"/>
        </w:rPr>
        <w:t>～</w:t>
      </w:r>
      <w:r>
        <w:rPr>
          <w:rFonts w:hint="eastAsia"/>
          <w:sz w:val="30"/>
          <w:u w:val="single"/>
          <w:lang w:val="en-US" w:eastAsia="zh-CN"/>
        </w:rPr>
        <w:t>7月2日</w:t>
      </w:r>
      <w:r>
        <w:rPr>
          <w:sz w:val="30"/>
          <w:u w:val="single"/>
        </w:rPr>
        <w:tab/>
      </w:r>
      <w:r>
        <w:rPr>
          <w:w w:val="13"/>
          <w:sz w:val="30"/>
          <w:u w:val="single"/>
        </w:rPr>
        <w:t xml:space="preserve"> </w:t>
      </w:r>
    </w:p>
    <w:p>
      <w:pPr>
        <w:pStyle w:val="6"/>
        <w:spacing w:before="2"/>
        <w:rPr>
          <w:sz w:val="19"/>
        </w:rPr>
      </w:pPr>
    </w:p>
    <w:p>
      <w:pPr>
        <w:spacing w:before="11"/>
        <w:ind w:left="2306" w:right="2301" w:firstLine="0"/>
        <w:jc w:val="center"/>
        <w:rPr>
          <w:sz w:val="30"/>
        </w:rPr>
      </w:pPr>
      <w:r>
        <w:rPr>
          <w:sz w:val="30"/>
        </w:rPr>
        <w:t>重庆师范大学软件工程系</w:t>
      </w:r>
    </w:p>
    <w:p>
      <w:pPr>
        <w:spacing w:after="0"/>
        <w:jc w:val="both"/>
        <w:rPr>
          <w:sz w:val="30"/>
        </w:rPr>
        <w:sectPr>
          <w:type w:val="continuous"/>
          <w:pgSz w:w="11910" w:h="16840"/>
          <w:pgMar w:top="1580" w:right="1020" w:bottom="280" w:left="1020" w:header="720" w:footer="720" w:gutter="0"/>
        </w:sectPr>
      </w:pPr>
    </w:p>
    <w:p>
      <w:pPr>
        <w:spacing w:before="68"/>
        <w:ind w:left="2306" w:right="2301" w:firstLine="0"/>
        <w:jc w:val="center"/>
        <w:rPr>
          <w:rFonts w:hint="eastAsia"/>
          <w:sz w:val="32"/>
          <w:lang w:val="en-US" w:eastAsia="zh-CN"/>
        </w:rPr>
      </w:pPr>
      <w:bookmarkStart w:id="0" w:name="目录"/>
      <w:bookmarkEnd w:id="0"/>
      <w:r>
        <w:rPr>
          <w:rFonts w:hint="eastAsia"/>
          <w:sz w:val="32"/>
          <w:lang w:val="en-US" w:eastAsia="zh-CN"/>
        </w:rPr>
        <w:t xml:space="preserve">摘要  </w:t>
      </w:r>
    </w:p>
    <w:p>
      <w:pPr>
        <w:spacing w:before="68"/>
        <w:ind w:left="2306" w:right="2301" w:firstLine="0"/>
        <w:jc w:val="center"/>
        <w:rPr>
          <w:rFonts w:hint="eastAsia"/>
          <w:sz w:val="32"/>
          <w:lang w:val="en-US" w:eastAsia="zh-CN"/>
        </w:rPr>
      </w:pPr>
    </w:p>
    <w:p>
      <w:pPr>
        <w:keepNext w:val="0"/>
        <w:keepLines w:val="0"/>
        <w:widowControl/>
        <w:suppressLineNumbers w:val="0"/>
        <w:jc w:val="left"/>
        <w:rPr>
          <w:rFonts w:hint="default" w:asciiTheme="minorEastAsia" w:hAnsiTheme="minorEastAsia" w:eastAsiaTheme="minorEastAsia" w:cstheme="minorEastAsia"/>
          <w:b/>
          <w:bCs/>
          <w:sz w:val="24"/>
          <w:szCs w:val="24"/>
          <w:lang w:val="en-US"/>
        </w:rPr>
      </w:pPr>
      <w:r>
        <w:rPr>
          <w:rFonts w:hint="eastAsia" w:asciiTheme="minorEastAsia" w:hAnsiTheme="minorEastAsia" w:eastAsiaTheme="minorEastAsia" w:cstheme="minorEastAsia"/>
          <w:b/>
          <w:bCs/>
          <w:sz w:val="24"/>
          <w:szCs w:val="24"/>
          <w:lang w:val="en-US" w:eastAsia="zh-CN"/>
        </w:rPr>
        <w:t>随着国民教育的提高和科技的日新月异，知识已变得越来越不可或缺，而在很多人眼里学历就代表了知识。在通过高中三年的艰苦奋斗，终于迎来了美好的大学时光，许多人满足当下的生活，但同时有另一部分人希望去更高的学府打磨自己，钻研知识、深入技术。在这一部分人中，有部分人通过在大学四年努力学习获得优异的成绩来换取保研的名额，但这终究只有少部分人能够实现，大多数人还是通过国家规定的统考来实现自己的梦想。</w:t>
      </w:r>
      <w:r>
        <w:rPr>
          <w:rFonts w:hint="eastAsia" w:asciiTheme="minorEastAsia" w:hAnsiTheme="minorEastAsia" w:eastAsiaTheme="minorEastAsia" w:cstheme="minorEastAsia"/>
          <w:b/>
          <w:bCs/>
          <w:color w:val="000000"/>
          <w:kern w:val="0"/>
          <w:sz w:val="24"/>
          <w:szCs w:val="24"/>
          <w:lang w:val="en-US" w:eastAsia="zh-CN" w:bidi="ar"/>
        </w:rPr>
        <w:t>因此，该项目的目标在于，开发一款能够满足考研生对考研信息需要，让他们获取到有助于自己了解考研相关信息，并提供一个供广大考研生进行交流的平台，同时系统里包含了日历，试题等内容供考研生参考利用。</w:t>
      </w:r>
    </w:p>
    <w:p>
      <w:pPr>
        <w:ind w:firstLine="360"/>
        <w:rPr>
          <w:rFonts w:hint="default"/>
          <w:sz w:val="28"/>
          <w:szCs w:val="28"/>
          <w:lang w:val="en-US" w:eastAsia="zh-CN"/>
        </w:rPr>
      </w:pPr>
    </w:p>
    <w:p>
      <w:pPr>
        <w:spacing w:before="68"/>
        <w:ind w:right="2301"/>
        <w:jc w:val="both"/>
        <w:rPr>
          <w:rFonts w:hint="default"/>
          <w:sz w:val="21"/>
          <w:szCs w:val="21"/>
          <w:lang w:val="en-US" w:eastAsia="zh-CN"/>
        </w:rPr>
      </w:pPr>
    </w:p>
    <w:p>
      <w:pPr>
        <w:spacing w:before="68"/>
        <w:ind w:left="2306" w:right="2301" w:firstLine="0"/>
        <w:jc w:val="center"/>
        <w:rPr>
          <w:sz w:val="32"/>
        </w:rPr>
      </w:pPr>
      <w:r>
        <w:rPr>
          <w:sz w:val="32"/>
        </w:rPr>
        <w:t>目录</w:t>
      </w:r>
    </w:p>
    <w:p>
      <w:pPr>
        <w:pStyle w:val="6"/>
        <w:tabs>
          <w:tab w:val="left" w:leader="dot" w:pos="9637"/>
        </w:tabs>
        <w:spacing w:before="27"/>
        <w:ind w:left="115"/>
        <w:rPr>
          <w:rFonts w:ascii="Arial" w:eastAsia="Arial"/>
        </w:rPr>
      </w:pPr>
      <w:r>
        <w:t>摘要</w:t>
      </w:r>
      <w:r>
        <w:tab/>
      </w:r>
      <w:r>
        <w:rPr>
          <w:rFonts w:hint="eastAsia"/>
          <w:lang w:val="en-US" w:eastAsia="zh-CN"/>
        </w:rPr>
        <w:t>.</w:t>
      </w:r>
      <w:r>
        <w:rPr>
          <w:rFonts w:ascii="Arial" w:eastAsia="Arial"/>
        </w:rPr>
        <w:t>2</w:t>
      </w:r>
    </w:p>
    <w:p>
      <w:pPr>
        <w:pStyle w:val="6"/>
        <w:tabs>
          <w:tab w:val="left" w:leader="dot" w:pos="9637"/>
        </w:tabs>
        <w:spacing w:before="111" w:line="347" w:lineRule="exact"/>
        <w:ind w:left="115"/>
        <w:rPr>
          <w:rFonts w:hint="eastAsia" w:ascii="Arial" w:eastAsia="Arial Unicode MS"/>
          <w:lang w:val="en-US" w:eastAsia="zh-CN"/>
        </w:rPr>
      </w:pPr>
      <w:r>
        <w:t>第</w:t>
      </w:r>
      <w:r>
        <w:rPr>
          <w:spacing w:val="-17"/>
        </w:rPr>
        <w:t xml:space="preserve"> </w:t>
      </w:r>
      <w:r>
        <w:rPr>
          <w:rFonts w:ascii="Arial" w:eastAsia="Arial"/>
        </w:rPr>
        <w:t>1</w:t>
      </w:r>
      <w:r>
        <w:rPr>
          <w:rFonts w:ascii="Arial" w:eastAsia="Arial"/>
          <w:spacing w:val="-16"/>
        </w:rPr>
        <w:t xml:space="preserve"> </w:t>
      </w:r>
      <w:r>
        <w:t>章</w:t>
      </w:r>
      <w:r>
        <w:rPr>
          <w:spacing w:val="-6"/>
        </w:rPr>
        <w:t xml:space="preserve"> </w:t>
      </w:r>
      <w:r>
        <w:t>愿景文档</w:t>
      </w:r>
      <w:r>
        <w:tab/>
      </w:r>
      <w:r>
        <w:rPr>
          <w:rFonts w:hint="eastAsia"/>
          <w:lang w:val="en-US" w:eastAsia="zh-CN"/>
        </w:rPr>
        <w:t>.5</w:t>
      </w:r>
    </w:p>
    <w:p>
      <w:pPr>
        <w:pStyle w:val="11"/>
        <w:numPr>
          <w:ilvl w:val="1"/>
          <w:numId w:val="1"/>
        </w:numPr>
        <w:tabs>
          <w:tab w:val="left" w:pos="318"/>
          <w:tab w:val="left" w:leader="dot" w:pos="9249"/>
        </w:tabs>
        <w:spacing w:before="0" w:after="0" w:line="329" w:lineRule="exact"/>
        <w:ind w:left="717" w:right="109" w:hanging="718"/>
        <w:jc w:val="right"/>
        <w:rPr>
          <w:rFonts w:ascii="Times New Roman" w:eastAsia="Times New Roman"/>
          <w:sz w:val="21"/>
        </w:rPr>
      </w:pPr>
      <w:r>
        <w:rPr>
          <w:sz w:val="21"/>
        </w:rPr>
        <w:t>问题陈述</w:t>
      </w:r>
      <w:r>
        <w:rPr>
          <w:sz w:val="21"/>
        </w:rPr>
        <w:tab/>
      </w:r>
      <w:r>
        <w:rPr>
          <w:rFonts w:hint="eastAsia"/>
          <w:sz w:val="21"/>
          <w:lang w:val="en-US" w:eastAsia="zh-CN"/>
        </w:rPr>
        <w:t>5</w:t>
      </w:r>
    </w:p>
    <w:p>
      <w:pPr>
        <w:keepNext w:val="0"/>
        <w:keepLines w:val="0"/>
        <w:widowControl/>
        <w:suppressLineNumbers w:val="0"/>
        <w:jc w:val="left"/>
        <w:rPr>
          <w:rFonts w:hint="default"/>
          <w:lang w:val="en-US"/>
        </w:rPr>
      </w:pPr>
      <w:r>
        <w:rPr>
          <w:rFonts w:hint="eastAsia" w:ascii="Times New Roman" w:eastAsia="宋体"/>
          <w:sz w:val="21"/>
          <w:lang w:val="en-US" w:eastAsia="zh-CN"/>
        </w:rPr>
        <w:t xml:space="preserve">     </w:t>
      </w:r>
      <w:r>
        <w:rPr>
          <w:rFonts w:hint="eastAsia" w:ascii="Times New Roman" w:eastAsia="宋体"/>
          <w:sz w:val="21"/>
          <w:lang w:val="en-US" w:eastAsia="zh-CN"/>
        </w:rPr>
        <w:tab/>
      </w:r>
      <w:r>
        <w:rPr>
          <w:rFonts w:ascii="TimesNewRomanPSMT" w:hAnsi="TimesNewRomanPSMT" w:eastAsia="TimesNewRomanPSMT" w:cs="TimesNewRomanPSMT"/>
          <w:color w:val="000000"/>
          <w:kern w:val="0"/>
          <w:sz w:val="21"/>
          <w:szCs w:val="21"/>
          <w:lang w:val="en-US" w:eastAsia="zh-CN" w:bidi="ar"/>
        </w:rPr>
        <w:t xml:space="preserve">1. </w:t>
      </w:r>
      <w:r>
        <w:rPr>
          <w:rFonts w:ascii="华文仿宋" w:hAnsi="华文仿宋" w:eastAsia="华文仿宋" w:cs="华文仿宋"/>
          <w:color w:val="000000"/>
          <w:kern w:val="0"/>
          <w:sz w:val="21"/>
          <w:szCs w:val="21"/>
          <w:lang w:val="en-US" w:eastAsia="zh-CN" w:bidi="ar"/>
        </w:rPr>
        <w:t>问</w:t>
      </w:r>
      <w:r>
        <w:rPr>
          <w:rFonts w:hint="eastAsia" w:ascii="华文仿宋" w:hAnsi="华文仿宋" w:eastAsia="华文仿宋" w:cs="华文仿宋"/>
          <w:color w:val="000000"/>
          <w:kern w:val="0"/>
          <w:sz w:val="21"/>
          <w:szCs w:val="21"/>
          <w:lang w:val="en-US" w:eastAsia="zh-CN" w:bidi="ar"/>
        </w:rPr>
        <w:t>题</w:t>
      </w:r>
      <w:r>
        <w:rPr>
          <w:rFonts w:ascii="华文仿宋" w:hAnsi="华文仿宋" w:eastAsia="华文仿宋" w:cs="华文仿宋"/>
          <w:color w:val="000000"/>
          <w:kern w:val="0"/>
          <w:sz w:val="21"/>
          <w:szCs w:val="21"/>
          <w:lang w:val="en-US" w:eastAsia="zh-CN" w:bidi="ar"/>
        </w:rPr>
        <w:t>一</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b/>
          <w:bCs/>
          <w:color w:val="000000"/>
          <w:kern w:val="0"/>
          <w:sz w:val="21"/>
          <w:szCs w:val="21"/>
          <w:lang w:val="en-US" w:eastAsia="zh-CN" w:bidi="ar"/>
        </w:rPr>
        <w:t>5</w:t>
      </w:r>
    </w:p>
    <w:p>
      <w:pPr>
        <w:keepNext w:val="0"/>
        <w:keepLines w:val="0"/>
        <w:widowControl/>
        <w:suppressLineNumbers w:val="0"/>
        <w:ind w:firstLine="720" w:firstLineChars="0"/>
        <w:jc w:val="left"/>
        <w:rPr>
          <w:rFonts w:hint="default"/>
          <w:lang w:val="en-US"/>
        </w:rPr>
      </w:pPr>
      <w:r>
        <w:rPr>
          <w:rFonts w:hint="default" w:ascii="TimesNewRomanPSMT" w:hAnsi="TimesNewRomanPSMT" w:eastAsia="TimesNewRomanPSMT" w:cs="TimesNewRomanPSMT"/>
          <w:color w:val="000000"/>
          <w:kern w:val="0"/>
          <w:sz w:val="21"/>
          <w:szCs w:val="21"/>
          <w:lang w:val="en-US" w:eastAsia="zh-CN" w:bidi="ar"/>
        </w:rPr>
        <w:t xml:space="preserve">2. </w:t>
      </w:r>
      <w:r>
        <w:rPr>
          <w:rFonts w:hint="eastAsia" w:ascii="华文仿宋" w:hAnsi="华文仿宋" w:eastAsia="华文仿宋" w:cs="华文仿宋"/>
          <w:color w:val="000000"/>
          <w:kern w:val="0"/>
          <w:sz w:val="21"/>
          <w:szCs w:val="21"/>
          <w:lang w:val="en-US" w:eastAsia="zh-CN" w:bidi="ar"/>
        </w:rPr>
        <w:t>问题二</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6</w:t>
      </w:r>
    </w:p>
    <w:p>
      <w:pPr>
        <w:keepNext w:val="0"/>
        <w:keepLines w:val="0"/>
        <w:widowControl/>
        <w:suppressLineNumbers w:val="0"/>
        <w:ind w:firstLine="720" w:firstLineChars="0"/>
        <w:jc w:val="left"/>
      </w:pPr>
      <w:r>
        <w:rPr>
          <w:rFonts w:hint="default" w:ascii="TimesNewRomanPSMT" w:hAnsi="TimesNewRomanPSMT" w:eastAsia="TimesNewRomanPSMT" w:cs="TimesNewRomanPSMT"/>
          <w:color w:val="000000"/>
          <w:kern w:val="0"/>
          <w:sz w:val="21"/>
          <w:szCs w:val="21"/>
          <w:lang w:val="en-US" w:eastAsia="zh-CN" w:bidi="ar"/>
        </w:rPr>
        <w:t xml:space="preserve">3. </w:t>
      </w:r>
      <w:r>
        <w:rPr>
          <w:rFonts w:hint="eastAsia" w:ascii="华文仿宋" w:hAnsi="华文仿宋" w:eastAsia="华文仿宋" w:cs="华文仿宋"/>
          <w:color w:val="000000"/>
          <w:kern w:val="0"/>
          <w:sz w:val="21"/>
          <w:szCs w:val="21"/>
          <w:lang w:val="en-US" w:eastAsia="zh-CN" w:bidi="ar"/>
        </w:rPr>
        <w:t>问题三</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6</w:t>
      </w:r>
      <w:r>
        <w:rPr>
          <w:rFonts w:hint="default" w:ascii="TimesNewRomanPSMT" w:hAnsi="TimesNewRomanPSMT" w:eastAsia="TimesNewRomanPSMT" w:cs="TimesNewRomanPSMT"/>
          <w:color w:val="000000"/>
          <w:kern w:val="0"/>
          <w:sz w:val="21"/>
          <w:szCs w:val="21"/>
          <w:lang w:val="en-US" w:eastAsia="zh-CN" w:bidi="ar"/>
        </w:rPr>
        <w:t xml:space="preserve"> </w:t>
      </w:r>
    </w:p>
    <w:p>
      <w:pPr>
        <w:keepNext w:val="0"/>
        <w:keepLines w:val="0"/>
        <w:widowControl/>
        <w:suppressLineNumbers w:val="0"/>
        <w:ind w:firstLine="720" w:firstLineChars="0"/>
        <w:jc w:val="left"/>
        <w:rPr>
          <w:rFonts w:hint="default"/>
          <w:lang w:val="en-US"/>
        </w:rPr>
      </w:pPr>
      <w:r>
        <w:rPr>
          <w:rFonts w:hint="default" w:ascii="TimesNewRomanPSMT" w:hAnsi="TimesNewRomanPSMT" w:eastAsia="TimesNewRomanPSMT" w:cs="TimesNewRomanPSMT"/>
          <w:color w:val="000000"/>
          <w:kern w:val="0"/>
          <w:sz w:val="21"/>
          <w:szCs w:val="21"/>
          <w:lang w:val="en-US" w:eastAsia="zh-CN" w:bidi="ar"/>
        </w:rPr>
        <w:t xml:space="preserve">4. </w:t>
      </w:r>
      <w:r>
        <w:rPr>
          <w:rFonts w:hint="eastAsia" w:ascii="华文仿宋" w:hAnsi="华文仿宋" w:eastAsia="华文仿宋" w:cs="华文仿宋"/>
          <w:color w:val="000000"/>
          <w:kern w:val="0"/>
          <w:sz w:val="21"/>
          <w:szCs w:val="21"/>
          <w:lang w:val="en-US" w:eastAsia="zh-CN" w:bidi="ar"/>
        </w:rPr>
        <w:t>问题四</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7</w:t>
      </w:r>
    </w:p>
    <w:p>
      <w:pPr>
        <w:pStyle w:val="11"/>
        <w:numPr>
          <w:ilvl w:val="0"/>
          <w:numId w:val="0"/>
        </w:numPr>
        <w:tabs>
          <w:tab w:val="left" w:pos="318"/>
          <w:tab w:val="left" w:leader="dot" w:pos="9249"/>
        </w:tabs>
        <w:spacing w:before="0" w:after="0" w:line="329" w:lineRule="exact"/>
        <w:ind w:left="-1" w:leftChars="0" w:right="109" w:rightChars="0"/>
        <w:jc w:val="both"/>
        <w:rPr>
          <w:rFonts w:hint="default" w:ascii="Times New Roman" w:eastAsia="宋体"/>
          <w:sz w:val="21"/>
          <w:lang w:val="en-US" w:eastAsia="zh-CN"/>
        </w:rPr>
      </w:pPr>
    </w:p>
    <w:p>
      <w:pPr>
        <w:pStyle w:val="11"/>
        <w:numPr>
          <w:ilvl w:val="1"/>
          <w:numId w:val="1"/>
        </w:numPr>
        <w:tabs>
          <w:tab w:val="left" w:pos="318"/>
          <w:tab w:val="left" w:leader="dot" w:pos="9249"/>
        </w:tabs>
        <w:spacing w:before="0" w:after="0" w:line="330" w:lineRule="exact"/>
        <w:ind w:left="717" w:right="109" w:hanging="718"/>
        <w:jc w:val="right"/>
        <w:rPr>
          <w:rFonts w:ascii="Times New Roman" w:eastAsia="Times New Roman"/>
          <w:sz w:val="21"/>
        </w:rPr>
      </w:pPr>
      <w:r>
        <w:rPr>
          <w:sz w:val="21"/>
        </w:rPr>
        <w:t>涉众与用户</w:t>
      </w:r>
      <w:r>
        <w:rPr>
          <w:sz w:val="21"/>
        </w:rPr>
        <w:tab/>
      </w:r>
      <w:r>
        <w:rPr>
          <w:rFonts w:hint="eastAsia"/>
          <w:sz w:val="21"/>
          <w:lang w:val="en-US" w:eastAsia="zh-CN"/>
        </w:rPr>
        <w:t>7</w:t>
      </w:r>
    </w:p>
    <w:p>
      <w:pPr>
        <w:pStyle w:val="11"/>
        <w:numPr>
          <w:ilvl w:val="1"/>
          <w:numId w:val="1"/>
        </w:numPr>
        <w:tabs>
          <w:tab w:val="left" w:pos="318"/>
          <w:tab w:val="left" w:leader="dot" w:pos="9249"/>
        </w:tabs>
        <w:spacing w:before="0" w:after="0" w:line="330" w:lineRule="exact"/>
        <w:ind w:left="717" w:right="109" w:hanging="718"/>
        <w:jc w:val="right"/>
        <w:rPr>
          <w:rFonts w:ascii="Times New Roman" w:eastAsia="Times New Roman"/>
          <w:sz w:val="21"/>
        </w:rPr>
      </w:pPr>
      <w:r>
        <w:rPr>
          <w:sz w:val="21"/>
        </w:rPr>
        <w:t>关键涉众和用户需求</w:t>
      </w:r>
      <w:r>
        <w:rPr>
          <w:sz w:val="21"/>
        </w:rPr>
        <w:tab/>
      </w:r>
      <w:r>
        <w:rPr>
          <w:rFonts w:hint="eastAsia"/>
          <w:sz w:val="21"/>
          <w:lang w:val="en-US" w:eastAsia="zh-CN"/>
        </w:rPr>
        <w:t>8</w:t>
      </w:r>
    </w:p>
    <w:p>
      <w:pPr>
        <w:pStyle w:val="11"/>
        <w:numPr>
          <w:ilvl w:val="1"/>
          <w:numId w:val="1"/>
        </w:numPr>
        <w:tabs>
          <w:tab w:val="left" w:pos="316"/>
          <w:tab w:val="left" w:leader="dot" w:pos="9195"/>
        </w:tabs>
        <w:spacing w:before="0" w:after="0" w:line="330" w:lineRule="exact"/>
        <w:ind w:left="770" w:right="109" w:hanging="770"/>
        <w:jc w:val="right"/>
        <w:rPr>
          <w:rFonts w:ascii="Times New Roman" w:eastAsia="Times New Roman"/>
          <w:sz w:val="21"/>
        </w:rPr>
      </w:pPr>
      <w:r>
        <w:rPr>
          <w:sz w:val="21"/>
        </w:rPr>
        <w:t>产品概述</w:t>
      </w:r>
      <w:r>
        <w:rPr>
          <w:sz w:val="21"/>
        </w:rPr>
        <w:tab/>
      </w:r>
      <w:r>
        <w:rPr>
          <w:rFonts w:hint="eastAsia"/>
          <w:sz w:val="21"/>
          <w:lang w:val="en-US" w:eastAsia="zh-CN"/>
        </w:rPr>
        <w:t>9</w:t>
      </w:r>
    </w:p>
    <w:p>
      <w:pPr>
        <w:pStyle w:val="11"/>
        <w:numPr>
          <w:ilvl w:val="0"/>
          <w:numId w:val="2"/>
        </w:numPr>
        <w:tabs>
          <w:tab w:val="left" w:pos="842"/>
          <w:tab w:val="left" w:leader="dot" w:pos="9649"/>
        </w:tabs>
        <w:spacing w:before="0" w:after="0" w:line="330" w:lineRule="exact"/>
        <w:ind w:left="841" w:right="0" w:hanging="161"/>
        <w:jc w:val="left"/>
        <w:rPr>
          <w:rFonts w:ascii="Times New Roman" w:eastAsia="Times New Roman"/>
          <w:sz w:val="21"/>
        </w:rPr>
      </w:pPr>
      <w:r>
        <w:rPr>
          <w:sz w:val="21"/>
        </w:rPr>
        <w:t>产品定位陈述</w:t>
      </w:r>
      <w:r>
        <w:rPr>
          <w:sz w:val="21"/>
        </w:rPr>
        <w:tab/>
      </w:r>
      <w:r>
        <w:rPr>
          <w:rFonts w:hint="eastAsia"/>
          <w:sz w:val="21"/>
          <w:lang w:val="en-US" w:eastAsia="zh-CN"/>
        </w:rPr>
        <w:t>9</w:t>
      </w:r>
    </w:p>
    <w:p>
      <w:pPr>
        <w:pStyle w:val="11"/>
        <w:numPr>
          <w:ilvl w:val="0"/>
          <w:numId w:val="2"/>
        </w:numPr>
        <w:tabs>
          <w:tab w:val="left" w:pos="892"/>
          <w:tab w:val="left" w:leader="dot" w:pos="9649"/>
        </w:tabs>
        <w:spacing w:before="0" w:after="0" w:line="330" w:lineRule="exact"/>
        <w:ind w:left="892" w:right="0" w:hanging="211"/>
        <w:jc w:val="left"/>
        <w:rPr>
          <w:rFonts w:ascii="Times New Roman" w:eastAsia="Times New Roman"/>
          <w:sz w:val="21"/>
        </w:rPr>
      </w:pPr>
      <w:r>
        <w:rPr>
          <w:sz w:val="21"/>
        </w:rPr>
        <w:t>完整的产品概述</w:t>
      </w:r>
      <w:r>
        <w:rPr>
          <w:sz w:val="21"/>
        </w:rPr>
        <w:tab/>
      </w:r>
      <w:r>
        <w:rPr>
          <w:rFonts w:hint="eastAsia"/>
          <w:sz w:val="21"/>
          <w:lang w:val="en-US" w:eastAsia="zh-CN"/>
        </w:rPr>
        <w:t>9</w:t>
      </w:r>
    </w:p>
    <w:p>
      <w:pPr>
        <w:pStyle w:val="11"/>
        <w:numPr>
          <w:ilvl w:val="1"/>
          <w:numId w:val="1"/>
        </w:numPr>
        <w:tabs>
          <w:tab w:val="left" w:pos="318"/>
          <w:tab w:val="left" w:leader="dot" w:pos="9249"/>
        </w:tabs>
        <w:spacing w:before="0" w:after="0" w:line="330" w:lineRule="exact"/>
        <w:ind w:left="717" w:right="109" w:hanging="718"/>
        <w:jc w:val="right"/>
        <w:rPr>
          <w:rFonts w:ascii="Times New Roman" w:eastAsia="Times New Roman"/>
          <w:sz w:val="21"/>
        </w:rPr>
      </w:pPr>
      <w:r>
        <w:rPr>
          <w:sz w:val="21"/>
        </w:rPr>
        <w:t>特性</w:t>
      </w:r>
      <w:r>
        <w:rPr>
          <w:sz w:val="21"/>
        </w:rPr>
        <w:tab/>
      </w:r>
      <w:r>
        <w:rPr>
          <w:rFonts w:hint="eastAsia"/>
          <w:sz w:val="21"/>
          <w:lang w:val="en-US" w:eastAsia="zh-CN"/>
        </w:rPr>
        <w:t>9</w:t>
      </w:r>
    </w:p>
    <w:p>
      <w:pPr>
        <w:pStyle w:val="6"/>
        <w:tabs>
          <w:tab w:val="left" w:leader="dot" w:pos="9521"/>
        </w:tabs>
        <w:spacing w:before="110" w:line="347" w:lineRule="exact"/>
        <w:ind w:right="109"/>
        <w:jc w:val="right"/>
        <w:rPr>
          <w:rFonts w:hint="eastAsia" w:ascii="Arial" w:eastAsia="宋体"/>
          <w:lang w:val="en-US" w:eastAsia="zh-CN"/>
        </w:rPr>
      </w:pPr>
      <w:r>
        <w:fldChar w:fldCharType="begin"/>
      </w:r>
      <w:r>
        <w:instrText xml:space="preserve"> HYPERLINK \l "_bookmark0" </w:instrText>
      </w:r>
      <w:r>
        <w:fldChar w:fldCharType="separate"/>
      </w:r>
      <w:r>
        <w:t>第</w:t>
      </w:r>
      <w:r>
        <w:rPr>
          <w:spacing w:val="-17"/>
        </w:rPr>
        <w:t xml:space="preserve"> </w:t>
      </w:r>
      <w:r>
        <w:rPr>
          <w:rFonts w:ascii="Arial" w:eastAsia="Arial"/>
        </w:rPr>
        <w:t>2</w:t>
      </w:r>
      <w:r>
        <w:rPr>
          <w:rFonts w:ascii="Arial" w:eastAsia="Arial"/>
          <w:spacing w:val="-16"/>
        </w:rPr>
        <w:t xml:space="preserve"> </w:t>
      </w:r>
      <w:r>
        <w:t>章</w:t>
      </w:r>
      <w:r>
        <w:rPr>
          <w:spacing w:val="-6"/>
        </w:rPr>
        <w:t xml:space="preserve"> </w:t>
      </w:r>
      <w:r>
        <w:t>用况模型</w:t>
      </w:r>
      <w:r>
        <w:tab/>
      </w:r>
      <w:r>
        <w:rPr>
          <w:rFonts w:hint="eastAsia"/>
          <w:lang w:val="en-US" w:eastAsia="zh-CN"/>
        </w:rPr>
        <w:t>1</w:t>
      </w:r>
      <w:r>
        <w:rPr>
          <w:rFonts w:ascii="Arial" w:eastAsia="Arial"/>
          <w:spacing w:val="-1"/>
        </w:rPr>
        <w:fldChar w:fldCharType="end"/>
      </w:r>
      <w:r>
        <w:rPr>
          <w:rFonts w:hint="eastAsia" w:eastAsia="宋体"/>
          <w:spacing w:val="-1"/>
          <w:lang w:val="en-US" w:eastAsia="zh-CN"/>
        </w:rPr>
        <w:t>0</w:t>
      </w:r>
    </w:p>
    <w:p>
      <w:pPr>
        <w:pStyle w:val="11"/>
        <w:numPr>
          <w:ilvl w:val="1"/>
          <w:numId w:val="3"/>
        </w:numPr>
        <w:tabs>
          <w:tab w:val="left" w:pos="718"/>
          <w:tab w:val="left" w:leader="dot" w:pos="9649"/>
        </w:tabs>
        <w:spacing w:before="0" w:after="0" w:line="329" w:lineRule="exact"/>
        <w:ind w:left="717" w:right="0" w:hanging="318"/>
        <w:jc w:val="left"/>
        <w:rPr>
          <w:rFonts w:ascii="Times New Roman" w:eastAsia="Times New Roman"/>
          <w:sz w:val="21"/>
        </w:rPr>
      </w:pPr>
      <w:r>
        <w:fldChar w:fldCharType="begin"/>
      </w:r>
      <w:r>
        <w:instrText xml:space="preserve"> HYPERLINK \l "_bookmark1" </w:instrText>
      </w:r>
      <w:r>
        <w:fldChar w:fldCharType="separate"/>
      </w:r>
      <w:r>
        <w:rPr>
          <w:sz w:val="21"/>
        </w:rPr>
        <w:t>术语表</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ascii="Times New Roman" w:eastAsia="Times New Roman"/>
          <w:sz w:val="21"/>
        </w:rPr>
        <w:fldChar w:fldCharType="end"/>
      </w:r>
      <w:r>
        <w:rPr>
          <w:rFonts w:hint="eastAsia" w:ascii="Times New Roman" w:eastAsia="宋体"/>
          <w:sz w:val="21"/>
          <w:lang w:val="en-US" w:eastAsia="zh-CN"/>
        </w:rPr>
        <w:t>10</w:t>
      </w:r>
    </w:p>
    <w:p>
      <w:pPr>
        <w:pStyle w:val="11"/>
        <w:numPr>
          <w:ilvl w:val="1"/>
          <w:numId w:val="3"/>
        </w:numPr>
        <w:tabs>
          <w:tab w:val="left" w:pos="718"/>
          <w:tab w:val="left" w:leader="dot" w:pos="9649"/>
        </w:tabs>
        <w:spacing w:before="0" w:after="0" w:line="329" w:lineRule="exact"/>
        <w:ind w:left="717" w:right="0" w:hanging="318"/>
        <w:jc w:val="left"/>
        <w:rPr>
          <w:rFonts w:hint="eastAsia" w:asciiTheme="majorEastAsia" w:hAnsiTheme="majorEastAsia" w:eastAsiaTheme="majorEastAsia" w:cstheme="majorEastAsia"/>
          <w:b/>
          <w:bCs/>
          <w:sz w:val="24"/>
          <w:szCs w:val="24"/>
        </w:rPr>
      </w:pPr>
      <w:r>
        <w:rPr>
          <w:rFonts w:hint="eastAsia"/>
          <w:lang w:val="en-US" w:eastAsia="zh-CN"/>
        </w:rPr>
        <w:t>简要描述</w:t>
      </w:r>
      <w:r>
        <w:fldChar w:fldCharType="begin"/>
      </w:r>
      <w:r>
        <w:instrText xml:space="preserve"> HYPERLINK \l "_bookmark1" </w:instrText>
      </w:r>
      <w:r>
        <w:fldChar w:fldCharType="separate"/>
      </w:r>
      <w:r>
        <w:rPr>
          <w:sz w:val="21"/>
        </w:rPr>
        <w:tab/>
      </w:r>
      <w:r>
        <w:rPr>
          <w:rFonts w:ascii="Times New Roman" w:eastAsia="Times New Roman"/>
          <w:sz w:val="21"/>
        </w:rPr>
        <w:fldChar w:fldCharType="end"/>
      </w:r>
      <w:r>
        <w:rPr>
          <w:rFonts w:hint="eastAsia" w:ascii="Times New Roman" w:eastAsia="宋体"/>
          <w:sz w:val="21"/>
          <w:lang w:val="en-US" w:eastAsia="zh-CN"/>
        </w:rPr>
        <w:t>11</w:t>
      </w:r>
    </w:p>
    <w:p>
      <w:pPr>
        <w:pStyle w:val="11"/>
        <w:numPr>
          <w:ilvl w:val="1"/>
          <w:numId w:val="3"/>
        </w:numPr>
        <w:tabs>
          <w:tab w:val="left" w:pos="718"/>
          <w:tab w:val="left" w:leader="dot" w:pos="9649"/>
        </w:tabs>
        <w:spacing w:before="0" w:after="0" w:line="329" w:lineRule="exact"/>
        <w:ind w:left="717" w:right="0" w:hanging="318"/>
        <w:jc w:val="left"/>
        <w:rPr>
          <w:rFonts w:ascii="Times New Roman" w:eastAsia="Times New Roman"/>
          <w:b/>
          <w:bCs/>
          <w:sz w:val="21"/>
        </w:rPr>
      </w:pPr>
      <w:r>
        <w:rPr>
          <w:rFonts w:hint="eastAsia" w:ascii="Times New Roman" w:eastAsia="宋体"/>
          <w:b/>
          <w:bCs/>
          <w:sz w:val="21"/>
          <w:lang w:val="en-US" w:eastAsia="zh-CN"/>
        </w:rPr>
        <w:t>考研app系统的参与者概览</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12</w:t>
      </w:r>
    </w:p>
    <w:p>
      <w:pPr>
        <w:pStyle w:val="11"/>
        <w:numPr>
          <w:ilvl w:val="1"/>
          <w:numId w:val="3"/>
        </w:numPr>
        <w:tabs>
          <w:tab w:val="left" w:pos="718"/>
          <w:tab w:val="left" w:leader="dot" w:pos="9649"/>
        </w:tabs>
        <w:spacing w:before="0" w:after="0" w:line="330" w:lineRule="exact"/>
        <w:ind w:left="717" w:right="0" w:hanging="318"/>
        <w:jc w:val="left"/>
        <w:rPr>
          <w:rFonts w:ascii="Times New Roman" w:eastAsia="Times New Roman"/>
          <w:sz w:val="21"/>
        </w:rPr>
      </w:pPr>
      <w:r>
        <w:fldChar w:fldCharType="begin"/>
      </w:r>
      <w:r>
        <w:instrText xml:space="preserve"> HYPERLINK \l "_bookmark2" </w:instrText>
      </w:r>
      <w:r>
        <w:fldChar w:fldCharType="separate"/>
      </w:r>
      <w:r>
        <w:rPr>
          <w:rFonts w:hint="eastAsia"/>
          <w:lang w:val="en-US" w:eastAsia="zh-CN"/>
        </w:rPr>
        <w:t>考研app</w:t>
      </w:r>
      <w:r>
        <w:rPr>
          <w:rFonts w:ascii="Times New Roman" w:eastAsia="Times New Roman"/>
          <w:spacing w:val="-14"/>
          <w:sz w:val="21"/>
        </w:rPr>
        <w:t xml:space="preserve"> </w:t>
      </w:r>
      <w:r>
        <w:rPr>
          <w:sz w:val="21"/>
        </w:rPr>
        <w:t>的主要用况</w:t>
      </w:r>
      <w:r>
        <w:rPr>
          <w:rFonts w:hint="default" w:ascii="TimesNewRomanPSMT" w:hAnsi="TimesNewRomanPSMT" w:eastAsia="TimesNewRomanPSMT" w:cs="TimesNewRomanPSMT"/>
          <w:color w:val="000000"/>
          <w:kern w:val="0"/>
          <w:sz w:val="21"/>
          <w:szCs w:val="21"/>
          <w:lang w:val="en-US" w:eastAsia="zh-CN" w:bidi="ar"/>
        </w:rPr>
        <w:t>.....................................................................................................................................</w:t>
      </w:r>
      <w:r>
        <w:rPr>
          <w:rFonts w:ascii="Times New Roman" w:eastAsia="Times New Roman"/>
          <w:sz w:val="21"/>
        </w:rPr>
        <w:fldChar w:fldCharType="end"/>
      </w:r>
      <w:r>
        <w:rPr>
          <w:rFonts w:hint="eastAsia" w:ascii="Times New Roman" w:eastAsia="宋体"/>
          <w:sz w:val="21"/>
          <w:lang w:val="en-US" w:eastAsia="zh-CN"/>
        </w:rPr>
        <w:t>13</w:t>
      </w:r>
    </w:p>
    <w:p>
      <w:pPr>
        <w:pStyle w:val="11"/>
        <w:numPr>
          <w:ilvl w:val="1"/>
          <w:numId w:val="3"/>
        </w:numPr>
        <w:tabs>
          <w:tab w:val="left" w:pos="718"/>
          <w:tab w:val="left" w:leader="dot" w:pos="9649"/>
        </w:tabs>
        <w:spacing w:before="0" w:after="0" w:line="330" w:lineRule="exact"/>
        <w:ind w:left="717" w:right="0" w:hanging="318"/>
        <w:jc w:val="left"/>
        <w:rPr>
          <w:rFonts w:ascii="Times New Roman" w:hAnsi="Times New Roman" w:eastAsia="Times New Roman"/>
          <w:sz w:val="21"/>
        </w:rPr>
      </w:pPr>
      <w:r>
        <w:fldChar w:fldCharType="begin"/>
      </w:r>
      <w:r>
        <w:instrText xml:space="preserve"> HYPERLINK \l "_bookmark3" </w:instrText>
      </w:r>
      <w:r>
        <w:fldChar w:fldCharType="separate"/>
      </w:r>
      <w:r>
        <w:rPr>
          <w:sz w:val="21"/>
        </w:rPr>
        <w:t>用况描述—</w:t>
      </w:r>
      <w:r>
        <w:rPr>
          <w:spacing w:val="-29"/>
          <w:sz w:val="21"/>
        </w:rPr>
        <w:t xml:space="preserve"> </w:t>
      </w:r>
      <w:r>
        <w:rPr>
          <w:spacing w:val="-29"/>
          <w:sz w:val="21"/>
        </w:rPr>
        <w:fldChar w:fldCharType="end"/>
      </w:r>
      <w:r>
        <w:rPr>
          <w:rFonts w:hint="eastAsia"/>
          <w:spacing w:val="-29"/>
          <w:sz w:val="21"/>
          <w:lang w:val="en-US" w:eastAsia="zh-CN"/>
        </w:rPr>
        <w:t>发布帖子</w:t>
      </w:r>
      <w:r>
        <w:fldChar w:fldCharType="begin"/>
      </w:r>
      <w:r>
        <w:instrText xml:space="preserve"> HYPERLINK \l "_bookmark3" </w:instrText>
      </w:r>
      <w:r>
        <w:fldChar w:fldCharType="separate"/>
      </w:r>
      <w:r>
        <w:rPr>
          <w:rFonts w:ascii="Cambria" w:hAnsi="Cambria" w:eastAsia="Cambria"/>
          <w:i/>
          <w:sz w:val="21"/>
        </w:rPr>
        <w:tab/>
      </w:r>
      <w:r>
        <w:rPr>
          <w:rFonts w:ascii="Times New Roman" w:hAnsi="Times New Roman" w:eastAsia="Times New Roman"/>
          <w:sz w:val="21"/>
        </w:rPr>
        <w:fldChar w:fldCharType="end"/>
      </w:r>
      <w:r>
        <w:rPr>
          <w:rFonts w:hint="eastAsia" w:ascii="Times New Roman" w:hAnsi="Times New Roman" w:eastAsia="宋体"/>
          <w:sz w:val="21"/>
          <w:lang w:val="en-US" w:eastAsia="zh-CN"/>
        </w:rPr>
        <w:t>15</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fldChar w:fldCharType="begin"/>
      </w:r>
      <w:r>
        <w:instrText xml:space="preserve"> HYPERLINK \l "_bookmark4" </w:instrText>
      </w:r>
      <w:r>
        <w:fldChar w:fldCharType="separate"/>
      </w:r>
      <w:r>
        <w:rPr>
          <w:sz w:val="21"/>
        </w:rPr>
        <w:t>简要描述</w:t>
      </w:r>
      <w:r>
        <w:rPr>
          <w:sz w:val="21"/>
        </w:rPr>
        <w:tab/>
      </w:r>
      <w:r>
        <w:rPr>
          <w:rFonts w:ascii="Times New Roman" w:eastAsia="Times New Roman"/>
          <w:sz w:val="21"/>
        </w:rPr>
        <w:fldChar w:fldCharType="end"/>
      </w:r>
      <w:r>
        <w:rPr>
          <w:rFonts w:hint="eastAsia" w:ascii="Times New Roman" w:eastAsia="宋体"/>
          <w:sz w:val="21"/>
          <w:lang w:val="en-US" w:eastAsia="zh-CN"/>
        </w:rPr>
        <w:t>15</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fldChar w:fldCharType="begin"/>
      </w:r>
      <w:r>
        <w:instrText xml:space="preserve"> HYPERLINK \l "_bookmark4" </w:instrText>
      </w:r>
      <w:r>
        <w:fldChar w:fldCharType="separate"/>
      </w:r>
      <w:r>
        <w:rPr>
          <w:rFonts w:hint="eastAsia"/>
          <w:lang w:val="en-US" w:eastAsia="zh-CN"/>
        </w:rPr>
        <w:t>用况描述</w:t>
      </w:r>
      <w:r>
        <w:rPr>
          <w:sz w:val="21"/>
        </w:rPr>
        <w:tab/>
      </w:r>
      <w:r>
        <w:rPr>
          <w:rFonts w:ascii="Times New Roman" w:eastAsia="Times New Roman"/>
          <w:sz w:val="21"/>
        </w:rPr>
        <w:fldChar w:fldCharType="end"/>
      </w:r>
      <w:r>
        <w:rPr>
          <w:rFonts w:hint="eastAsia" w:ascii="Times New Roman" w:eastAsia="宋体"/>
          <w:sz w:val="21"/>
          <w:lang w:val="en-US" w:eastAsia="zh-CN"/>
        </w:rPr>
        <w:t>15</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rPr>
          <w:sz w:val="21"/>
        </w:rPr>
        <w:t>前置条件：</w:t>
      </w:r>
      <w:r>
        <w:rPr>
          <w:rFonts w:hint="default" w:ascii="TimesNewRomanPSMT" w:hAnsi="TimesNewRomanPSMT" w:eastAsia="TimesNewRomanPSMT" w:cs="TimesNewRomanPSMT"/>
          <w:color w:val="000000"/>
          <w:kern w:val="0"/>
          <w:sz w:val="21"/>
          <w:szCs w:val="21"/>
          <w:lang w:val="en-US" w:eastAsia="zh-CN" w:bidi="ar"/>
        </w:rPr>
        <w:t>...................................................................................................................................................</w:t>
      </w:r>
      <w:r>
        <w:rPr>
          <w:rFonts w:hint="eastAsia"/>
          <w:sz w:val="21"/>
          <w:lang w:val="en-US" w:eastAsia="zh-CN"/>
        </w:rPr>
        <w:t>15</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rPr>
          <w:sz w:val="21"/>
        </w:rPr>
        <w:t>基本流：</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15</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rPr>
          <w:rFonts w:hint="eastAsia"/>
          <w:sz w:val="21"/>
          <w:lang w:val="en-US" w:eastAsia="zh-CN"/>
        </w:rPr>
        <w:t>子流</w:t>
      </w:r>
      <w:r>
        <w:rPr>
          <w:sz w:val="21"/>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15</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rPr>
          <w:rFonts w:hint="eastAsia"/>
          <w:sz w:val="21"/>
          <w:lang w:val="en-US" w:eastAsia="zh-CN"/>
        </w:rPr>
        <w:t>备选</w:t>
      </w:r>
      <w:r>
        <w:rPr>
          <w:sz w:val="21"/>
        </w:rPr>
        <w:t>流：</w:t>
      </w:r>
      <w:r>
        <w:rPr>
          <w:rFonts w:hint="default" w:ascii="TimesNewRomanPSMT" w:hAnsi="TimesNewRomanPSMT" w:eastAsia="TimesNewRomanPSMT" w:cs="TimesNewRomanPSMT"/>
          <w:color w:val="000000"/>
          <w:kern w:val="0"/>
          <w:sz w:val="21"/>
          <w:szCs w:val="21"/>
          <w:lang w:val="en-US" w:eastAsia="zh-CN" w:bidi="ar"/>
        </w:rPr>
        <w:t>......................................................................................................................................................</w:t>
      </w:r>
      <w:r>
        <w:rPr>
          <w:rFonts w:hint="eastAsia"/>
          <w:sz w:val="21"/>
          <w:lang w:val="en-US" w:eastAsia="zh-CN"/>
        </w:rPr>
        <w:t>15</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rPr>
          <w:rFonts w:hint="eastAsia"/>
          <w:b w:val="0"/>
          <w:bCs w:val="0"/>
          <w:sz w:val="21"/>
          <w:lang w:val="en-US" w:eastAsia="zh-CN"/>
        </w:rPr>
        <w:t>后置条件</w:t>
      </w:r>
      <w:r>
        <w:rPr>
          <w:b w:val="0"/>
          <w:bCs w:val="0"/>
          <w:sz w:val="21"/>
        </w:rPr>
        <w:t>：</w:t>
      </w:r>
      <w:r>
        <w:rPr>
          <w:rFonts w:hint="default" w:ascii="TimesNewRomanPSMT" w:hAnsi="TimesNewRomanPSMT" w:eastAsia="TimesNewRomanPSMT" w:cs="TimesNewRomanPSMT"/>
          <w:color w:val="000000"/>
          <w:kern w:val="0"/>
          <w:sz w:val="21"/>
          <w:szCs w:val="21"/>
          <w:lang w:val="en-US" w:eastAsia="zh-CN" w:bidi="ar"/>
        </w:rPr>
        <w:t>..................................................................................................................................................</w:t>
      </w:r>
      <w:r>
        <w:rPr>
          <w:rFonts w:hint="eastAsia"/>
          <w:sz w:val="21"/>
          <w:lang w:val="en-US" w:eastAsia="zh-CN"/>
        </w:rPr>
        <w:t>16</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rPr>
          <w:rFonts w:hint="eastAsia"/>
          <w:sz w:val="21"/>
          <w:lang w:val="en-US" w:eastAsia="zh-CN"/>
        </w:rPr>
        <w:t>公共拓展点</w:t>
      </w:r>
      <w:r>
        <w:rPr>
          <w:sz w:val="21"/>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16</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rPr>
          <w:rFonts w:hint="eastAsia"/>
          <w:sz w:val="21"/>
          <w:lang w:val="en-US" w:eastAsia="zh-CN"/>
        </w:rPr>
        <w:t>特殊需求</w:t>
      </w:r>
      <w:r>
        <w:rPr>
          <w:sz w:val="21"/>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16</w:t>
      </w:r>
    </w:p>
    <w:p>
      <w:pPr>
        <w:pStyle w:val="11"/>
        <w:numPr>
          <w:ilvl w:val="1"/>
          <w:numId w:val="3"/>
        </w:numPr>
        <w:tabs>
          <w:tab w:val="left" w:pos="718"/>
          <w:tab w:val="left" w:leader="dot" w:pos="9649"/>
        </w:tabs>
        <w:spacing w:before="0" w:after="0" w:line="330" w:lineRule="exact"/>
        <w:ind w:left="717" w:right="0" w:hanging="318"/>
        <w:jc w:val="left"/>
        <w:rPr>
          <w:rFonts w:ascii="Times New Roman" w:hAnsi="Times New Roman" w:eastAsia="Times New Roman"/>
          <w:sz w:val="21"/>
        </w:rPr>
      </w:pPr>
      <w:r>
        <w:fldChar w:fldCharType="begin"/>
      </w:r>
      <w:r>
        <w:instrText xml:space="preserve"> HYPERLINK \l "_bookmark3" </w:instrText>
      </w:r>
      <w:r>
        <w:fldChar w:fldCharType="separate"/>
      </w:r>
      <w:r>
        <w:rPr>
          <w:sz w:val="21"/>
        </w:rPr>
        <w:t>用况描述—</w:t>
      </w:r>
      <w:r>
        <w:rPr>
          <w:spacing w:val="-29"/>
          <w:sz w:val="21"/>
        </w:rPr>
        <w:t xml:space="preserve"> </w:t>
      </w:r>
      <w:r>
        <w:rPr>
          <w:spacing w:val="-29"/>
          <w:sz w:val="21"/>
        </w:rPr>
        <w:fldChar w:fldCharType="end"/>
      </w:r>
      <w:r>
        <w:rPr>
          <w:rFonts w:hint="eastAsia"/>
          <w:spacing w:val="-29"/>
          <w:sz w:val="21"/>
          <w:lang w:val="en-US" w:eastAsia="zh-CN"/>
        </w:rPr>
        <w:t>查询院校专业信息</w:t>
      </w:r>
      <w:r>
        <w:fldChar w:fldCharType="begin"/>
      </w:r>
      <w:r>
        <w:instrText xml:space="preserve"> HYPERLINK \l "_bookmark3" </w:instrText>
      </w:r>
      <w:r>
        <w:fldChar w:fldCharType="separate"/>
      </w:r>
      <w:r>
        <w:rPr>
          <w:rFonts w:ascii="Cambria" w:hAnsi="Cambria" w:eastAsia="Cambria"/>
          <w:i/>
          <w:sz w:val="21"/>
        </w:rPr>
        <w:tab/>
      </w:r>
      <w:r>
        <w:rPr>
          <w:rFonts w:ascii="Times New Roman" w:hAnsi="Times New Roman" w:eastAsia="Times New Roman"/>
          <w:sz w:val="21"/>
        </w:rPr>
        <w:fldChar w:fldCharType="end"/>
      </w:r>
      <w:r>
        <w:rPr>
          <w:rFonts w:hint="eastAsia" w:ascii="Times New Roman" w:hAnsi="Times New Roman" w:eastAsia="宋体"/>
          <w:sz w:val="21"/>
          <w:lang w:val="en-US" w:eastAsia="zh-CN"/>
        </w:rPr>
        <w:t>16</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fldChar w:fldCharType="begin"/>
      </w:r>
      <w:r>
        <w:instrText xml:space="preserve"> HYPERLINK \l "_bookmark4" </w:instrText>
      </w:r>
      <w:r>
        <w:fldChar w:fldCharType="separate"/>
      </w:r>
      <w:r>
        <w:rPr>
          <w:sz w:val="21"/>
        </w:rPr>
        <w:t>简要描述</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.........16</w:t>
      </w:r>
      <w:r>
        <w:rPr>
          <w:rFonts w:ascii="Times New Roman" w:eastAsia="Times New Roman"/>
          <w:sz w:val="21"/>
        </w:rPr>
        <w:fldChar w:fldCharType="end"/>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fldChar w:fldCharType="begin"/>
      </w:r>
      <w:r>
        <w:instrText xml:space="preserve"> HYPERLINK \l "_bookmark4" </w:instrText>
      </w:r>
      <w:r>
        <w:fldChar w:fldCharType="separate"/>
      </w:r>
      <w:r>
        <w:rPr>
          <w:rFonts w:hint="eastAsia"/>
          <w:lang w:val="en-US" w:eastAsia="zh-CN"/>
        </w:rPr>
        <w:t>用况描述</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........16</w:t>
      </w:r>
      <w:r>
        <w:rPr>
          <w:rFonts w:ascii="Times New Roman" w:eastAsia="Times New Roman"/>
          <w:sz w:val="21"/>
        </w:rPr>
        <w:fldChar w:fldCharType="end"/>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rPr>
          <w:sz w:val="21"/>
        </w:rPr>
        <w:t>前置条件：</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16</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rPr>
          <w:sz w:val="21"/>
        </w:rPr>
        <w:t>基本流：</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16</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rPr>
          <w:rFonts w:hint="eastAsia"/>
          <w:sz w:val="21"/>
          <w:lang w:val="en-US" w:eastAsia="zh-CN"/>
        </w:rPr>
        <w:t>子流</w:t>
      </w:r>
      <w:r>
        <w:rPr>
          <w:sz w:val="21"/>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16</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rPr>
          <w:rFonts w:hint="eastAsia"/>
          <w:sz w:val="21"/>
          <w:lang w:val="en-US" w:eastAsia="zh-CN"/>
        </w:rPr>
        <w:t>备选</w:t>
      </w:r>
      <w:r>
        <w:rPr>
          <w:sz w:val="21"/>
        </w:rPr>
        <w:t>流：</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16</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rPr>
          <w:rFonts w:hint="eastAsia"/>
          <w:b w:val="0"/>
          <w:bCs w:val="0"/>
          <w:sz w:val="21"/>
          <w:lang w:val="en-US" w:eastAsia="zh-CN"/>
        </w:rPr>
        <w:t>后置条件</w:t>
      </w:r>
      <w:r>
        <w:rPr>
          <w:b w:val="0"/>
          <w:bCs w:val="0"/>
          <w:sz w:val="21"/>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17</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rPr>
          <w:rFonts w:hint="eastAsia"/>
          <w:sz w:val="21"/>
          <w:lang w:val="en-US" w:eastAsia="zh-CN"/>
        </w:rPr>
        <w:t>公共拓展点</w:t>
      </w:r>
      <w:r>
        <w:rPr>
          <w:sz w:val="21"/>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17</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rPr>
          <w:rFonts w:hint="eastAsia"/>
          <w:sz w:val="21"/>
          <w:lang w:val="en-US" w:eastAsia="zh-CN"/>
        </w:rPr>
        <w:t>特殊需求</w:t>
      </w:r>
      <w:r>
        <w:rPr>
          <w:sz w:val="21"/>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17</w:t>
      </w:r>
    </w:p>
    <w:p>
      <w:pPr>
        <w:pStyle w:val="11"/>
        <w:numPr>
          <w:ilvl w:val="1"/>
          <w:numId w:val="3"/>
        </w:numPr>
        <w:tabs>
          <w:tab w:val="left" w:pos="718"/>
          <w:tab w:val="left" w:leader="dot" w:pos="9649"/>
        </w:tabs>
        <w:spacing w:before="0" w:after="0" w:line="330" w:lineRule="exact"/>
        <w:ind w:left="717" w:right="0" w:hanging="318"/>
        <w:jc w:val="left"/>
        <w:rPr>
          <w:rFonts w:ascii="Times New Roman" w:hAnsi="Times New Roman" w:eastAsia="Times New Roman"/>
          <w:sz w:val="21"/>
        </w:rPr>
      </w:pPr>
      <w:r>
        <w:fldChar w:fldCharType="begin"/>
      </w:r>
      <w:r>
        <w:instrText xml:space="preserve"> HYPERLINK \l "_bookmark3" </w:instrText>
      </w:r>
      <w:r>
        <w:fldChar w:fldCharType="separate"/>
      </w:r>
      <w:r>
        <w:rPr>
          <w:sz w:val="21"/>
        </w:rPr>
        <w:t>用况描述—</w:t>
      </w:r>
      <w:r>
        <w:rPr>
          <w:spacing w:val="-29"/>
          <w:sz w:val="21"/>
        </w:rPr>
        <w:t xml:space="preserve"> </w:t>
      </w:r>
      <w:r>
        <w:rPr>
          <w:spacing w:val="-29"/>
          <w:sz w:val="21"/>
        </w:rPr>
        <w:fldChar w:fldCharType="end"/>
      </w:r>
      <w:r>
        <w:rPr>
          <w:rFonts w:hint="eastAsia"/>
          <w:spacing w:val="-29"/>
          <w:sz w:val="21"/>
          <w:lang w:val="en-US" w:eastAsia="zh-CN"/>
        </w:rPr>
        <w:t>每日打卡</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17</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fldChar w:fldCharType="begin"/>
      </w:r>
      <w:r>
        <w:instrText xml:space="preserve"> HYPERLINK \l "_bookmark4" </w:instrText>
      </w:r>
      <w:r>
        <w:fldChar w:fldCharType="separate"/>
      </w:r>
      <w:r>
        <w:rPr>
          <w:sz w:val="21"/>
        </w:rPr>
        <w:t>简要描述</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16</w:t>
      </w:r>
      <w:r>
        <w:rPr>
          <w:rFonts w:ascii="Times New Roman" w:eastAsia="Times New Roman"/>
          <w:sz w:val="21"/>
        </w:rPr>
        <w:fldChar w:fldCharType="end"/>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fldChar w:fldCharType="begin"/>
      </w:r>
      <w:r>
        <w:instrText xml:space="preserve"> HYPERLINK \l "_bookmark4" </w:instrText>
      </w:r>
      <w:r>
        <w:fldChar w:fldCharType="separate"/>
      </w:r>
      <w:r>
        <w:rPr>
          <w:rFonts w:hint="eastAsia"/>
          <w:lang w:val="en-US" w:eastAsia="zh-CN"/>
        </w:rPr>
        <w:t>用况描述</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16</w:t>
      </w:r>
      <w:r>
        <w:rPr>
          <w:rFonts w:ascii="Times New Roman" w:eastAsia="Times New Roman"/>
          <w:sz w:val="21"/>
        </w:rPr>
        <w:fldChar w:fldCharType="end"/>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rPr>
          <w:sz w:val="21"/>
        </w:rPr>
        <w:t>前置条件：</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16</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rPr>
          <w:sz w:val="21"/>
        </w:rPr>
        <w:t>基本流：</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16</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rPr>
          <w:rFonts w:hint="eastAsia"/>
          <w:sz w:val="21"/>
          <w:lang w:val="en-US" w:eastAsia="zh-CN"/>
        </w:rPr>
        <w:t>子流</w:t>
      </w:r>
      <w:r>
        <w:rPr>
          <w:sz w:val="21"/>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16</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rPr>
          <w:rFonts w:hint="eastAsia"/>
          <w:sz w:val="21"/>
          <w:lang w:val="en-US" w:eastAsia="zh-CN"/>
        </w:rPr>
        <w:t>备选</w:t>
      </w:r>
      <w:r>
        <w:rPr>
          <w:sz w:val="21"/>
        </w:rPr>
        <w:t>流：</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16</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rPr>
          <w:rFonts w:hint="eastAsia"/>
          <w:b w:val="0"/>
          <w:bCs w:val="0"/>
          <w:sz w:val="21"/>
          <w:lang w:val="en-US" w:eastAsia="zh-CN"/>
        </w:rPr>
        <w:t>后置条件</w:t>
      </w:r>
      <w:r>
        <w:rPr>
          <w:b w:val="0"/>
          <w:bCs w:val="0"/>
          <w:sz w:val="21"/>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16</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rPr>
          <w:rFonts w:hint="eastAsia"/>
          <w:sz w:val="21"/>
          <w:lang w:val="en-US" w:eastAsia="zh-CN"/>
        </w:rPr>
        <w:t>公共拓展点</w:t>
      </w:r>
      <w:r>
        <w:rPr>
          <w:sz w:val="21"/>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16</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rPr>
          <w:rFonts w:hint="eastAsia"/>
          <w:sz w:val="21"/>
          <w:lang w:val="en-US" w:eastAsia="zh-CN"/>
        </w:rPr>
        <w:t>特殊需求</w:t>
      </w:r>
      <w:r>
        <w:rPr>
          <w:sz w:val="21"/>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16</w:t>
      </w:r>
    </w:p>
    <w:p>
      <w:pPr>
        <w:pStyle w:val="11"/>
        <w:numPr>
          <w:ilvl w:val="1"/>
          <w:numId w:val="3"/>
        </w:numPr>
        <w:tabs>
          <w:tab w:val="left" w:pos="718"/>
          <w:tab w:val="left" w:leader="dot" w:pos="9649"/>
        </w:tabs>
        <w:spacing w:before="0" w:after="0" w:line="330" w:lineRule="exact"/>
        <w:ind w:left="717" w:right="0" w:hanging="318"/>
        <w:jc w:val="left"/>
        <w:rPr>
          <w:rFonts w:ascii="Times New Roman" w:hAnsi="Times New Roman" w:eastAsia="Times New Roman"/>
          <w:sz w:val="21"/>
        </w:rPr>
      </w:pPr>
      <w:r>
        <w:fldChar w:fldCharType="begin"/>
      </w:r>
      <w:r>
        <w:instrText xml:space="preserve"> HYPERLINK \l "_bookmark3" </w:instrText>
      </w:r>
      <w:r>
        <w:fldChar w:fldCharType="separate"/>
      </w:r>
      <w:r>
        <w:rPr>
          <w:sz w:val="21"/>
        </w:rPr>
        <w:t>用况描述—</w:t>
      </w:r>
      <w:r>
        <w:rPr>
          <w:spacing w:val="-29"/>
          <w:sz w:val="21"/>
        </w:rPr>
        <w:t xml:space="preserve"> </w:t>
      </w:r>
      <w:r>
        <w:rPr>
          <w:spacing w:val="-29"/>
          <w:sz w:val="21"/>
        </w:rPr>
        <w:fldChar w:fldCharType="end"/>
      </w:r>
      <w:r>
        <w:rPr>
          <w:rFonts w:hint="eastAsia" w:ascii="宋体" w:hAnsi="宋体" w:eastAsia="宋体" w:cs="宋体"/>
          <w:b/>
          <w:bCs/>
          <w:color w:val="000000"/>
          <w:kern w:val="0"/>
          <w:sz w:val="21"/>
          <w:szCs w:val="21"/>
          <w:lang w:val="en-US" w:eastAsia="zh-CN" w:bidi="ar"/>
        </w:rPr>
        <w:t>登录用户</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18</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fldChar w:fldCharType="begin"/>
      </w:r>
      <w:r>
        <w:instrText xml:space="preserve"> HYPERLINK \l "_bookmark4" </w:instrText>
      </w:r>
      <w:r>
        <w:fldChar w:fldCharType="separate"/>
      </w:r>
      <w:r>
        <w:rPr>
          <w:sz w:val="21"/>
        </w:rPr>
        <w:t>简要描述</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w:t>
      </w:r>
      <w:r>
        <w:rPr>
          <w:rFonts w:ascii="Times New Roman" w:eastAsia="Times New Roman"/>
          <w:sz w:val="21"/>
        </w:rPr>
        <w:fldChar w:fldCharType="end"/>
      </w:r>
      <w:r>
        <w:rPr>
          <w:rFonts w:hint="eastAsia" w:ascii="Times New Roman" w:eastAsia="宋体"/>
          <w:sz w:val="21"/>
          <w:lang w:val="en-US" w:eastAsia="zh-CN"/>
        </w:rPr>
        <w:t>8</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fldChar w:fldCharType="begin"/>
      </w:r>
      <w:r>
        <w:instrText xml:space="preserve"> HYPERLINK \l "_bookmark4" </w:instrText>
      </w:r>
      <w:r>
        <w:fldChar w:fldCharType="separate"/>
      </w:r>
      <w:r>
        <w:rPr>
          <w:rFonts w:hint="eastAsia"/>
          <w:lang w:val="en-US" w:eastAsia="zh-CN"/>
        </w:rPr>
        <w:t>用况描述</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w:t>
      </w:r>
      <w:r>
        <w:rPr>
          <w:rFonts w:ascii="Times New Roman" w:eastAsia="Times New Roman"/>
          <w:sz w:val="21"/>
        </w:rPr>
        <w:fldChar w:fldCharType="end"/>
      </w:r>
      <w:r>
        <w:rPr>
          <w:rFonts w:hint="eastAsia" w:ascii="Times New Roman" w:eastAsia="宋体"/>
          <w:sz w:val="21"/>
          <w:lang w:val="en-US" w:eastAsia="zh-CN"/>
        </w:rPr>
        <w:t>8</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rPr>
          <w:sz w:val="21"/>
        </w:rPr>
        <w:t>前置条件：</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18</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rPr>
          <w:sz w:val="21"/>
        </w:rPr>
        <w:t>基本流：</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18</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rPr>
          <w:rFonts w:hint="eastAsia"/>
          <w:sz w:val="21"/>
          <w:lang w:val="en-US" w:eastAsia="zh-CN"/>
        </w:rPr>
        <w:t>子流</w:t>
      </w:r>
      <w:r>
        <w:rPr>
          <w:sz w:val="21"/>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18</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rPr>
          <w:rFonts w:hint="eastAsia"/>
          <w:sz w:val="21"/>
          <w:lang w:val="en-US" w:eastAsia="zh-CN"/>
        </w:rPr>
        <w:t>备选</w:t>
      </w:r>
      <w:r>
        <w:rPr>
          <w:sz w:val="21"/>
        </w:rPr>
        <w:t>流：</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18</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rPr>
          <w:rFonts w:hint="eastAsia"/>
          <w:b w:val="0"/>
          <w:bCs w:val="0"/>
          <w:sz w:val="21"/>
          <w:lang w:val="en-US" w:eastAsia="zh-CN"/>
        </w:rPr>
        <w:t>后置条件</w:t>
      </w:r>
      <w:r>
        <w:rPr>
          <w:b w:val="0"/>
          <w:bCs w:val="0"/>
          <w:sz w:val="21"/>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18</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rPr>
          <w:rFonts w:hint="eastAsia"/>
          <w:sz w:val="21"/>
          <w:lang w:val="en-US" w:eastAsia="zh-CN"/>
        </w:rPr>
        <w:t>公共拓展点</w:t>
      </w:r>
      <w:r>
        <w:rPr>
          <w:sz w:val="21"/>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19</w:t>
      </w:r>
    </w:p>
    <w:p>
      <w:pPr>
        <w:pStyle w:val="11"/>
        <w:numPr>
          <w:ilvl w:val="2"/>
          <w:numId w:val="3"/>
        </w:numPr>
        <w:tabs>
          <w:tab w:val="left" w:pos="842"/>
          <w:tab w:val="left" w:leader="dot" w:pos="9649"/>
        </w:tabs>
        <w:spacing w:before="0" w:after="0" w:line="330" w:lineRule="exact"/>
        <w:ind w:left="841" w:right="0" w:hanging="161"/>
        <w:jc w:val="left"/>
        <w:rPr>
          <w:rFonts w:ascii="Times New Roman" w:eastAsia="Times New Roman"/>
          <w:sz w:val="21"/>
        </w:rPr>
      </w:pPr>
      <w:r>
        <w:rPr>
          <w:rFonts w:hint="eastAsia"/>
          <w:sz w:val="21"/>
          <w:lang w:val="en-US" w:eastAsia="zh-CN"/>
        </w:rPr>
        <w:t>特殊需求</w:t>
      </w:r>
      <w:r>
        <w:rPr>
          <w:sz w:val="21"/>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19</w:t>
      </w:r>
    </w:p>
    <w:p>
      <w:pPr>
        <w:pStyle w:val="11"/>
        <w:numPr>
          <w:ilvl w:val="0"/>
          <w:numId w:val="0"/>
        </w:numPr>
        <w:tabs>
          <w:tab w:val="left" w:pos="842"/>
          <w:tab w:val="left" w:leader="dot" w:pos="9649"/>
        </w:tabs>
        <w:spacing w:before="0" w:after="0" w:line="330" w:lineRule="exact"/>
        <w:ind w:left="680" w:leftChars="0" w:right="0" w:rightChars="0"/>
        <w:jc w:val="left"/>
        <w:rPr>
          <w:rFonts w:ascii="Times New Roman" w:eastAsia="Times New Roman"/>
          <w:sz w:val="21"/>
        </w:rPr>
      </w:pPr>
    </w:p>
    <w:p>
      <w:pPr>
        <w:pStyle w:val="6"/>
        <w:tabs>
          <w:tab w:val="left" w:leader="dot" w:pos="9521"/>
        </w:tabs>
        <w:spacing w:before="110" w:line="347" w:lineRule="exact"/>
        <w:ind w:right="109"/>
        <w:jc w:val="right"/>
        <w:rPr>
          <w:rFonts w:hint="default" w:ascii="Arial" w:eastAsia="宋体"/>
          <w:lang w:val="en-US" w:eastAsia="zh-CN"/>
        </w:rPr>
      </w:pPr>
      <w:r>
        <w:fldChar w:fldCharType="begin"/>
      </w:r>
      <w:r>
        <w:instrText xml:space="preserve"> HYPERLINK \l "_bookmark0" </w:instrText>
      </w:r>
      <w:r>
        <w:fldChar w:fldCharType="separate"/>
      </w:r>
      <w:r>
        <w:t>第</w:t>
      </w:r>
      <w:r>
        <w:rPr>
          <w:spacing w:val="-17"/>
        </w:rPr>
        <w:t xml:space="preserve"> </w:t>
      </w:r>
      <w:r>
        <w:rPr>
          <w:rFonts w:hint="eastAsia"/>
          <w:spacing w:val="-17"/>
          <w:lang w:val="en-US" w:eastAsia="zh-CN"/>
        </w:rPr>
        <w:t>3</w:t>
      </w:r>
      <w:r>
        <w:rPr>
          <w:rFonts w:ascii="Arial" w:eastAsia="Arial"/>
          <w:spacing w:val="-16"/>
        </w:rPr>
        <w:t xml:space="preserve"> </w:t>
      </w:r>
      <w:r>
        <w:t>章</w:t>
      </w:r>
      <w:r>
        <w:rPr>
          <w:spacing w:val="-6"/>
        </w:rPr>
        <w:t xml:space="preserve"> </w:t>
      </w:r>
      <w:r>
        <w:rPr>
          <w:rFonts w:hint="eastAsia"/>
          <w:spacing w:val="-6"/>
          <w:lang w:val="en-US" w:eastAsia="zh-CN"/>
        </w:rPr>
        <w:t>健壮性分析</w:t>
      </w:r>
      <w:r>
        <w:tab/>
      </w:r>
      <w:r>
        <w:rPr>
          <w:rFonts w:ascii="Arial" w:eastAsia="Arial"/>
          <w:spacing w:val="-1"/>
        </w:rPr>
        <w:fldChar w:fldCharType="end"/>
      </w:r>
      <w:r>
        <w:rPr>
          <w:rFonts w:hint="eastAsia" w:eastAsia="宋体"/>
          <w:spacing w:val="-1"/>
          <w:lang w:val="en-US" w:eastAsia="zh-CN"/>
        </w:rPr>
        <w:t>19</w:t>
      </w:r>
    </w:p>
    <w:p>
      <w:pPr>
        <w:keepNext w:val="0"/>
        <w:keepLines w:val="0"/>
        <w:widowControl/>
        <w:suppressLineNumbers w:val="0"/>
        <w:ind w:firstLine="420" w:firstLineChars="200"/>
        <w:jc w:val="left"/>
        <w:rPr>
          <w:rFonts w:hint="default" w:ascii="TimesNewRomanPSMT" w:hAnsi="TimesNewRomanPSMT" w:eastAsia="TimesNewRomanPSMT" w:cs="TimesNewRomanPSMT"/>
          <w:color w:val="000000"/>
          <w:kern w:val="0"/>
          <w:sz w:val="21"/>
          <w:szCs w:val="21"/>
          <w:lang w:val="en-US" w:eastAsia="zh-CN" w:bidi="ar"/>
        </w:rPr>
      </w:pPr>
      <w:r>
        <w:rPr>
          <w:rFonts w:ascii="TimesNewRomanPSMT" w:hAnsi="TimesNewRomanPSMT" w:eastAsia="TimesNewRomanPSMT" w:cs="TimesNewRomanPSMT"/>
          <w:color w:val="000000"/>
          <w:kern w:val="0"/>
          <w:sz w:val="21"/>
          <w:szCs w:val="21"/>
          <w:lang w:val="en-US" w:eastAsia="zh-CN" w:bidi="ar"/>
        </w:rPr>
        <w:t xml:space="preserve">3.1. </w:t>
      </w:r>
      <w:r>
        <w:rPr>
          <w:rFonts w:ascii="华文仿宋" w:hAnsi="华文仿宋" w:eastAsia="华文仿宋" w:cs="华文仿宋"/>
          <w:color w:val="000000"/>
          <w:kern w:val="0"/>
          <w:sz w:val="21"/>
          <w:szCs w:val="21"/>
          <w:lang w:val="en-US" w:eastAsia="zh-CN" w:bidi="ar"/>
        </w:rPr>
        <w:t>通信图——</w:t>
      </w:r>
      <w:r>
        <w:rPr>
          <w:rFonts w:hint="eastAsia" w:ascii="华文仿宋" w:hAnsi="华文仿宋" w:eastAsia="华文仿宋" w:cs="华文仿宋"/>
          <w:color w:val="000000"/>
          <w:kern w:val="0"/>
          <w:sz w:val="21"/>
          <w:szCs w:val="21"/>
          <w:lang w:val="en-US" w:eastAsia="zh-CN" w:bidi="ar"/>
        </w:rPr>
        <w:t>发布帖子</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 .......</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19</w:t>
      </w:r>
    </w:p>
    <w:p>
      <w:pPr>
        <w:keepNext w:val="0"/>
        <w:keepLines w:val="0"/>
        <w:widowControl/>
        <w:suppressLineNumbers w:val="0"/>
        <w:ind w:firstLine="420" w:firstLineChars="200"/>
        <w:jc w:val="left"/>
        <w:rPr>
          <w:rFonts w:hint="default" w:ascii="TimesNewRomanPSMT" w:hAnsi="TimesNewRomanPSMT" w:eastAsia="TimesNewRomanPSMT" w:cs="TimesNewRomanPSMT"/>
          <w:color w:val="000000"/>
          <w:kern w:val="0"/>
          <w:sz w:val="21"/>
          <w:szCs w:val="21"/>
          <w:lang w:val="en-US" w:eastAsia="zh-CN" w:bidi="ar"/>
        </w:rPr>
      </w:pPr>
      <w:r>
        <w:rPr>
          <w:rFonts w:ascii="TimesNewRomanPSMT" w:hAnsi="TimesNewRomanPSMT" w:eastAsia="TimesNewRomanPSMT" w:cs="TimesNewRomanPSMT"/>
          <w:color w:val="000000"/>
          <w:kern w:val="0"/>
          <w:sz w:val="21"/>
          <w:szCs w:val="21"/>
          <w:lang w:val="en-US" w:eastAsia="zh-CN" w:bidi="ar"/>
        </w:rPr>
        <w:t>3.</w:t>
      </w:r>
      <w:r>
        <w:rPr>
          <w:rFonts w:hint="eastAsia" w:ascii="TimesNewRomanPSMT" w:hAnsi="TimesNewRomanPSMT" w:eastAsia="TimesNewRomanPSMT" w:cs="TimesNewRomanPSMT"/>
          <w:color w:val="000000"/>
          <w:kern w:val="0"/>
          <w:sz w:val="21"/>
          <w:szCs w:val="21"/>
          <w:lang w:val="en-US" w:eastAsia="zh-CN" w:bidi="ar"/>
        </w:rPr>
        <w:t>2</w:t>
      </w:r>
      <w:r>
        <w:rPr>
          <w:rFonts w:ascii="TimesNewRomanPSMT" w:hAnsi="TimesNewRomanPSMT" w:eastAsia="TimesNewRomanPSMT" w:cs="TimesNewRomanPSMT"/>
          <w:color w:val="000000"/>
          <w:kern w:val="0"/>
          <w:sz w:val="21"/>
          <w:szCs w:val="21"/>
          <w:lang w:val="en-US" w:eastAsia="zh-CN" w:bidi="ar"/>
        </w:rPr>
        <w:t xml:space="preserve">. </w:t>
      </w:r>
      <w:r>
        <w:rPr>
          <w:rFonts w:ascii="华文仿宋" w:hAnsi="华文仿宋" w:eastAsia="华文仿宋" w:cs="华文仿宋"/>
          <w:color w:val="000000"/>
          <w:kern w:val="0"/>
          <w:sz w:val="21"/>
          <w:szCs w:val="21"/>
          <w:lang w:val="en-US" w:eastAsia="zh-CN" w:bidi="ar"/>
        </w:rPr>
        <w:t>通信图——</w:t>
      </w:r>
      <w:r>
        <w:rPr>
          <w:rFonts w:hint="eastAsia" w:ascii="华文仿宋" w:hAnsi="华文仿宋" w:eastAsia="华文仿宋" w:cs="华文仿宋"/>
          <w:color w:val="000000"/>
          <w:kern w:val="0"/>
          <w:sz w:val="21"/>
          <w:szCs w:val="21"/>
          <w:lang w:val="en-US" w:eastAsia="zh-CN" w:bidi="ar"/>
        </w:rPr>
        <w:t>院校和专业信息获取</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19</w:t>
      </w:r>
    </w:p>
    <w:p>
      <w:pPr>
        <w:keepNext w:val="0"/>
        <w:keepLines w:val="0"/>
        <w:widowControl/>
        <w:suppressLineNumbers w:val="0"/>
        <w:ind w:firstLine="420" w:firstLineChars="200"/>
        <w:jc w:val="left"/>
        <w:rPr>
          <w:rFonts w:hint="default" w:ascii="TimesNewRomanPSMT" w:hAnsi="TimesNewRomanPSMT" w:eastAsia="TimesNewRomanPSMT" w:cs="TimesNewRomanPSMT"/>
          <w:color w:val="000000"/>
          <w:kern w:val="0"/>
          <w:sz w:val="21"/>
          <w:szCs w:val="21"/>
          <w:lang w:val="en-US" w:eastAsia="zh-CN" w:bidi="ar"/>
        </w:rPr>
      </w:pPr>
      <w:r>
        <w:rPr>
          <w:rFonts w:ascii="TimesNewRomanPSMT" w:hAnsi="TimesNewRomanPSMT" w:eastAsia="TimesNewRomanPSMT" w:cs="TimesNewRomanPSMT"/>
          <w:color w:val="000000"/>
          <w:kern w:val="0"/>
          <w:sz w:val="21"/>
          <w:szCs w:val="21"/>
          <w:lang w:val="en-US" w:eastAsia="zh-CN" w:bidi="ar"/>
        </w:rPr>
        <w:t>3.</w:t>
      </w:r>
      <w:r>
        <w:rPr>
          <w:rFonts w:hint="eastAsia" w:ascii="TimesNewRomanPSMT" w:hAnsi="TimesNewRomanPSMT" w:eastAsia="TimesNewRomanPSMT" w:cs="TimesNewRomanPSMT"/>
          <w:color w:val="000000"/>
          <w:kern w:val="0"/>
          <w:sz w:val="21"/>
          <w:szCs w:val="21"/>
          <w:lang w:val="en-US" w:eastAsia="zh-CN" w:bidi="ar"/>
        </w:rPr>
        <w:t>3</w:t>
      </w:r>
      <w:r>
        <w:rPr>
          <w:rFonts w:ascii="TimesNewRomanPSMT" w:hAnsi="TimesNewRomanPSMT" w:eastAsia="TimesNewRomanPSMT" w:cs="TimesNewRomanPSMT"/>
          <w:color w:val="000000"/>
          <w:kern w:val="0"/>
          <w:sz w:val="21"/>
          <w:szCs w:val="21"/>
          <w:lang w:val="en-US" w:eastAsia="zh-CN" w:bidi="ar"/>
        </w:rPr>
        <w:t xml:space="preserve">. </w:t>
      </w:r>
      <w:r>
        <w:rPr>
          <w:rFonts w:ascii="华文仿宋" w:hAnsi="华文仿宋" w:eastAsia="华文仿宋" w:cs="华文仿宋"/>
          <w:color w:val="000000"/>
          <w:kern w:val="0"/>
          <w:sz w:val="21"/>
          <w:szCs w:val="21"/>
          <w:lang w:val="en-US" w:eastAsia="zh-CN" w:bidi="ar"/>
        </w:rPr>
        <w:t>通信图——</w:t>
      </w:r>
      <w:r>
        <w:rPr>
          <w:rFonts w:hint="eastAsia" w:ascii="华文仿宋" w:hAnsi="华文仿宋" w:eastAsia="华文仿宋" w:cs="华文仿宋"/>
          <w:color w:val="000000"/>
          <w:kern w:val="0"/>
          <w:sz w:val="21"/>
          <w:szCs w:val="21"/>
          <w:lang w:val="en-US" w:eastAsia="zh-CN" w:bidi="ar"/>
        </w:rPr>
        <w:t>每日打卡</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20</w:t>
      </w:r>
    </w:p>
    <w:p>
      <w:pPr>
        <w:pStyle w:val="6"/>
        <w:tabs>
          <w:tab w:val="left" w:leader="dot" w:pos="9521"/>
        </w:tabs>
        <w:spacing w:before="110" w:line="347" w:lineRule="exact"/>
        <w:ind w:right="109"/>
        <w:jc w:val="right"/>
        <w:rPr>
          <w:rFonts w:hint="default" w:ascii="Arial" w:eastAsia="宋体"/>
          <w:spacing w:val="-1"/>
          <w:lang w:val="en-US" w:eastAsia="zh-CN"/>
        </w:rPr>
      </w:pPr>
      <w:r>
        <w:fldChar w:fldCharType="begin"/>
      </w:r>
      <w:r>
        <w:instrText xml:space="preserve"> HYPERLINK \l "_bookmark0" </w:instrText>
      </w:r>
      <w:r>
        <w:fldChar w:fldCharType="separate"/>
      </w:r>
      <w:r>
        <w:t>第</w:t>
      </w:r>
      <w:r>
        <w:rPr>
          <w:spacing w:val="-17"/>
        </w:rPr>
        <w:t xml:space="preserve"> </w:t>
      </w:r>
      <w:r>
        <w:rPr>
          <w:rFonts w:hint="eastAsia"/>
          <w:spacing w:val="-17"/>
          <w:lang w:val="en-US" w:eastAsia="zh-CN"/>
        </w:rPr>
        <w:t>4</w:t>
      </w:r>
      <w:r>
        <w:rPr>
          <w:rFonts w:ascii="Arial" w:eastAsia="Arial"/>
          <w:spacing w:val="-16"/>
        </w:rPr>
        <w:t xml:space="preserve"> </w:t>
      </w:r>
      <w:r>
        <w:t>章</w:t>
      </w:r>
      <w:r>
        <w:rPr>
          <w:spacing w:val="-6"/>
        </w:rPr>
        <w:t xml:space="preserve"> </w:t>
      </w:r>
      <w:r>
        <w:rPr>
          <w:rFonts w:hint="eastAsia"/>
          <w:spacing w:val="-6"/>
          <w:lang w:val="en-US" w:eastAsia="zh-CN"/>
        </w:rPr>
        <w:t>交互模型分析</w:t>
      </w:r>
      <w:r>
        <w:tab/>
      </w:r>
      <w:r>
        <w:rPr>
          <w:rFonts w:ascii="Arial" w:eastAsia="Arial"/>
          <w:spacing w:val="-1"/>
        </w:rPr>
        <w:fldChar w:fldCharType="end"/>
      </w:r>
      <w:r>
        <w:rPr>
          <w:rFonts w:hint="eastAsia" w:eastAsia="宋体"/>
          <w:spacing w:val="-1"/>
          <w:lang w:val="en-US" w:eastAsia="zh-CN"/>
        </w:rPr>
        <w:t>20</w:t>
      </w:r>
    </w:p>
    <w:p>
      <w:pPr>
        <w:keepNext w:val="0"/>
        <w:keepLines w:val="0"/>
        <w:widowControl/>
        <w:suppressLineNumbers w:val="0"/>
        <w:ind w:firstLine="420" w:firstLineChars="200"/>
        <w:jc w:val="left"/>
        <w:rPr>
          <w:rFonts w:hint="default" w:ascii="TimesNewRomanPSMT" w:hAnsi="TimesNewRomanPSMT" w:eastAsia="TimesNewRomanPSMT" w:cs="TimesNewRomanPSMT"/>
          <w:color w:val="000000"/>
          <w:kern w:val="0"/>
          <w:sz w:val="21"/>
          <w:szCs w:val="21"/>
          <w:lang w:val="en-US" w:eastAsia="zh-CN" w:bidi="ar"/>
        </w:rPr>
      </w:pPr>
      <w:r>
        <w:rPr>
          <w:rFonts w:ascii="TimesNewRomanPSMT" w:hAnsi="TimesNewRomanPSMT" w:eastAsia="TimesNewRomanPSMT" w:cs="TimesNewRomanPSMT"/>
          <w:color w:val="000000"/>
          <w:kern w:val="0"/>
          <w:sz w:val="21"/>
          <w:szCs w:val="21"/>
          <w:lang w:val="en-US" w:eastAsia="zh-CN" w:bidi="ar"/>
        </w:rPr>
        <w:t xml:space="preserve">4.1. </w:t>
      </w:r>
      <w:r>
        <w:rPr>
          <w:rFonts w:ascii="华文仿宋" w:hAnsi="华文仿宋" w:eastAsia="华文仿宋" w:cs="华文仿宋"/>
          <w:color w:val="000000"/>
          <w:kern w:val="0"/>
          <w:sz w:val="21"/>
          <w:szCs w:val="21"/>
          <w:lang w:val="en-US" w:eastAsia="zh-CN" w:bidi="ar"/>
        </w:rPr>
        <w:t>顺序图—</w:t>
      </w:r>
      <w:r>
        <w:rPr>
          <w:rFonts w:hint="eastAsia" w:ascii="华文仿宋" w:hAnsi="华文仿宋" w:eastAsia="华文仿宋" w:cs="华文仿宋"/>
          <w:color w:val="000000"/>
          <w:kern w:val="0"/>
          <w:sz w:val="21"/>
          <w:szCs w:val="21"/>
          <w:lang w:val="en-US" w:eastAsia="zh-CN" w:bidi="ar"/>
        </w:rPr>
        <w:t>发布帖子</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21</w:t>
      </w:r>
    </w:p>
    <w:p>
      <w:pPr>
        <w:keepNext w:val="0"/>
        <w:keepLines w:val="0"/>
        <w:widowControl/>
        <w:suppressLineNumbers w:val="0"/>
        <w:ind w:firstLine="420" w:firstLineChars="200"/>
        <w:jc w:val="left"/>
        <w:rPr>
          <w:rFonts w:hint="default" w:ascii="TimesNewRomanPSMT" w:hAnsi="TimesNewRomanPSMT" w:eastAsia="TimesNewRomanPSMT" w:cs="TimesNewRomanPSMT"/>
          <w:color w:val="000000"/>
          <w:kern w:val="0"/>
          <w:sz w:val="21"/>
          <w:szCs w:val="21"/>
          <w:lang w:val="en-US" w:eastAsia="zh-CN" w:bidi="ar"/>
        </w:rPr>
      </w:pPr>
      <w:r>
        <w:rPr>
          <w:rFonts w:ascii="TimesNewRomanPSMT" w:hAnsi="TimesNewRomanPSMT" w:eastAsia="TimesNewRomanPSMT" w:cs="TimesNewRomanPSMT"/>
          <w:color w:val="000000"/>
          <w:kern w:val="0"/>
          <w:sz w:val="21"/>
          <w:szCs w:val="21"/>
          <w:lang w:val="en-US" w:eastAsia="zh-CN" w:bidi="ar"/>
        </w:rPr>
        <w:t>4.</w:t>
      </w:r>
      <w:r>
        <w:rPr>
          <w:rFonts w:hint="eastAsia" w:ascii="TimesNewRomanPSMT" w:hAnsi="TimesNewRomanPSMT" w:eastAsia="TimesNewRomanPSMT" w:cs="TimesNewRomanPSMT"/>
          <w:color w:val="000000"/>
          <w:kern w:val="0"/>
          <w:sz w:val="21"/>
          <w:szCs w:val="21"/>
          <w:lang w:val="en-US" w:eastAsia="zh-CN" w:bidi="ar"/>
        </w:rPr>
        <w:t>2</w:t>
      </w:r>
      <w:r>
        <w:rPr>
          <w:rFonts w:ascii="TimesNewRomanPSMT" w:hAnsi="TimesNewRomanPSMT" w:eastAsia="TimesNewRomanPSMT" w:cs="TimesNewRomanPSMT"/>
          <w:color w:val="000000"/>
          <w:kern w:val="0"/>
          <w:sz w:val="21"/>
          <w:szCs w:val="21"/>
          <w:lang w:val="en-US" w:eastAsia="zh-CN" w:bidi="ar"/>
        </w:rPr>
        <w:t xml:space="preserve">. </w:t>
      </w:r>
      <w:r>
        <w:rPr>
          <w:rFonts w:ascii="华文仿宋" w:hAnsi="华文仿宋" w:eastAsia="华文仿宋" w:cs="华文仿宋"/>
          <w:color w:val="000000"/>
          <w:kern w:val="0"/>
          <w:sz w:val="21"/>
          <w:szCs w:val="21"/>
          <w:lang w:val="en-US" w:eastAsia="zh-CN" w:bidi="ar"/>
        </w:rPr>
        <w:t>顺序图—</w:t>
      </w:r>
      <w:r>
        <w:rPr>
          <w:rFonts w:hint="eastAsia" w:ascii="华文仿宋" w:hAnsi="华文仿宋" w:eastAsia="华文仿宋" w:cs="华文仿宋"/>
          <w:color w:val="000000"/>
          <w:kern w:val="0"/>
          <w:sz w:val="21"/>
          <w:szCs w:val="21"/>
          <w:lang w:val="en-US" w:eastAsia="zh-CN" w:bidi="ar"/>
        </w:rPr>
        <w:t>院校和专业信息获取</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22</w:t>
      </w:r>
    </w:p>
    <w:p>
      <w:pPr>
        <w:keepNext w:val="0"/>
        <w:keepLines w:val="0"/>
        <w:widowControl/>
        <w:suppressLineNumbers w:val="0"/>
        <w:ind w:firstLine="420" w:firstLineChars="200"/>
        <w:jc w:val="left"/>
        <w:rPr>
          <w:rFonts w:hint="default"/>
          <w:lang w:val="en-US"/>
        </w:rPr>
      </w:pPr>
      <w:r>
        <w:rPr>
          <w:rFonts w:ascii="TimesNewRomanPSMT" w:hAnsi="TimesNewRomanPSMT" w:eastAsia="TimesNewRomanPSMT" w:cs="TimesNewRomanPSMT"/>
          <w:color w:val="000000"/>
          <w:kern w:val="0"/>
          <w:sz w:val="21"/>
          <w:szCs w:val="21"/>
          <w:lang w:val="en-US" w:eastAsia="zh-CN" w:bidi="ar"/>
        </w:rPr>
        <w:t>4.</w:t>
      </w:r>
      <w:r>
        <w:rPr>
          <w:rFonts w:hint="eastAsia" w:ascii="TimesNewRomanPSMT" w:hAnsi="TimesNewRomanPSMT" w:eastAsia="TimesNewRomanPSMT" w:cs="TimesNewRomanPSMT"/>
          <w:color w:val="000000"/>
          <w:kern w:val="0"/>
          <w:sz w:val="21"/>
          <w:szCs w:val="21"/>
          <w:lang w:val="en-US" w:eastAsia="zh-CN" w:bidi="ar"/>
        </w:rPr>
        <w:t>3</w:t>
      </w:r>
      <w:r>
        <w:rPr>
          <w:rFonts w:ascii="TimesNewRomanPSMT" w:hAnsi="TimesNewRomanPSMT" w:eastAsia="TimesNewRomanPSMT" w:cs="TimesNewRomanPSMT"/>
          <w:color w:val="000000"/>
          <w:kern w:val="0"/>
          <w:sz w:val="21"/>
          <w:szCs w:val="21"/>
          <w:lang w:val="en-US" w:eastAsia="zh-CN" w:bidi="ar"/>
        </w:rPr>
        <w:t xml:space="preserve">. </w:t>
      </w:r>
      <w:r>
        <w:rPr>
          <w:rFonts w:ascii="华文仿宋" w:hAnsi="华文仿宋" w:eastAsia="华文仿宋" w:cs="华文仿宋"/>
          <w:color w:val="000000"/>
          <w:kern w:val="0"/>
          <w:sz w:val="21"/>
          <w:szCs w:val="21"/>
          <w:lang w:val="en-US" w:eastAsia="zh-CN" w:bidi="ar"/>
        </w:rPr>
        <w:t>顺序图—</w:t>
      </w:r>
      <w:r>
        <w:rPr>
          <w:rFonts w:hint="eastAsia" w:ascii="华文仿宋" w:hAnsi="华文仿宋" w:eastAsia="华文仿宋" w:cs="华文仿宋"/>
          <w:color w:val="000000"/>
          <w:kern w:val="0"/>
          <w:sz w:val="21"/>
          <w:szCs w:val="21"/>
          <w:lang w:val="en-US" w:eastAsia="zh-CN" w:bidi="ar"/>
        </w:rPr>
        <w:t>做题</w:t>
      </w:r>
      <w:r>
        <w:rPr>
          <w:rFonts w:ascii="华文仿宋" w:hAnsi="华文仿宋" w:eastAsia="华文仿宋" w:cs="华文仿宋"/>
          <w:color w:val="000000"/>
          <w:kern w:val="0"/>
          <w:sz w:val="21"/>
          <w:szCs w:val="21"/>
          <w:lang w:val="en-US" w:eastAsia="zh-CN" w:bidi="ar"/>
        </w:rPr>
        <w:t>基流</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22</w:t>
      </w:r>
    </w:p>
    <w:p>
      <w:pPr>
        <w:keepNext w:val="0"/>
        <w:keepLines w:val="0"/>
        <w:widowControl/>
        <w:suppressLineNumbers w:val="0"/>
        <w:ind w:firstLine="420" w:firstLineChars="200"/>
        <w:jc w:val="left"/>
        <w:rPr>
          <w:rFonts w:hint="default" w:ascii="TimesNewRomanPSMT" w:hAnsi="TimesNewRomanPSMT" w:eastAsia="TimesNewRomanPSMT" w:cs="TimesNewRomanPSMT"/>
          <w:color w:val="000000"/>
          <w:kern w:val="0"/>
          <w:sz w:val="21"/>
          <w:szCs w:val="21"/>
          <w:lang w:val="en-US" w:eastAsia="zh-CN" w:bidi="ar"/>
        </w:rPr>
      </w:pPr>
      <w:r>
        <w:rPr>
          <w:rFonts w:ascii="TimesNewRomanPSMT" w:hAnsi="TimesNewRomanPSMT" w:eastAsia="TimesNewRomanPSMT" w:cs="TimesNewRomanPSMT"/>
          <w:color w:val="000000"/>
          <w:kern w:val="0"/>
          <w:sz w:val="21"/>
          <w:szCs w:val="21"/>
          <w:lang w:val="en-US" w:eastAsia="zh-CN" w:bidi="ar"/>
        </w:rPr>
        <w:t>4.</w:t>
      </w:r>
      <w:r>
        <w:rPr>
          <w:rFonts w:hint="eastAsia" w:ascii="TimesNewRomanPSMT" w:hAnsi="TimesNewRomanPSMT" w:eastAsia="TimesNewRomanPSMT" w:cs="TimesNewRomanPSMT"/>
          <w:color w:val="000000"/>
          <w:kern w:val="0"/>
          <w:sz w:val="21"/>
          <w:szCs w:val="21"/>
          <w:lang w:val="en-US" w:eastAsia="zh-CN" w:bidi="ar"/>
        </w:rPr>
        <w:t>4</w:t>
      </w:r>
      <w:r>
        <w:rPr>
          <w:rFonts w:ascii="TimesNewRomanPSMT" w:hAnsi="TimesNewRomanPSMT" w:eastAsia="TimesNewRomanPSMT" w:cs="TimesNewRomanPSMT"/>
          <w:color w:val="000000"/>
          <w:kern w:val="0"/>
          <w:sz w:val="21"/>
          <w:szCs w:val="21"/>
          <w:lang w:val="en-US" w:eastAsia="zh-CN" w:bidi="ar"/>
        </w:rPr>
        <w:t xml:space="preserve">. </w:t>
      </w:r>
      <w:r>
        <w:rPr>
          <w:rFonts w:ascii="华文仿宋" w:hAnsi="华文仿宋" w:eastAsia="华文仿宋" w:cs="华文仿宋"/>
          <w:color w:val="000000"/>
          <w:kern w:val="0"/>
          <w:sz w:val="21"/>
          <w:szCs w:val="21"/>
          <w:lang w:val="en-US" w:eastAsia="zh-CN" w:bidi="ar"/>
        </w:rPr>
        <w:t>顺序图—</w:t>
      </w:r>
      <w:r>
        <w:rPr>
          <w:rFonts w:hint="eastAsia" w:ascii="华文仿宋" w:hAnsi="华文仿宋" w:eastAsia="华文仿宋" w:cs="华文仿宋"/>
          <w:color w:val="000000"/>
          <w:kern w:val="0"/>
          <w:sz w:val="21"/>
          <w:szCs w:val="21"/>
          <w:lang w:val="en-US" w:eastAsia="zh-CN" w:bidi="ar"/>
        </w:rPr>
        <w:t>评论文章</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23</w:t>
      </w:r>
    </w:p>
    <w:p>
      <w:pPr>
        <w:keepNext w:val="0"/>
        <w:keepLines w:val="0"/>
        <w:widowControl/>
        <w:suppressLineNumbers w:val="0"/>
        <w:ind w:firstLine="420" w:firstLineChars="200"/>
        <w:jc w:val="left"/>
        <w:rPr>
          <w:rFonts w:hint="default" w:ascii="TimesNewRomanPSMT" w:hAnsi="TimesNewRomanPSMT" w:eastAsia="TimesNewRomanPSMT" w:cs="TimesNewRomanPSMT"/>
          <w:color w:val="000000"/>
          <w:kern w:val="0"/>
          <w:sz w:val="21"/>
          <w:szCs w:val="21"/>
          <w:lang w:val="en-US" w:eastAsia="zh-CN" w:bidi="ar"/>
        </w:rPr>
      </w:pPr>
      <w:r>
        <w:rPr>
          <w:rFonts w:ascii="TimesNewRomanPSMT" w:hAnsi="TimesNewRomanPSMT" w:eastAsia="TimesNewRomanPSMT" w:cs="TimesNewRomanPSMT"/>
          <w:color w:val="000000"/>
          <w:kern w:val="0"/>
          <w:sz w:val="21"/>
          <w:szCs w:val="21"/>
          <w:lang w:val="en-US" w:eastAsia="zh-CN" w:bidi="ar"/>
        </w:rPr>
        <w:t>4.</w:t>
      </w:r>
      <w:r>
        <w:rPr>
          <w:rFonts w:hint="eastAsia" w:ascii="TimesNewRomanPSMT" w:hAnsi="TimesNewRomanPSMT" w:eastAsia="TimesNewRomanPSMT" w:cs="TimesNewRomanPSMT"/>
          <w:color w:val="000000"/>
          <w:kern w:val="0"/>
          <w:sz w:val="21"/>
          <w:szCs w:val="21"/>
          <w:lang w:val="en-US" w:eastAsia="zh-CN" w:bidi="ar"/>
        </w:rPr>
        <w:t>5</w:t>
      </w:r>
      <w:r>
        <w:rPr>
          <w:rFonts w:ascii="TimesNewRomanPSMT" w:hAnsi="TimesNewRomanPSMT" w:eastAsia="TimesNewRomanPSMT" w:cs="TimesNewRomanPSMT"/>
          <w:color w:val="000000"/>
          <w:kern w:val="0"/>
          <w:sz w:val="21"/>
          <w:szCs w:val="21"/>
          <w:lang w:val="en-US" w:eastAsia="zh-CN" w:bidi="ar"/>
        </w:rPr>
        <w:t xml:space="preserve">. </w:t>
      </w:r>
      <w:r>
        <w:rPr>
          <w:rFonts w:ascii="华文仿宋" w:hAnsi="华文仿宋" w:eastAsia="华文仿宋" w:cs="华文仿宋"/>
          <w:color w:val="000000"/>
          <w:kern w:val="0"/>
          <w:sz w:val="21"/>
          <w:szCs w:val="21"/>
          <w:lang w:val="en-US" w:eastAsia="zh-CN" w:bidi="ar"/>
        </w:rPr>
        <w:t>顺序图—基本流</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23</w:t>
      </w:r>
    </w:p>
    <w:p>
      <w:pPr>
        <w:keepNext w:val="0"/>
        <w:keepLines w:val="0"/>
        <w:widowControl/>
        <w:suppressLineNumbers w:val="0"/>
        <w:ind w:firstLine="420" w:firstLineChars="200"/>
        <w:jc w:val="left"/>
        <w:rPr>
          <w:rFonts w:hint="default" w:ascii="TimesNewRomanPSMT" w:hAnsi="TimesNewRomanPSMT" w:eastAsia="TimesNewRomanPSMT" w:cs="TimesNewRomanPSMT"/>
          <w:color w:val="000000"/>
          <w:kern w:val="0"/>
          <w:sz w:val="21"/>
          <w:szCs w:val="21"/>
          <w:lang w:val="en-US" w:eastAsia="zh-CN" w:bidi="ar"/>
        </w:rPr>
      </w:pPr>
    </w:p>
    <w:p>
      <w:pPr>
        <w:pStyle w:val="6"/>
        <w:tabs>
          <w:tab w:val="left" w:leader="dot" w:pos="9521"/>
        </w:tabs>
        <w:spacing w:before="110" w:line="347" w:lineRule="exact"/>
        <w:ind w:right="109"/>
        <w:jc w:val="center"/>
        <w:rPr>
          <w:rFonts w:hint="default" w:ascii="Arial" w:eastAsia="宋体"/>
          <w:spacing w:val="-1"/>
          <w:lang w:val="en-US" w:eastAsia="zh-CN"/>
        </w:rPr>
      </w:pPr>
      <w:r>
        <w:rPr>
          <w:rFonts w:hint="eastAsia"/>
          <w:lang w:val="en-US" w:eastAsia="zh-CN"/>
        </w:rPr>
        <w:t xml:space="preserve"> </w:t>
      </w:r>
      <w:r>
        <w:fldChar w:fldCharType="begin"/>
      </w:r>
      <w:r>
        <w:instrText xml:space="preserve"> HYPERLINK \l "_bookmark0" </w:instrText>
      </w:r>
      <w:r>
        <w:fldChar w:fldCharType="separate"/>
      </w:r>
      <w:r>
        <w:t>第</w:t>
      </w:r>
      <w:r>
        <w:rPr>
          <w:spacing w:val="-17"/>
        </w:rPr>
        <w:t xml:space="preserve"> </w:t>
      </w:r>
      <w:r>
        <w:rPr>
          <w:rFonts w:hint="eastAsia"/>
          <w:spacing w:val="-17"/>
          <w:lang w:val="en-US" w:eastAsia="zh-CN"/>
        </w:rPr>
        <w:t>5</w:t>
      </w:r>
      <w:r>
        <w:t>章</w:t>
      </w:r>
      <w:r>
        <w:rPr>
          <w:spacing w:val="-6"/>
        </w:rPr>
        <w:t xml:space="preserve"> </w:t>
      </w:r>
      <w:r>
        <w:rPr>
          <w:rFonts w:hint="eastAsia"/>
          <w:spacing w:val="-6"/>
          <w:lang w:val="en-US" w:eastAsia="zh-CN"/>
        </w:rPr>
        <w:t>详细设计</w:t>
      </w:r>
      <w:r>
        <w:tab/>
      </w:r>
      <w:r>
        <w:rPr>
          <w:rFonts w:ascii="Arial" w:eastAsia="Arial"/>
          <w:spacing w:val="-1"/>
        </w:rPr>
        <w:fldChar w:fldCharType="end"/>
      </w:r>
      <w:r>
        <w:rPr>
          <w:rFonts w:hint="eastAsia" w:eastAsia="宋体"/>
          <w:spacing w:val="-1"/>
          <w:lang w:val="en-US" w:eastAsia="zh-CN"/>
        </w:rPr>
        <w:t>23</w:t>
      </w:r>
    </w:p>
    <w:p>
      <w:pPr>
        <w:keepNext w:val="0"/>
        <w:keepLines w:val="0"/>
        <w:widowControl/>
        <w:suppressLineNumbers w:val="0"/>
        <w:ind w:firstLine="420" w:firstLineChars="20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5.1.</w:t>
      </w:r>
      <w:r>
        <w:rPr>
          <w:rFonts w:ascii="TimesNewRomanPSMT" w:hAnsi="TimesNewRomanPSMT" w:eastAsia="TimesNewRomanPSMT" w:cs="TimesNewRomanPSMT"/>
          <w:color w:val="000000"/>
          <w:kern w:val="0"/>
          <w:sz w:val="21"/>
          <w:szCs w:val="21"/>
          <w:lang w:val="en-US" w:eastAsia="zh-CN" w:bidi="ar"/>
        </w:rPr>
        <w:t xml:space="preserve"> </w:t>
      </w:r>
      <w:r>
        <w:rPr>
          <w:rFonts w:hint="eastAsia" w:ascii="华文仿宋" w:hAnsi="华文仿宋" w:eastAsia="华文仿宋" w:cs="华文仿宋"/>
          <w:color w:val="000000"/>
          <w:kern w:val="0"/>
          <w:sz w:val="21"/>
          <w:szCs w:val="21"/>
          <w:lang w:val="en-US" w:eastAsia="zh-CN" w:bidi="ar"/>
        </w:rPr>
        <w:t>系统总类图</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23</w:t>
      </w:r>
    </w:p>
    <w:p>
      <w:pPr>
        <w:keepNext w:val="0"/>
        <w:keepLines w:val="0"/>
        <w:widowControl/>
        <w:suppressLineNumbers w:val="0"/>
        <w:ind w:firstLine="420" w:firstLineChars="20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5</w:t>
      </w:r>
      <w:r>
        <w:rPr>
          <w:rFonts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2</w:t>
      </w:r>
      <w:r>
        <w:rPr>
          <w:rFonts w:ascii="TimesNewRomanPSMT" w:hAnsi="TimesNewRomanPSMT" w:eastAsia="TimesNewRomanPSMT" w:cs="TimesNewRomanPSMT"/>
          <w:color w:val="000000"/>
          <w:kern w:val="0"/>
          <w:sz w:val="21"/>
          <w:szCs w:val="21"/>
          <w:lang w:val="en-US" w:eastAsia="zh-CN" w:bidi="ar"/>
        </w:rPr>
        <w:t xml:space="preserve">. </w:t>
      </w:r>
      <w:r>
        <w:rPr>
          <w:rFonts w:hint="eastAsia" w:ascii="华文仿宋" w:hAnsi="华文仿宋" w:eastAsia="华文仿宋" w:cs="华文仿宋"/>
          <w:color w:val="000000"/>
          <w:kern w:val="0"/>
          <w:sz w:val="21"/>
          <w:szCs w:val="21"/>
          <w:lang w:val="en-US" w:eastAsia="zh-CN" w:bidi="ar"/>
        </w:rPr>
        <w:t>系统实体类图</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24</w:t>
      </w:r>
    </w:p>
    <w:p>
      <w:pPr>
        <w:pStyle w:val="6"/>
        <w:tabs>
          <w:tab w:val="left" w:leader="dot" w:pos="9521"/>
        </w:tabs>
        <w:spacing w:before="110" w:line="347" w:lineRule="exact"/>
        <w:ind w:right="109"/>
        <w:jc w:val="both"/>
        <w:rPr>
          <w:rFonts w:hint="default" w:ascii="Arial" w:eastAsia="宋体"/>
          <w:spacing w:val="-1"/>
          <w:lang w:val="en-US" w:eastAsia="zh-CN"/>
        </w:rPr>
      </w:pPr>
    </w:p>
    <w:p>
      <w:pPr>
        <w:pStyle w:val="6"/>
        <w:tabs>
          <w:tab w:val="left" w:leader="dot" w:pos="9521"/>
        </w:tabs>
        <w:spacing w:before="110" w:line="347" w:lineRule="exact"/>
        <w:ind w:right="109"/>
        <w:jc w:val="center"/>
        <w:rPr>
          <w:rFonts w:hint="default" w:ascii="Arial" w:eastAsia="宋体"/>
          <w:spacing w:val="-1"/>
          <w:lang w:val="en-US" w:eastAsia="zh-CN"/>
        </w:rPr>
      </w:pPr>
      <w:r>
        <w:rPr>
          <w:rFonts w:hint="eastAsia"/>
          <w:lang w:val="en-US" w:eastAsia="zh-CN"/>
        </w:rPr>
        <w:t xml:space="preserve"> </w:t>
      </w:r>
      <w:r>
        <w:fldChar w:fldCharType="begin"/>
      </w:r>
      <w:r>
        <w:instrText xml:space="preserve"> HYPERLINK \l "_bookmark0" </w:instrText>
      </w:r>
      <w:r>
        <w:fldChar w:fldCharType="separate"/>
      </w:r>
      <w:r>
        <w:t>第</w:t>
      </w:r>
      <w:r>
        <w:rPr>
          <w:rFonts w:hint="eastAsia"/>
          <w:lang w:val="en-US" w:eastAsia="zh-CN"/>
        </w:rPr>
        <w:t>6</w:t>
      </w:r>
      <w:r>
        <w:t>章</w:t>
      </w:r>
      <w:r>
        <w:rPr>
          <w:spacing w:val="-6"/>
        </w:rPr>
        <w:t xml:space="preserve"> </w:t>
      </w:r>
      <w:r>
        <w:rPr>
          <w:rFonts w:hint="eastAsia"/>
          <w:spacing w:val="-6"/>
          <w:lang w:val="en-US" w:eastAsia="zh-CN"/>
        </w:rPr>
        <w:t>数据库设计</w:t>
      </w:r>
      <w:r>
        <w:tab/>
      </w:r>
      <w:r>
        <w:rPr>
          <w:rFonts w:ascii="Arial" w:eastAsia="Arial"/>
          <w:spacing w:val="-1"/>
        </w:rPr>
        <w:fldChar w:fldCharType="end"/>
      </w:r>
      <w:r>
        <w:rPr>
          <w:rFonts w:hint="eastAsia" w:eastAsia="宋体"/>
          <w:spacing w:val="-1"/>
          <w:lang w:val="en-US" w:eastAsia="zh-CN"/>
        </w:rPr>
        <w:t>24</w:t>
      </w:r>
    </w:p>
    <w:p>
      <w:pPr>
        <w:keepNext w:val="0"/>
        <w:keepLines w:val="0"/>
        <w:widowControl/>
        <w:suppressLineNumbers w:val="0"/>
        <w:ind w:firstLine="420" w:firstLineChars="200"/>
        <w:jc w:val="left"/>
        <w:rPr>
          <w:rFonts w:hint="default" w:ascii="TimesNewRomanPSMT" w:hAnsi="TimesNewRomanPSMT" w:eastAsia="TimesNewRomanPSMT" w:cs="TimesNewRomanPSMT"/>
          <w:color w:val="000000"/>
          <w:kern w:val="0"/>
          <w:sz w:val="21"/>
          <w:szCs w:val="21"/>
          <w:lang w:val="en-US" w:eastAsia="zh-CN" w:bidi="ar"/>
        </w:rPr>
      </w:pPr>
      <w:r>
        <w:rPr>
          <w:rFonts w:hint="eastAsia" w:ascii="TimesNewRomanPSMT" w:hAnsi="TimesNewRomanPSMT" w:eastAsia="TimesNewRomanPSMT" w:cs="TimesNewRomanPSMT"/>
          <w:color w:val="000000"/>
          <w:kern w:val="0"/>
          <w:sz w:val="21"/>
          <w:szCs w:val="21"/>
          <w:lang w:val="en-US" w:eastAsia="zh-CN" w:bidi="ar"/>
        </w:rPr>
        <w:t>6</w:t>
      </w:r>
      <w:r>
        <w:rPr>
          <w:rFonts w:ascii="TimesNewRomanPSMT" w:hAnsi="TimesNewRomanPSMT" w:eastAsia="TimesNewRomanPSMT" w:cs="TimesNewRomanPSMT"/>
          <w:color w:val="000000"/>
          <w:kern w:val="0"/>
          <w:sz w:val="21"/>
          <w:szCs w:val="21"/>
          <w:lang w:val="en-US" w:eastAsia="zh-CN" w:bidi="ar"/>
        </w:rPr>
        <w:t xml:space="preserve">.1. </w:t>
      </w:r>
      <w:r>
        <w:rPr>
          <w:rFonts w:hint="eastAsia" w:ascii="TimesNewRomanPSMT" w:hAnsi="TimesNewRomanPSMT" w:eastAsia="TimesNewRomanPSMT" w:cs="TimesNewRomanPSMT"/>
          <w:color w:val="000000"/>
          <w:kern w:val="0"/>
          <w:sz w:val="21"/>
          <w:szCs w:val="21"/>
          <w:lang w:val="en-US" w:eastAsia="zh-CN" w:bidi="ar"/>
        </w:rPr>
        <w:t>外部设计</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24</w:t>
      </w:r>
    </w:p>
    <w:p>
      <w:pPr>
        <w:keepNext w:val="0"/>
        <w:keepLines w:val="0"/>
        <w:widowControl/>
        <w:suppressLineNumbers w:val="0"/>
        <w:ind w:firstLine="420" w:firstLineChars="200"/>
        <w:jc w:val="left"/>
        <w:rPr>
          <w:rFonts w:hint="default"/>
          <w:lang w:val="en-US"/>
        </w:rPr>
      </w:pPr>
      <w:r>
        <w:rPr>
          <w:rFonts w:hint="eastAsia" w:ascii="TimesNewRomanPSMT" w:hAnsi="TimesNewRomanPSMT" w:eastAsia="TimesNewRomanPSMT" w:cs="TimesNewRomanPSMT"/>
          <w:color w:val="000000"/>
          <w:kern w:val="0"/>
          <w:sz w:val="21"/>
          <w:szCs w:val="21"/>
          <w:lang w:val="en-US" w:eastAsia="zh-CN" w:bidi="ar"/>
        </w:rPr>
        <w:t>6</w:t>
      </w:r>
      <w:r>
        <w:rPr>
          <w:rFonts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2</w:t>
      </w:r>
      <w:r>
        <w:rPr>
          <w:rFonts w:ascii="TimesNewRomanPSMT" w:hAnsi="TimesNewRomanPSMT" w:eastAsia="TimesNewRomanPSMT" w:cs="TimesNewRomanPSMT"/>
          <w:color w:val="000000"/>
          <w:kern w:val="0"/>
          <w:sz w:val="21"/>
          <w:szCs w:val="21"/>
          <w:lang w:val="en-US" w:eastAsia="zh-CN" w:bidi="ar"/>
        </w:rPr>
        <w:t xml:space="preserve">. </w:t>
      </w:r>
      <w:r>
        <w:rPr>
          <w:rFonts w:hint="eastAsia" w:ascii="TimesNewRomanPSMT" w:hAnsi="TimesNewRomanPSMT" w:eastAsia="TimesNewRomanPSMT" w:cs="TimesNewRomanPSMT"/>
          <w:color w:val="000000"/>
          <w:kern w:val="0"/>
          <w:sz w:val="21"/>
          <w:szCs w:val="21"/>
          <w:lang w:val="en-US" w:eastAsia="zh-CN" w:bidi="ar"/>
        </w:rPr>
        <w:t>结果设计</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26</w:t>
      </w:r>
    </w:p>
    <w:p>
      <w:pPr>
        <w:keepNext w:val="0"/>
        <w:keepLines w:val="0"/>
        <w:widowControl/>
        <w:suppressLineNumbers w:val="0"/>
        <w:ind w:firstLine="420" w:firstLineChars="200"/>
        <w:jc w:val="left"/>
        <w:rPr>
          <w:rFonts w:hint="default"/>
          <w:lang w:val="en-US"/>
        </w:rPr>
      </w:pPr>
      <w:r>
        <w:rPr>
          <w:rFonts w:hint="eastAsia" w:ascii="TimesNewRomanPSMT" w:hAnsi="TimesNewRomanPSMT" w:eastAsia="TimesNewRomanPSMT" w:cs="TimesNewRomanPSMT"/>
          <w:color w:val="000000"/>
          <w:kern w:val="0"/>
          <w:sz w:val="21"/>
          <w:szCs w:val="21"/>
          <w:lang w:val="en-US" w:eastAsia="zh-CN" w:bidi="ar"/>
        </w:rPr>
        <w:t>6.3. 运用设计</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w:t>
      </w:r>
      <w:r>
        <w:rPr>
          <w:rFonts w:hint="eastAsia" w:ascii="TimesNewRomanPSMT" w:hAnsi="TimesNewRomanPSMT" w:eastAsia="TimesNewRomanPSMT" w:cs="TimesNewRomanPSMT"/>
          <w:color w:val="000000"/>
          <w:kern w:val="0"/>
          <w:sz w:val="21"/>
          <w:szCs w:val="21"/>
          <w:lang w:val="en-US" w:eastAsia="zh-CN" w:bidi="ar"/>
        </w:rPr>
        <w:t>29</w:t>
      </w:r>
    </w:p>
    <w:p>
      <w:pPr>
        <w:keepNext w:val="0"/>
        <w:keepLines w:val="0"/>
        <w:widowControl/>
        <w:suppressLineNumbers w:val="0"/>
        <w:ind w:firstLine="420" w:firstLineChars="200"/>
        <w:jc w:val="left"/>
        <w:rPr>
          <w:rFonts w:hint="default" w:ascii="TimesNewRomanPSMT" w:hAnsi="TimesNewRomanPSMT" w:eastAsia="TimesNewRomanPSMT" w:cs="TimesNewRomanPSMT"/>
          <w:color w:val="000000"/>
          <w:kern w:val="0"/>
          <w:sz w:val="21"/>
          <w:szCs w:val="21"/>
          <w:lang w:val="en-US" w:eastAsia="zh-CN" w:bidi="ar"/>
        </w:rPr>
      </w:pPr>
    </w:p>
    <w:p>
      <w:pPr>
        <w:keepNext w:val="0"/>
        <w:keepLines w:val="0"/>
        <w:widowControl/>
        <w:suppressLineNumbers w:val="0"/>
        <w:ind w:firstLine="420" w:firstLineChars="200"/>
        <w:jc w:val="left"/>
        <w:rPr>
          <w:rFonts w:hint="default" w:ascii="TimesNewRomanPSMT" w:hAnsi="TimesNewRomanPSMT" w:eastAsia="TimesNewRomanPSMT" w:cs="TimesNewRomanPSMT"/>
          <w:color w:val="000000"/>
          <w:kern w:val="0"/>
          <w:sz w:val="21"/>
          <w:szCs w:val="21"/>
          <w:lang w:val="en-US" w:eastAsia="zh-CN" w:bidi="ar"/>
        </w:rPr>
      </w:pPr>
    </w:p>
    <w:p>
      <w:pPr>
        <w:pStyle w:val="6"/>
        <w:tabs>
          <w:tab w:val="left" w:leader="dot" w:pos="9521"/>
        </w:tabs>
        <w:spacing w:before="110" w:line="347" w:lineRule="exact"/>
        <w:ind w:right="109"/>
        <w:jc w:val="both"/>
        <w:rPr>
          <w:rFonts w:ascii="Arial" w:eastAsia="Arial"/>
          <w:spacing w:val="-1"/>
        </w:rPr>
      </w:pPr>
    </w:p>
    <w:p>
      <w:pPr>
        <w:keepNext w:val="0"/>
        <w:keepLines w:val="0"/>
        <w:widowControl/>
        <w:suppressLineNumbers w:val="0"/>
        <w:jc w:val="left"/>
        <w:rPr>
          <w:rFonts w:hint="default" w:ascii="TimesNewRomanPSMT" w:hAnsi="TimesNewRomanPSMT" w:eastAsia="TimesNewRomanPSMT" w:cs="TimesNewRomanPSMT"/>
          <w:color w:val="000000"/>
          <w:kern w:val="0"/>
          <w:sz w:val="21"/>
          <w:szCs w:val="21"/>
          <w:lang w:val="en-US" w:eastAsia="zh-CN" w:bidi="ar"/>
        </w:rPr>
      </w:pPr>
    </w:p>
    <w:p>
      <w:pPr>
        <w:pStyle w:val="11"/>
        <w:numPr>
          <w:ilvl w:val="0"/>
          <w:numId w:val="0"/>
        </w:numPr>
        <w:tabs>
          <w:tab w:val="left" w:pos="842"/>
          <w:tab w:val="left" w:leader="dot" w:pos="9649"/>
        </w:tabs>
        <w:spacing w:before="0" w:after="0" w:line="330" w:lineRule="exact"/>
        <w:ind w:left="680" w:leftChars="0" w:right="0" w:rightChars="0"/>
        <w:jc w:val="left"/>
        <w:rPr>
          <w:rFonts w:ascii="Times New Roman" w:eastAsia="Times New Roman"/>
          <w:sz w:val="21"/>
        </w:rPr>
      </w:pPr>
    </w:p>
    <w:p>
      <w:pPr>
        <w:pStyle w:val="6"/>
        <w:tabs>
          <w:tab w:val="left" w:leader="dot" w:pos="9519"/>
        </w:tabs>
        <w:spacing w:before="108"/>
        <w:ind w:left="115"/>
        <w:rPr>
          <w:rFonts w:hint="default" w:ascii="Arial" w:eastAsia="Arial Unicode MS"/>
          <w:lang w:val="en-US" w:eastAsia="zh-CN"/>
        </w:rPr>
        <w:sectPr>
          <w:pgSz w:w="11910" w:h="16840"/>
          <w:pgMar w:top="1580" w:right="1020" w:bottom="280" w:left="1020" w:header="720" w:footer="720" w:gutter="0"/>
        </w:sectPr>
      </w:pPr>
      <w:r>
        <w:t>参考文献</w:t>
      </w:r>
      <w:r>
        <w:tab/>
      </w:r>
      <w:r>
        <w:rPr>
          <w:rFonts w:hint="eastAsia"/>
          <w:lang w:val="en-US" w:eastAsia="zh-CN"/>
        </w:rPr>
        <w:t>30</w:t>
      </w:r>
    </w:p>
    <w:p>
      <w:pPr>
        <w:pStyle w:val="2"/>
        <w:spacing w:before="248"/>
        <w:ind w:left="115" w:firstLine="0"/>
      </w:pPr>
      <w:bookmarkStart w:id="1" w:name="历史版本"/>
      <w:bookmarkEnd w:id="1"/>
      <w:r>
        <w:t>历史版本</w:t>
      </w:r>
    </w:p>
    <w:tbl>
      <w:tblPr>
        <w:tblStyle w:val="7"/>
        <w:tblW w:w="0" w:type="auto"/>
        <w:tblInd w:w="1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10"/>
        <w:gridCol w:w="2408"/>
        <w:gridCol w:w="2410"/>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0" w:hRule="atLeast"/>
        </w:trPr>
        <w:tc>
          <w:tcPr>
            <w:tcW w:w="2410" w:type="dxa"/>
          </w:tcPr>
          <w:p>
            <w:pPr>
              <w:pStyle w:val="12"/>
              <w:spacing w:line="360" w:lineRule="exact"/>
              <w:ind w:left="57"/>
              <w:rPr>
                <w:sz w:val="24"/>
              </w:rPr>
            </w:pPr>
            <w:r>
              <w:rPr>
                <w:sz w:val="24"/>
              </w:rPr>
              <w:t>时间</w:t>
            </w:r>
          </w:p>
        </w:tc>
        <w:tc>
          <w:tcPr>
            <w:tcW w:w="2408" w:type="dxa"/>
          </w:tcPr>
          <w:p>
            <w:pPr>
              <w:pStyle w:val="12"/>
              <w:spacing w:line="360" w:lineRule="exact"/>
              <w:ind w:left="56"/>
              <w:rPr>
                <w:sz w:val="24"/>
              </w:rPr>
            </w:pPr>
            <w:r>
              <w:rPr>
                <w:sz w:val="24"/>
              </w:rPr>
              <w:t>版本</w:t>
            </w:r>
          </w:p>
        </w:tc>
        <w:tc>
          <w:tcPr>
            <w:tcW w:w="2410" w:type="dxa"/>
          </w:tcPr>
          <w:p>
            <w:pPr>
              <w:pStyle w:val="12"/>
              <w:spacing w:line="360" w:lineRule="exact"/>
              <w:ind w:left="57"/>
              <w:rPr>
                <w:sz w:val="24"/>
              </w:rPr>
            </w:pPr>
            <w:r>
              <w:rPr>
                <w:sz w:val="24"/>
              </w:rPr>
              <w:t>描述</w:t>
            </w:r>
          </w:p>
        </w:tc>
        <w:tc>
          <w:tcPr>
            <w:tcW w:w="2410" w:type="dxa"/>
          </w:tcPr>
          <w:p>
            <w:pPr>
              <w:pStyle w:val="12"/>
              <w:spacing w:line="360" w:lineRule="exact"/>
              <w:ind w:left="57"/>
              <w:rPr>
                <w:sz w:val="24"/>
              </w:rPr>
            </w:pPr>
            <w:r>
              <w:rPr>
                <w:sz w:val="24"/>
              </w:rPr>
              <w:t>作者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2410" w:type="dxa"/>
          </w:tcPr>
          <w:p>
            <w:pPr>
              <w:pStyle w:val="12"/>
              <w:spacing w:before="46"/>
              <w:ind w:left="57"/>
              <w:rPr>
                <w:rFonts w:hint="eastAsia" w:ascii="Times New Roman" w:eastAsia="Arial Unicode MS"/>
                <w:sz w:val="24"/>
                <w:lang w:val="en-US" w:eastAsia="zh-CN"/>
              </w:rPr>
            </w:pPr>
            <w:r>
              <w:rPr>
                <w:rFonts w:ascii="Times New Roman"/>
                <w:sz w:val="24"/>
              </w:rPr>
              <w:t>20</w:t>
            </w:r>
            <w:r>
              <w:rPr>
                <w:rFonts w:hint="eastAsia" w:ascii="Times New Roman"/>
                <w:sz w:val="24"/>
                <w:lang w:val="en-US" w:eastAsia="zh-CN"/>
              </w:rPr>
              <w:t>20</w:t>
            </w:r>
            <w:r>
              <w:rPr>
                <w:rFonts w:ascii="Times New Roman"/>
                <w:sz w:val="24"/>
              </w:rPr>
              <w:t>.</w:t>
            </w:r>
            <w:r>
              <w:rPr>
                <w:rFonts w:hint="eastAsia" w:ascii="Times New Roman"/>
                <w:sz w:val="24"/>
                <w:lang w:val="en-US" w:eastAsia="zh-CN"/>
              </w:rPr>
              <w:t>6</w:t>
            </w:r>
            <w:r>
              <w:rPr>
                <w:rFonts w:ascii="Times New Roman"/>
                <w:sz w:val="24"/>
              </w:rPr>
              <w:t>.2</w:t>
            </w:r>
            <w:r>
              <w:rPr>
                <w:rFonts w:hint="eastAsia" w:ascii="Times New Roman"/>
                <w:sz w:val="24"/>
                <w:lang w:val="en-US" w:eastAsia="zh-CN"/>
              </w:rPr>
              <w:t>5</w:t>
            </w:r>
          </w:p>
        </w:tc>
        <w:tc>
          <w:tcPr>
            <w:tcW w:w="2408" w:type="dxa"/>
          </w:tcPr>
          <w:p>
            <w:pPr>
              <w:pStyle w:val="12"/>
              <w:spacing w:before="46"/>
              <w:ind w:left="56"/>
              <w:rPr>
                <w:rFonts w:ascii="Times New Roman"/>
                <w:sz w:val="24"/>
              </w:rPr>
            </w:pPr>
            <w:r>
              <w:rPr>
                <w:rFonts w:ascii="Times New Roman"/>
                <w:sz w:val="24"/>
              </w:rPr>
              <w:t>0.0.1</w:t>
            </w:r>
          </w:p>
        </w:tc>
        <w:tc>
          <w:tcPr>
            <w:tcW w:w="2410" w:type="dxa"/>
          </w:tcPr>
          <w:p>
            <w:pPr>
              <w:pStyle w:val="12"/>
              <w:spacing w:line="366" w:lineRule="exact"/>
              <w:ind w:left="57"/>
              <w:rPr>
                <w:sz w:val="24"/>
              </w:rPr>
            </w:pPr>
            <w:r>
              <w:rPr>
                <w:rFonts w:hint="eastAsia"/>
                <w:sz w:val="24"/>
                <w:lang w:val="en-US" w:eastAsia="zh-CN"/>
              </w:rPr>
              <w:t>考研APP</w:t>
            </w:r>
            <w:r>
              <w:rPr>
                <w:sz w:val="24"/>
              </w:rPr>
              <w:t>初次版本</w:t>
            </w:r>
          </w:p>
        </w:tc>
        <w:tc>
          <w:tcPr>
            <w:tcW w:w="2410" w:type="dxa"/>
          </w:tcPr>
          <w:p>
            <w:pPr>
              <w:pStyle w:val="12"/>
              <w:spacing w:line="366" w:lineRule="exact"/>
              <w:ind w:left="57"/>
              <w:rPr>
                <w:rFonts w:hint="default" w:eastAsia="Arial Unicode MS"/>
                <w:sz w:val="24"/>
                <w:lang w:val="en-US" w:eastAsia="zh-CN"/>
              </w:rPr>
            </w:pPr>
            <w:r>
              <w:rPr>
                <w:rFonts w:hint="eastAsia"/>
                <w:sz w:val="24"/>
                <w:lang w:val="en-US" w:eastAsia="zh-CN"/>
              </w:rPr>
              <w:t>曾强辉 瞿信 张煜青 李泽冯 胡成涛 周建军</w:t>
            </w:r>
          </w:p>
        </w:tc>
      </w:tr>
    </w:tbl>
    <w:p>
      <w:pPr>
        <w:pStyle w:val="6"/>
        <w:spacing w:before="4"/>
        <w:rPr>
          <w:sz w:val="20"/>
        </w:rPr>
      </w:pPr>
    </w:p>
    <w:p>
      <w:pPr>
        <w:numPr>
          <w:ilvl w:val="0"/>
          <w:numId w:val="4"/>
        </w:numPr>
        <w:spacing w:before="0"/>
        <w:ind w:left="2306" w:right="2301" w:firstLine="0"/>
        <w:jc w:val="center"/>
        <w:rPr>
          <w:rFonts w:hint="default" w:eastAsia="Arial Unicode MS"/>
          <w:sz w:val="32"/>
          <w:lang w:val="en-US" w:eastAsia="zh-CN"/>
        </w:rPr>
      </w:pPr>
      <w:r>
        <w:rPr>
          <w:rFonts w:hint="eastAsia"/>
          <w:sz w:val="32"/>
          <w:lang w:val="en-US" w:eastAsia="zh-CN"/>
        </w:rPr>
        <w:t>愿景文档</w:t>
      </w:r>
    </w:p>
    <w:p>
      <w:pPr>
        <w:keepNext w:val="0"/>
        <w:keepLines w:val="0"/>
        <w:widowControl/>
        <w:suppressLineNumbers w:val="0"/>
        <w:jc w:val="left"/>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color w:val="000000"/>
          <w:kern w:val="0"/>
          <w:sz w:val="24"/>
          <w:szCs w:val="24"/>
          <w:lang w:val="en-US" w:eastAsia="zh-CN" w:bidi="ar"/>
        </w:rPr>
        <w:t xml:space="preserve">1.1. 问题陈述 </w:t>
      </w:r>
    </w:p>
    <w:p>
      <w:pPr>
        <w:keepNext w:val="0"/>
        <w:keepLines w:val="0"/>
        <w:widowControl/>
        <w:suppressLineNumbers w:val="0"/>
        <w:jc w:val="left"/>
        <w:rPr>
          <w:rFonts w:hint="eastAsia" w:asciiTheme="majorEastAsia" w:hAnsiTheme="majorEastAsia" w:eastAsiaTheme="majorEastAsia" w:cstheme="majorEastAsia"/>
          <w:color w:val="000000"/>
          <w:kern w:val="0"/>
          <w:sz w:val="24"/>
          <w:szCs w:val="24"/>
          <w:lang w:val="en-US" w:eastAsia="zh-CN" w:bidi="ar"/>
        </w:rPr>
      </w:pPr>
    </w:p>
    <w:p>
      <w:pPr>
        <w:keepNext w:val="0"/>
        <w:keepLines w:val="0"/>
        <w:widowControl/>
        <w:numPr>
          <w:ilvl w:val="0"/>
          <w:numId w:val="5"/>
        </w:numPr>
        <w:suppressLineNumbers w:val="0"/>
        <w:jc w:val="left"/>
        <w:rPr>
          <w:rFonts w:hint="eastAsia" w:asciiTheme="majorEastAsia" w:hAnsiTheme="majorEastAsia" w:eastAsiaTheme="majorEastAsia" w:cstheme="majorEastAsia"/>
          <w:color w:val="000000"/>
          <w:kern w:val="0"/>
          <w:sz w:val="24"/>
          <w:szCs w:val="24"/>
          <w:lang w:val="en-US" w:eastAsia="zh-CN" w:bidi="ar"/>
        </w:rPr>
      </w:pPr>
      <w:r>
        <w:rPr>
          <w:rFonts w:hint="eastAsia" w:asciiTheme="majorEastAsia" w:hAnsiTheme="majorEastAsia" w:eastAsiaTheme="majorEastAsia" w:cstheme="majorEastAsia"/>
          <w:color w:val="000000"/>
          <w:kern w:val="0"/>
          <w:sz w:val="24"/>
          <w:szCs w:val="24"/>
          <w:lang w:val="en-US" w:eastAsia="zh-CN" w:bidi="ar"/>
        </w:rPr>
        <w:t>问题一</w:t>
      </w:r>
    </w:p>
    <w:p>
      <w:pPr>
        <w:keepNext w:val="0"/>
        <w:keepLines w:val="0"/>
        <w:widowControl/>
        <w:numPr>
          <w:ilvl w:val="0"/>
          <w:numId w:val="0"/>
        </w:numPr>
        <w:suppressLineNumbers w:val="0"/>
        <w:ind w:right="0" w:rightChars="0"/>
        <w:jc w:val="left"/>
        <w:rPr>
          <w:rFonts w:hint="eastAsia" w:asciiTheme="majorEastAsia" w:hAnsiTheme="majorEastAsia" w:eastAsiaTheme="majorEastAsia" w:cstheme="majorEastAsia"/>
          <w:color w:val="000000"/>
          <w:kern w:val="0"/>
          <w:sz w:val="24"/>
          <w:szCs w:val="24"/>
          <w:lang w:val="en-US" w:eastAsia="zh-CN" w:bidi="ar"/>
        </w:rPr>
      </w:pP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sz w:val="32"/>
          <w:lang w:val="en-US" w:eastAsia="zh-CN"/>
        </w:rPr>
        <w:t xml:space="preserve">  </w:t>
      </w:r>
      <w:r>
        <w:rPr>
          <w:rFonts w:hint="eastAsia"/>
          <w:sz w:val="32"/>
          <w:lang w:val="en-US" w:eastAsia="zh-CN"/>
        </w:rPr>
        <w:tab/>
      </w:r>
      <w:r>
        <w:rPr>
          <w:rFonts w:hint="eastAsia"/>
          <w:sz w:val="32"/>
          <w:lang w:val="en-US" w:eastAsia="zh-CN"/>
        </w:rPr>
        <w:tab/>
      </w:r>
      <w:r>
        <w:rPr>
          <w:rFonts w:hint="eastAsia"/>
          <w:sz w:val="32"/>
          <w:lang w:val="en-US" w:eastAsia="zh-CN"/>
        </w:rPr>
        <w:tab/>
      </w:r>
      <w:r>
        <w:rPr>
          <w:rFonts w:hint="eastAsia"/>
          <w:sz w:val="32"/>
          <w:lang w:val="en-US" w:eastAsia="zh-CN"/>
        </w:rPr>
        <w:tab/>
      </w:r>
      <w:r>
        <w:rPr>
          <w:rFonts w:hint="eastAsia"/>
          <w:sz w:val="32"/>
          <w:lang w:val="en-US" w:eastAsia="zh-CN"/>
        </w:rPr>
        <w:tab/>
      </w:r>
      <w:r>
        <w:rPr>
          <w:rFonts w:hint="eastAsia"/>
          <w:sz w:val="32"/>
          <w:lang w:val="en-US" w:eastAsia="zh-CN"/>
        </w:rPr>
        <w:t xml:space="preserve"> </w:t>
      </w:r>
      <w:r>
        <w:rPr>
          <w:rFonts w:ascii="华文中宋" w:hAnsi="华文中宋" w:eastAsia="华文中宋" w:cs="华文中宋"/>
          <w:color w:val="000000"/>
          <w:kern w:val="0"/>
          <w:sz w:val="21"/>
          <w:szCs w:val="21"/>
          <w:lang w:val="en-US" w:eastAsia="zh-CN" w:bidi="ar"/>
        </w:rPr>
        <w:t xml:space="preserve">为 </w:t>
      </w:r>
      <w:r>
        <w:rPr>
          <w:rFonts w:hint="eastAsia" w:ascii="华文中宋" w:hAnsi="华文中宋" w:eastAsia="华文中宋" w:cs="华文中宋"/>
          <w:color w:val="000000"/>
          <w:kern w:val="0"/>
          <w:sz w:val="21"/>
          <w:szCs w:val="21"/>
          <w:lang w:val="en-US" w:eastAsia="zh-CN" w:bidi="ar"/>
        </w:rPr>
        <w:t>考研生</w:t>
      </w:r>
      <w:r>
        <w:rPr>
          <w:rFonts w:ascii="TimesNewRomanPSMT" w:hAnsi="TimesNewRomanPSMT" w:eastAsia="TimesNewRomanPSMT" w:cs="TimesNewRomanPSMT"/>
          <w:color w:val="000000"/>
          <w:kern w:val="0"/>
          <w:sz w:val="21"/>
          <w:szCs w:val="21"/>
          <w:lang w:val="en-US" w:eastAsia="zh-CN" w:bidi="ar"/>
        </w:rPr>
        <w:t xml:space="preserve"> </w:t>
      </w:r>
      <w:r>
        <w:rPr>
          <w:rFonts w:hint="eastAsia" w:ascii="华文中宋" w:hAnsi="华文中宋" w:eastAsia="华文中宋" w:cs="华文中宋"/>
          <w:color w:val="000000"/>
          <w:kern w:val="0"/>
          <w:sz w:val="21"/>
          <w:szCs w:val="21"/>
          <w:lang w:val="en-US" w:eastAsia="zh-CN" w:bidi="ar"/>
        </w:rPr>
        <w:t>的问题陈述一</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04"/>
        <w:gridCol w:w="6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4"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要素</w:t>
            </w:r>
          </w:p>
          <w:p>
            <w:pPr>
              <w:numPr>
                <w:ilvl w:val="0"/>
                <w:numId w:val="0"/>
              </w:numPr>
              <w:spacing w:before="0"/>
              <w:ind w:right="2301" w:rightChars="0"/>
              <w:jc w:val="both"/>
              <w:rPr>
                <w:rFonts w:hint="default" w:asciiTheme="minorEastAsia" w:hAnsiTheme="minorEastAsia" w:eastAsiaTheme="minorEastAsia" w:cstheme="minorEastAsia"/>
                <w:sz w:val="28"/>
                <w:szCs w:val="28"/>
                <w:vertAlign w:val="baseline"/>
                <w:lang w:val="en-US" w:eastAsia="zh-CN"/>
              </w:rPr>
            </w:pPr>
          </w:p>
        </w:tc>
        <w:tc>
          <w:tcPr>
            <w:tcW w:w="6282"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 xml:space="preserve">描述 </w:t>
            </w:r>
          </w:p>
          <w:p>
            <w:pPr>
              <w:numPr>
                <w:ilvl w:val="0"/>
                <w:numId w:val="0"/>
              </w:numPr>
              <w:spacing w:before="0"/>
              <w:ind w:right="2301" w:rightChars="0"/>
              <w:jc w:val="both"/>
              <w:rPr>
                <w:rFonts w:hint="default" w:eastAsia="Arial Unicode MS"/>
                <w:sz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4"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问题</w:t>
            </w:r>
          </w:p>
          <w:p>
            <w:pPr>
              <w:numPr>
                <w:ilvl w:val="0"/>
                <w:numId w:val="0"/>
              </w:numPr>
              <w:spacing w:before="0"/>
              <w:ind w:right="2301" w:rightChars="0"/>
              <w:jc w:val="both"/>
              <w:rPr>
                <w:rFonts w:hint="default" w:eastAsia="Arial Unicode MS"/>
                <w:sz w:val="32"/>
                <w:vertAlign w:val="baseline"/>
                <w:lang w:val="en-US" w:eastAsia="zh-CN"/>
              </w:rPr>
            </w:pPr>
          </w:p>
        </w:tc>
        <w:tc>
          <w:tcPr>
            <w:tcW w:w="6282" w:type="dxa"/>
          </w:tcPr>
          <w:p>
            <w:pPr>
              <w:keepNext w:val="0"/>
              <w:keepLines w:val="0"/>
              <w:widowControl/>
              <w:suppressLineNumbers w:val="0"/>
              <w:jc w:val="left"/>
              <w:rPr>
                <w:sz w:val="24"/>
                <w:szCs w:val="24"/>
              </w:rPr>
            </w:pPr>
            <w:r>
              <w:rPr>
                <w:rFonts w:hint="eastAsia" w:ascii="华文中宋" w:hAnsi="华文中宋" w:eastAsia="华文中宋" w:cs="华文中宋"/>
                <w:color w:val="000000"/>
                <w:kern w:val="0"/>
                <w:sz w:val="24"/>
                <w:szCs w:val="24"/>
                <w:lang w:val="en-US" w:eastAsia="zh-CN" w:bidi="ar"/>
              </w:rPr>
              <w:t>某些学校专业的信息获取失败，对某些用户来说体验较差，用户</w:t>
            </w:r>
            <w:r>
              <w:rPr>
                <w:rFonts w:ascii="华文中宋" w:hAnsi="华文中宋" w:eastAsia="华文中宋" w:cs="华文中宋"/>
                <w:color w:val="000000"/>
                <w:kern w:val="0"/>
                <w:sz w:val="24"/>
                <w:szCs w:val="24"/>
                <w:lang w:val="en-US" w:eastAsia="zh-CN" w:bidi="ar"/>
              </w:rPr>
              <w:t>不能</w:t>
            </w:r>
            <w:r>
              <w:rPr>
                <w:rFonts w:hint="eastAsia" w:ascii="华文中宋" w:hAnsi="华文中宋" w:eastAsia="华文中宋" w:cs="华文中宋"/>
                <w:color w:val="000000"/>
                <w:kern w:val="0"/>
                <w:sz w:val="24"/>
                <w:szCs w:val="24"/>
                <w:lang w:val="en-US" w:eastAsia="zh-CN" w:bidi="ar"/>
              </w:rPr>
              <w:t>及时获取到相关学校专业的信息</w:t>
            </w:r>
          </w:p>
          <w:p>
            <w:pPr>
              <w:numPr>
                <w:ilvl w:val="0"/>
                <w:numId w:val="0"/>
              </w:numPr>
              <w:spacing w:before="0"/>
              <w:ind w:right="2301" w:rightChars="0"/>
              <w:jc w:val="both"/>
              <w:rPr>
                <w:rFonts w:hint="default" w:eastAsia="Arial Unicode MS"/>
                <w:sz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4"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影响</w:t>
            </w:r>
          </w:p>
          <w:p>
            <w:pPr>
              <w:numPr>
                <w:ilvl w:val="0"/>
                <w:numId w:val="0"/>
              </w:numPr>
              <w:spacing w:before="0"/>
              <w:ind w:right="2301" w:rightChars="0"/>
              <w:jc w:val="both"/>
              <w:rPr>
                <w:rFonts w:hint="default" w:eastAsia="Arial Unicode MS"/>
                <w:sz w:val="32"/>
                <w:vertAlign w:val="baseline"/>
                <w:lang w:val="en-US" w:eastAsia="zh-CN"/>
              </w:rPr>
            </w:pPr>
          </w:p>
        </w:tc>
        <w:tc>
          <w:tcPr>
            <w:tcW w:w="6282" w:type="dxa"/>
          </w:tcPr>
          <w:p>
            <w:pPr>
              <w:keepNext w:val="0"/>
              <w:keepLines w:val="0"/>
              <w:widowControl/>
              <w:suppressLineNumbers w:val="0"/>
              <w:jc w:val="left"/>
              <w:rPr>
                <w:rFonts w:hint="default"/>
                <w:lang w:val="en-US"/>
              </w:rPr>
            </w:pPr>
            <w:r>
              <w:rPr>
                <w:rFonts w:hint="eastAsia" w:ascii="华文中宋" w:hAnsi="华文中宋" w:eastAsia="华文中宋" w:cs="华文中宋"/>
                <w:color w:val="000000"/>
                <w:kern w:val="0"/>
                <w:sz w:val="21"/>
                <w:szCs w:val="21"/>
                <w:lang w:val="en-US" w:eastAsia="zh-CN" w:bidi="ar"/>
              </w:rPr>
              <w:t>大部分</w:t>
            </w:r>
            <w:r>
              <w:rPr>
                <w:rFonts w:ascii="华文中宋" w:hAnsi="华文中宋" w:eastAsia="华文中宋" w:cs="华文中宋"/>
                <w:color w:val="000000"/>
                <w:kern w:val="0"/>
                <w:sz w:val="21"/>
                <w:szCs w:val="21"/>
                <w:lang w:val="en-US" w:eastAsia="zh-CN" w:bidi="ar"/>
              </w:rPr>
              <w:t xml:space="preserve">使用 </w:t>
            </w:r>
            <w:r>
              <w:rPr>
                <w:rFonts w:hint="eastAsia" w:ascii="华文中宋" w:hAnsi="华文中宋" w:eastAsia="华文中宋" w:cs="华文中宋"/>
                <w:color w:val="000000"/>
                <w:kern w:val="0"/>
                <w:sz w:val="21"/>
                <w:szCs w:val="21"/>
                <w:lang w:val="en-US" w:eastAsia="zh-CN" w:bidi="ar"/>
              </w:rPr>
              <w:t>考研app用户</w:t>
            </w:r>
          </w:p>
          <w:p>
            <w:pPr>
              <w:numPr>
                <w:ilvl w:val="0"/>
                <w:numId w:val="0"/>
              </w:numPr>
              <w:spacing w:before="0"/>
              <w:ind w:right="2301" w:rightChars="0"/>
              <w:jc w:val="both"/>
              <w:rPr>
                <w:rFonts w:hint="default" w:eastAsia="Arial Unicode MS"/>
                <w:sz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3804"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结果</w:t>
            </w:r>
          </w:p>
          <w:p>
            <w:pPr>
              <w:numPr>
                <w:ilvl w:val="0"/>
                <w:numId w:val="0"/>
              </w:numPr>
              <w:spacing w:before="0"/>
              <w:ind w:right="2301" w:rightChars="0"/>
              <w:jc w:val="both"/>
              <w:rPr>
                <w:rFonts w:hint="default" w:eastAsia="Arial Unicode MS"/>
                <w:sz w:val="32"/>
                <w:vertAlign w:val="baseline"/>
                <w:lang w:val="en-US" w:eastAsia="zh-CN"/>
              </w:rPr>
            </w:pPr>
          </w:p>
        </w:tc>
        <w:tc>
          <w:tcPr>
            <w:tcW w:w="6282" w:type="dxa"/>
          </w:tcPr>
          <w:p>
            <w:pPr>
              <w:keepNext w:val="0"/>
              <w:keepLines w:val="0"/>
              <w:widowControl/>
              <w:suppressLineNumbers w:val="0"/>
              <w:jc w:val="left"/>
              <w:rPr>
                <w:rFonts w:hint="default"/>
                <w:lang w:val="en-US"/>
              </w:rPr>
            </w:pPr>
            <w:r>
              <w:rPr>
                <w:rFonts w:ascii="华文中宋" w:hAnsi="华文中宋" w:eastAsia="华文中宋" w:cs="华文中宋"/>
                <w:color w:val="000000"/>
                <w:kern w:val="0"/>
                <w:sz w:val="21"/>
                <w:szCs w:val="21"/>
                <w:lang w:val="en-US" w:eastAsia="zh-CN" w:bidi="ar"/>
              </w:rPr>
              <w:t>用户无法方</w:t>
            </w:r>
            <w:r>
              <w:rPr>
                <w:rFonts w:hint="eastAsia" w:ascii="华文中宋" w:hAnsi="华文中宋" w:eastAsia="华文中宋" w:cs="华文中宋"/>
                <w:color w:val="000000"/>
                <w:kern w:val="0"/>
                <w:sz w:val="21"/>
                <w:szCs w:val="21"/>
                <w:lang w:val="en-US" w:eastAsia="zh-CN" w:bidi="ar"/>
              </w:rPr>
              <w:t>便快捷的获取到相关专业的信息</w:t>
            </w:r>
          </w:p>
          <w:p>
            <w:pPr>
              <w:numPr>
                <w:ilvl w:val="0"/>
                <w:numId w:val="0"/>
              </w:numPr>
              <w:spacing w:before="0"/>
              <w:ind w:right="2301" w:rightChars="0"/>
              <w:jc w:val="both"/>
              <w:rPr>
                <w:rFonts w:hint="default" w:eastAsia="Arial Unicode MS"/>
                <w:sz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3804" w:type="dxa"/>
          </w:tcPr>
          <w:p>
            <w:pPr>
              <w:keepNext w:val="0"/>
              <w:keepLines w:val="0"/>
              <w:widowControl/>
              <w:suppressLineNumbers w:val="0"/>
              <w:jc w:val="left"/>
              <w:rPr>
                <w:rFonts w:hint="eastAsia" w:eastAsia="Arial Unicode MS"/>
                <w:lang w:val="en-US" w:eastAsia="zh-CN"/>
              </w:rPr>
            </w:pPr>
            <w:r>
              <w:rPr>
                <w:rFonts w:hint="eastAsia"/>
                <w:lang w:val="en-US" w:eastAsia="zh-CN"/>
              </w:rPr>
              <w:t>优点</w:t>
            </w:r>
          </w:p>
          <w:p>
            <w:pPr>
              <w:numPr>
                <w:ilvl w:val="0"/>
                <w:numId w:val="0"/>
              </w:numPr>
              <w:spacing w:before="0"/>
              <w:ind w:right="2301" w:rightChars="0"/>
              <w:jc w:val="both"/>
              <w:rPr>
                <w:rFonts w:hint="default" w:eastAsia="Arial Unicode MS"/>
                <w:sz w:val="32"/>
                <w:vertAlign w:val="baseline"/>
                <w:lang w:val="en-US" w:eastAsia="zh-CN"/>
              </w:rPr>
            </w:pPr>
          </w:p>
        </w:tc>
        <w:tc>
          <w:tcPr>
            <w:tcW w:w="6282" w:type="dxa"/>
          </w:tcPr>
          <w:p>
            <w:pPr>
              <w:numPr>
                <w:ilvl w:val="0"/>
                <w:numId w:val="0"/>
              </w:numPr>
              <w:spacing w:before="0"/>
              <w:ind w:right="2301" w:rightChars="0"/>
              <w:jc w:val="both"/>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用户可以在线获取学校的专业信息</w:t>
            </w:r>
          </w:p>
          <w:p>
            <w:pPr>
              <w:numPr>
                <w:ilvl w:val="0"/>
                <w:numId w:val="0"/>
              </w:numPr>
              <w:spacing w:before="0"/>
              <w:ind w:right="2301" w:rightChars="0"/>
              <w:jc w:val="both"/>
              <w:rPr>
                <w:rFonts w:hint="default"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 xml:space="preserve">   </w:t>
            </w:r>
          </w:p>
        </w:tc>
      </w:tr>
    </w:tbl>
    <w:p>
      <w:pPr>
        <w:keepNext w:val="0"/>
        <w:keepLines w:val="0"/>
        <w:widowControl/>
        <w:suppressLineNumbers w:val="0"/>
        <w:jc w:val="left"/>
        <w:rPr>
          <w:rFonts w:hint="eastAsia"/>
          <w:sz w:val="32"/>
          <w:lang w:val="en-US" w:eastAsia="zh-CN"/>
        </w:rPr>
      </w:pPr>
      <w:r>
        <w:rPr>
          <w:rFonts w:hint="eastAsia"/>
          <w:sz w:val="32"/>
          <w:lang w:val="en-US" w:eastAsia="zh-CN"/>
        </w:rPr>
        <w:t xml:space="preserve"> </w:t>
      </w:r>
    </w:p>
    <w:p>
      <w:pPr>
        <w:keepNext w:val="0"/>
        <w:keepLines w:val="0"/>
        <w:widowControl/>
        <w:suppressLineNumbers w:val="0"/>
        <w:jc w:val="left"/>
        <w:rPr>
          <w:rFonts w:hint="default"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color w:val="000000"/>
          <w:kern w:val="0"/>
          <w:sz w:val="24"/>
          <w:szCs w:val="24"/>
          <w:lang w:val="en-US" w:eastAsia="zh-CN" w:bidi="ar"/>
        </w:rPr>
        <w:t>2. 问题二</w:t>
      </w:r>
    </w:p>
    <w:p>
      <w:pPr>
        <w:keepNext w:val="0"/>
        <w:keepLines w:val="0"/>
        <w:widowControl/>
        <w:suppressLineNumbers w:val="0"/>
        <w:jc w:val="left"/>
        <w:rPr>
          <w:rFonts w:hint="eastAsia"/>
          <w:sz w:val="32"/>
          <w:lang w:val="en-US" w:eastAsia="zh-CN"/>
        </w:rPr>
      </w:pPr>
      <w:r>
        <w:rPr>
          <w:rFonts w:hint="eastAsia"/>
          <w:sz w:val="32"/>
          <w:lang w:val="en-US" w:eastAsia="zh-CN"/>
        </w:rPr>
        <w:t xml:space="preserve"> </w:t>
      </w:r>
      <w:r>
        <w:rPr>
          <w:rFonts w:hint="eastAsia"/>
          <w:sz w:val="32"/>
          <w:lang w:val="en-US" w:eastAsia="zh-CN"/>
        </w:rPr>
        <w:tab/>
      </w:r>
      <w:r>
        <w:rPr>
          <w:rFonts w:hint="eastAsia"/>
          <w:sz w:val="32"/>
          <w:lang w:val="en-US" w:eastAsia="zh-CN"/>
        </w:rPr>
        <w:tab/>
      </w:r>
      <w:r>
        <w:rPr>
          <w:rFonts w:hint="eastAsia"/>
          <w:sz w:val="32"/>
          <w:lang w:val="en-US" w:eastAsia="zh-CN"/>
        </w:rPr>
        <w:tab/>
      </w:r>
      <w:r>
        <w:rPr>
          <w:rFonts w:hint="eastAsia"/>
          <w:sz w:val="32"/>
          <w:lang w:val="en-US" w:eastAsia="zh-CN"/>
        </w:rPr>
        <w:tab/>
      </w:r>
      <w:r>
        <w:rPr>
          <w:rFonts w:hint="eastAsia"/>
          <w:sz w:val="32"/>
          <w:lang w:val="en-US" w:eastAsia="zh-CN"/>
        </w:rPr>
        <w:tab/>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sz w:val="32"/>
          <w:lang w:val="en-US" w:eastAsia="zh-CN"/>
        </w:rPr>
        <w:t xml:space="preserve">                </w:t>
      </w:r>
      <w:r>
        <w:rPr>
          <w:rFonts w:hint="eastAsia"/>
          <w:sz w:val="32"/>
          <w:lang w:val="en-US" w:eastAsia="zh-CN"/>
        </w:rPr>
        <w:tab/>
      </w:r>
      <w:r>
        <w:rPr>
          <w:rFonts w:hint="eastAsia"/>
          <w:sz w:val="32"/>
          <w:lang w:val="en-US" w:eastAsia="zh-CN"/>
        </w:rPr>
        <w:tab/>
      </w:r>
      <w:r>
        <w:rPr>
          <w:rFonts w:hint="eastAsia"/>
          <w:sz w:val="32"/>
          <w:lang w:val="en-US" w:eastAsia="zh-CN"/>
        </w:rPr>
        <w:tab/>
      </w:r>
      <w:r>
        <w:rPr>
          <w:rFonts w:hint="eastAsia"/>
          <w:sz w:val="32"/>
          <w:lang w:val="en-US" w:eastAsia="zh-CN"/>
        </w:rPr>
        <w:tab/>
      </w:r>
      <w:r>
        <w:rPr>
          <w:rFonts w:ascii="华文中宋" w:hAnsi="华文中宋" w:eastAsia="华文中宋" w:cs="华文中宋"/>
          <w:color w:val="000000"/>
          <w:kern w:val="0"/>
          <w:sz w:val="21"/>
          <w:szCs w:val="21"/>
          <w:lang w:val="en-US" w:eastAsia="zh-CN" w:bidi="ar"/>
        </w:rPr>
        <w:t xml:space="preserve">为 </w:t>
      </w:r>
      <w:r>
        <w:rPr>
          <w:rFonts w:hint="eastAsia" w:ascii="华文中宋" w:hAnsi="华文中宋" w:eastAsia="华文中宋" w:cs="华文中宋"/>
          <w:color w:val="000000"/>
          <w:kern w:val="0"/>
          <w:sz w:val="21"/>
          <w:szCs w:val="21"/>
          <w:lang w:val="en-US" w:eastAsia="zh-CN" w:bidi="ar"/>
        </w:rPr>
        <w:t>考研生</w:t>
      </w:r>
      <w:r>
        <w:rPr>
          <w:rFonts w:ascii="TimesNewRomanPSMT" w:hAnsi="TimesNewRomanPSMT" w:eastAsia="TimesNewRomanPSMT" w:cs="TimesNewRomanPSMT"/>
          <w:color w:val="000000"/>
          <w:kern w:val="0"/>
          <w:sz w:val="21"/>
          <w:szCs w:val="21"/>
          <w:lang w:val="en-US" w:eastAsia="zh-CN" w:bidi="ar"/>
        </w:rPr>
        <w:t xml:space="preserve"> </w:t>
      </w:r>
      <w:r>
        <w:rPr>
          <w:rFonts w:hint="eastAsia" w:ascii="华文中宋" w:hAnsi="华文中宋" w:eastAsia="华文中宋" w:cs="华文中宋"/>
          <w:color w:val="000000"/>
          <w:kern w:val="0"/>
          <w:sz w:val="21"/>
          <w:szCs w:val="21"/>
          <w:lang w:val="en-US" w:eastAsia="zh-CN" w:bidi="ar"/>
        </w:rPr>
        <w:t>的问题陈述二</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04"/>
        <w:gridCol w:w="6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4" w:type="dxa"/>
          </w:tcPr>
          <w:p>
            <w:pPr>
              <w:keepNext w:val="0"/>
              <w:keepLines w:val="0"/>
              <w:widowControl/>
              <w:suppressLineNumbers w:val="0"/>
              <w:jc w:val="left"/>
              <w:rPr>
                <w:sz w:val="24"/>
                <w:szCs w:val="24"/>
              </w:rPr>
            </w:pPr>
            <w:r>
              <w:rPr>
                <w:rFonts w:ascii="华文中宋" w:hAnsi="华文中宋" w:eastAsia="华文中宋" w:cs="华文中宋"/>
                <w:color w:val="000000"/>
                <w:kern w:val="0"/>
                <w:sz w:val="24"/>
                <w:szCs w:val="24"/>
                <w:lang w:val="en-US" w:eastAsia="zh-CN" w:bidi="ar"/>
              </w:rPr>
              <w:t>要素</w:t>
            </w:r>
          </w:p>
          <w:p>
            <w:pPr>
              <w:numPr>
                <w:ilvl w:val="0"/>
                <w:numId w:val="0"/>
              </w:numPr>
              <w:spacing w:before="0"/>
              <w:ind w:right="2301" w:rightChars="0"/>
              <w:jc w:val="both"/>
              <w:rPr>
                <w:rFonts w:hint="default" w:asciiTheme="minorEastAsia" w:hAnsiTheme="minorEastAsia" w:eastAsiaTheme="minorEastAsia" w:cstheme="minorEastAsia"/>
                <w:sz w:val="28"/>
                <w:szCs w:val="28"/>
                <w:vertAlign w:val="baseline"/>
                <w:lang w:val="en-US" w:eastAsia="zh-CN"/>
              </w:rPr>
            </w:pPr>
          </w:p>
        </w:tc>
        <w:tc>
          <w:tcPr>
            <w:tcW w:w="6282" w:type="dxa"/>
          </w:tcPr>
          <w:p>
            <w:pPr>
              <w:keepNext w:val="0"/>
              <w:keepLines w:val="0"/>
              <w:widowControl/>
              <w:suppressLineNumbers w:val="0"/>
              <w:jc w:val="left"/>
              <w:rPr>
                <w:sz w:val="24"/>
                <w:szCs w:val="24"/>
              </w:rPr>
            </w:pPr>
            <w:r>
              <w:rPr>
                <w:rFonts w:ascii="华文中宋" w:hAnsi="华文中宋" w:eastAsia="华文中宋" w:cs="华文中宋"/>
                <w:color w:val="000000"/>
                <w:kern w:val="0"/>
                <w:sz w:val="24"/>
                <w:szCs w:val="24"/>
                <w:lang w:val="en-US" w:eastAsia="zh-CN" w:bidi="ar"/>
              </w:rPr>
              <w:t xml:space="preserve">描述 </w:t>
            </w:r>
          </w:p>
          <w:p>
            <w:pPr>
              <w:numPr>
                <w:ilvl w:val="0"/>
                <w:numId w:val="0"/>
              </w:numPr>
              <w:spacing w:before="0"/>
              <w:ind w:right="2301" w:rightChars="0"/>
              <w:jc w:val="both"/>
              <w:rPr>
                <w:rFonts w:hint="default" w:eastAsia="Arial Unicode MS"/>
                <w:sz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4"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问题</w:t>
            </w:r>
          </w:p>
          <w:p>
            <w:pPr>
              <w:numPr>
                <w:ilvl w:val="0"/>
                <w:numId w:val="0"/>
              </w:numPr>
              <w:spacing w:before="0"/>
              <w:ind w:right="2301" w:rightChars="0"/>
              <w:jc w:val="both"/>
              <w:rPr>
                <w:rFonts w:hint="default" w:eastAsia="Arial Unicode MS"/>
                <w:sz w:val="32"/>
                <w:vertAlign w:val="baseline"/>
                <w:lang w:val="en-US" w:eastAsia="zh-CN"/>
              </w:rPr>
            </w:pPr>
          </w:p>
        </w:tc>
        <w:tc>
          <w:tcPr>
            <w:tcW w:w="6282" w:type="dxa"/>
          </w:tcPr>
          <w:p>
            <w:pPr>
              <w:keepNext w:val="0"/>
              <w:keepLines w:val="0"/>
              <w:widowControl/>
              <w:suppressLineNumbers w:val="0"/>
              <w:jc w:val="left"/>
              <w:rPr>
                <w:rFonts w:hint="default"/>
                <w:sz w:val="24"/>
                <w:szCs w:val="24"/>
                <w:lang w:val="en-US"/>
              </w:rPr>
            </w:pPr>
            <w:r>
              <w:rPr>
                <w:rFonts w:ascii="华文中宋" w:hAnsi="华文中宋" w:eastAsia="华文中宋" w:cs="华文中宋"/>
                <w:color w:val="000000"/>
                <w:kern w:val="0"/>
                <w:sz w:val="24"/>
                <w:szCs w:val="24"/>
                <w:lang w:val="en-US" w:eastAsia="zh-CN" w:bidi="ar"/>
              </w:rPr>
              <w:t>不能</w:t>
            </w:r>
            <w:r>
              <w:rPr>
                <w:rFonts w:hint="eastAsia" w:ascii="华文中宋" w:hAnsi="华文中宋" w:eastAsia="华文中宋" w:cs="华文中宋"/>
                <w:color w:val="000000"/>
                <w:kern w:val="0"/>
                <w:sz w:val="24"/>
                <w:szCs w:val="24"/>
                <w:lang w:val="en-US" w:eastAsia="zh-CN" w:bidi="ar"/>
              </w:rPr>
              <w:t>进行学习交流</w:t>
            </w:r>
            <w:r>
              <w:rPr>
                <w:rFonts w:ascii="华文中宋" w:hAnsi="华文中宋" w:eastAsia="华文中宋" w:cs="华文中宋"/>
                <w:color w:val="000000"/>
                <w:kern w:val="0"/>
                <w:sz w:val="24"/>
                <w:szCs w:val="24"/>
                <w:lang w:val="en-US" w:eastAsia="zh-CN" w:bidi="ar"/>
              </w:rPr>
              <w:t>。随着时代的变化，用户已经不仅仅希望使用</w:t>
            </w:r>
            <w:r>
              <w:rPr>
                <w:rFonts w:hint="eastAsia" w:ascii="华文中宋" w:hAnsi="华文中宋" w:eastAsia="华文中宋" w:cs="华文中宋"/>
                <w:color w:val="000000"/>
                <w:kern w:val="0"/>
                <w:sz w:val="24"/>
                <w:szCs w:val="24"/>
                <w:lang w:val="en-US" w:eastAsia="zh-CN" w:bidi="ar"/>
              </w:rPr>
              <w:t>平台</w:t>
            </w:r>
            <w:r>
              <w:rPr>
                <w:rFonts w:ascii="华文中宋" w:hAnsi="华文中宋" w:eastAsia="华文中宋" w:cs="华文中宋"/>
                <w:color w:val="000000"/>
                <w:kern w:val="0"/>
                <w:sz w:val="24"/>
                <w:szCs w:val="24"/>
                <w:lang w:val="en-US" w:eastAsia="zh-CN" w:bidi="ar"/>
              </w:rPr>
              <w:t>听歌，还希望通过</w:t>
            </w:r>
            <w:r>
              <w:rPr>
                <w:rFonts w:hint="eastAsia" w:ascii="华文中宋" w:hAnsi="华文中宋" w:eastAsia="华文中宋" w:cs="华文中宋"/>
                <w:color w:val="000000"/>
                <w:kern w:val="0"/>
                <w:sz w:val="24"/>
                <w:szCs w:val="24"/>
                <w:lang w:val="en-US" w:eastAsia="zh-CN" w:bidi="ar"/>
              </w:rPr>
              <w:t>平台认识志同道合的朋友，找到一些具有共同爱好的朋友，相互打气。</w:t>
            </w:r>
          </w:p>
          <w:p>
            <w:pPr>
              <w:numPr>
                <w:ilvl w:val="0"/>
                <w:numId w:val="0"/>
              </w:numPr>
              <w:spacing w:before="0"/>
              <w:ind w:right="2301" w:rightChars="0"/>
              <w:jc w:val="both"/>
              <w:rPr>
                <w:rFonts w:hint="default" w:eastAsia="Arial Unicode MS"/>
                <w:sz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4"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影响</w:t>
            </w:r>
          </w:p>
          <w:p>
            <w:pPr>
              <w:numPr>
                <w:ilvl w:val="0"/>
                <w:numId w:val="0"/>
              </w:numPr>
              <w:spacing w:before="0"/>
              <w:ind w:right="2301" w:rightChars="0"/>
              <w:jc w:val="both"/>
              <w:rPr>
                <w:rFonts w:hint="default" w:eastAsia="Arial Unicode MS"/>
                <w:sz w:val="32"/>
                <w:vertAlign w:val="baseline"/>
                <w:lang w:val="en-US" w:eastAsia="zh-CN"/>
              </w:rPr>
            </w:pPr>
          </w:p>
        </w:tc>
        <w:tc>
          <w:tcPr>
            <w:tcW w:w="6282" w:type="dxa"/>
          </w:tcPr>
          <w:p>
            <w:pPr>
              <w:keepNext w:val="0"/>
              <w:keepLines w:val="0"/>
              <w:widowControl/>
              <w:suppressLineNumbers w:val="0"/>
              <w:jc w:val="left"/>
              <w:rPr>
                <w:rFonts w:hint="default"/>
                <w:lang w:val="en-US"/>
              </w:rPr>
            </w:pPr>
            <w:r>
              <w:rPr>
                <w:rFonts w:hint="eastAsia" w:ascii="华文中宋" w:hAnsi="华文中宋" w:eastAsia="华文中宋" w:cs="华文中宋"/>
                <w:color w:val="000000"/>
                <w:kern w:val="0"/>
                <w:sz w:val="21"/>
                <w:szCs w:val="21"/>
                <w:lang w:val="en-US" w:eastAsia="zh-CN" w:bidi="ar"/>
              </w:rPr>
              <w:t>大部分</w:t>
            </w:r>
            <w:r>
              <w:rPr>
                <w:rFonts w:ascii="华文中宋" w:hAnsi="华文中宋" w:eastAsia="华文中宋" w:cs="华文中宋"/>
                <w:color w:val="000000"/>
                <w:kern w:val="0"/>
                <w:sz w:val="21"/>
                <w:szCs w:val="21"/>
                <w:lang w:val="en-US" w:eastAsia="zh-CN" w:bidi="ar"/>
              </w:rPr>
              <w:t xml:space="preserve">使用 </w:t>
            </w:r>
            <w:r>
              <w:rPr>
                <w:rFonts w:hint="eastAsia" w:ascii="华文中宋" w:hAnsi="华文中宋" w:eastAsia="华文中宋" w:cs="华文中宋"/>
                <w:color w:val="000000"/>
                <w:kern w:val="0"/>
                <w:sz w:val="21"/>
                <w:szCs w:val="21"/>
                <w:lang w:val="en-US" w:eastAsia="zh-CN" w:bidi="ar"/>
              </w:rPr>
              <w:t>考研app用户</w:t>
            </w:r>
          </w:p>
          <w:p>
            <w:pPr>
              <w:numPr>
                <w:ilvl w:val="0"/>
                <w:numId w:val="0"/>
              </w:numPr>
              <w:spacing w:before="0"/>
              <w:ind w:right="2301" w:rightChars="0"/>
              <w:jc w:val="both"/>
              <w:rPr>
                <w:rFonts w:hint="default" w:eastAsia="Arial Unicode MS"/>
                <w:sz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3804"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结果</w:t>
            </w:r>
          </w:p>
          <w:p>
            <w:pPr>
              <w:numPr>
                <w:ilvl w:val="0"/>
                <w:numId w:val="0"/>
              </w:numPr>
              <w:spacing w:before="0"/>
              <w:ind w:right="2301" w:rightChars="0"/>
              <w:jc w:val="both"/>
              <w:rPr>
                <w:rFonts w:hint="default" w:eastAsia="Arial Unicode MS"/>
                <w:sz w:val="32"/>
                <w:vertAlign w:val="baseline"/>
                <w:lang w:val="en-US" w:eastAsia="zh-CN"/>
              </w:rPr>
            </w:pPr>
          </w:p>
        </w:tc>
        <w:tc>
          <w:tcPr>
            <w:tcW w:w="6282" w:type="dxa"/>
          </w:tcPr>
          <w:p>
            <w:pPr>
              <w:keepNext w:val="0"/>
              <w:keepLines w:val="0"/>
              <w:widowControl/>
              <w:suppressLineNumbers w:val="0"/>
              <w:jc w:val="left"/>
              <w:rPr>
                <w:rFonts w:hint="default"/>
                <w:lang w:val="en-US"/>
              </w:rPr>
            </w:pPr>
            <w:r>
              <w:rPr>
                <w:rFonts w:ascii="华文中宋" w:hAnsi="华文中宋" w:eastAsia="华文中宋" w:cs="华文中宋"/>
                <w:color w:val="000000"/>
                <w:kern w:val="0"/>
                <w:sz w:val="21"/>
                <w:szCs w:val="21"/>
                <w:lang w:val="en-US" w:eastAsia="zh-CN" w:bidi="ar"/>
              </w:rPr>
              <w:t>用户</w:t>
            </w:r>
            <w:r>
              <w:rPr>
                <w:rFonts w:hint="eastAsia" w:ascii="华文中宋" w:hAnsi="华文中宋" w:eastAsia="华文中宋" w:cs="华文中宋"/>
                <w:color w:val="000000"/>
                <w:kern w:val="0"/>
                <w:sz w:val="21"/>
                <w:szCs w:val="21"/>
                <w:lang w:val="en-US" w:eastAsia="zh-CN" w:bidi="ar"/>
              </w:rPr>
              <w:t>使用软件体验感差，感觉到孤独感</w:t>
            </w:r>
          </w:p>
          <w:p>
            <w:pPr>
              <w:numPr>
                <w:ilvl w:val="0"/>
                <w:numId w:val="0"/>
              </w:numPr>
              <w:spacing w:before="0"/>
              <w:ind w:right="2301" w:rightChars="0"/>
              <w:jc w:val="both"/>
              <w:rPr>
                <w:rFonts w:hint="default" w:eastAsia="Arial Unicode MS"/>
                <w:sz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3804" w:type="dxa"/>
          </w:tcPr>
          <w:p>
            <w:pPr>
              <w:keepNext w:val="0"/>
              <w:keepLines w:val="0"/>
              <w:widowControl/>
              <w:suppressLineNumbers w:val="0"/>
              <w:jc w:val="left"/>
              <w:rPr>
                <w:rFonts w:hint="eastAsia" w:eastAsia="Arial Unicode MS"/>
                <w:lang w:val="en-US" w:eastAsia="zh-CN"/>
              </w:rPr>
            </w:pPr>
            <w:r>
              <w:rPr>
                <w:rFonts w:hint="eastAsia"/>
                <w:lang w:val="en-US" w:eastAsia="zh-CN"/>
              </w:rPr>
              <w:t>优点</w:t>
            </w:r>
          </w:p>
          <w:p>
            <w:pPr>
              <w:numPr>
                <w:ilvl w:val="0"/>
                <w:numId w:val="0"/>
              </w:numPr>
              <w:spacing w:before="0"/>
              <w:ind w:right="2301" w:rightChars="0"/>
              <w:jc w:val="both"/>
              <w:rPr>
                <w:rFonts w:hint="default" w:eastAsia="Arial Unicode MS"/>
                <w:sz w:val="32"/>
                <w:vertAlign w:val="baseline"/>
                <w:lang w:val="en-US" w:eastAsia="zh-CN"/>
              </w:rPr>
            </w:pPr>
          </w:p>
        </w:tc>
        <w:tc>
          <w:tcPr>
            <w:tcW w:w="6282" w:type="dxa"/>
          </w:tcPr>
          <w:p>
            <w:pPr>
              <w:numPr>
                <w:ilvl w:val="0"/>
                <w:numId w:val="6"/>
              </w:numPr>
              <w:spacing w:before="0"/>
              <w:ind w:right="2301" w:rightChars="0"/>
              <w:jc w:val="both"/>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吸引更多用户</w:t>
            </w:r>
          </w:p>
          <w:p>
            <w:pPr>
              <w:numPr>
                <w:ilvl w:val="0"/>
                <w:numId w:val="6"/>
              </w:numPr>
              <w:spacing w:before="0"/>
              <w:ind w:right="2301" w:rightChars="0"/>
              <w:jc w:val="both"/>
              <w:rPr>
                <w:rFonts w:hint="default"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增加系统功能丰富性</w:t>
            </w:r>
          </w:p>
        </w:tc>
      </w:tr>
    </w:tbl>
    <w:p>
      <w:pPr>
        <w:keepNext w:val="0"/>
        <w:keepLines w:val="0"/>
        <w:widowControl/>
        <w:suppressLineNumbers w:val="0"/>
        <w:jc w:val="left"/>
        <w:rPr>
          <w:rFonts w:hint="eastAsia" w:asciiTheme="majorEastAsia" w:hAnsiTheme="majorEastAsia" w:eastAsiaTheme="majorEastAsia" w:cstheme="majorEastAsia"/>
          <w:color w:val="000000"/>
          <w:kern w:val="0"/>
          <w:sz w:val="24"/>
          <w:szCs w:val="24"/>
          <w:lang w:val="en-US" w:eastAsia="zh-CN" w:bidi="ar"/>
        </w:rPr>
      </w:pPr>
    </w:p>
    <w:p>
      <w:pPr>
        <w:keepNext w:val="0"/>
        <w:keepLines w:val="0"/>
        <w:widowControl/>
        <w:suppressLineNumbers w:val="0"/>
        <w:jc w:val="left"/>
        <w:rPr>
          <w:rFonts w:hint="default"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color w:val="000000"/>
          <w:kern w:val="0"/>
          <w:sz w:val="24"/>
          <w:szCs w:val="24"/>
          <w:lang w:val="en-US" w:eastAsia="zh-CN" w:bidi="ar"/>
        </w:rPr>
        <w:t>3. 问题三</w:t>
      </w:r>
    </w:p>
    <w:p>
      <w:pPr>
        <w:keepNext w:val="0"/>
        <w:keepLines w:val="0"/>
        <w:widowControl/>
        <w:suppressLineNumbers w:val="0"/>
        <w:jc w:val="left"/>
        <w:rPr>
          <w:rFonts w:hint="eastAsia"/>
          <w:sz w:val="32"/>
          <w:lang w:val="en-US" w:eastAsia="zh-CN"/>
        </w:rPr>
      </w:pPr>
      <w:r>
        <w:rPr>
          <w:rFonts w:hint="eastAsia"/>
          <w:sz w:val="32"/>
          <w:lang w:val="en-US" w:eastAsia="zh-CN"/>
        </w:rPr>
        <w:t xml:space="preserve"> </w:t>
      </w:r>
      <w:r>
        <w:rPr>
          <w:rFonts w:hint="eastAsia"/>
          <w:sz w:val="32"/>
          <w:lang w:val="en-US" w:eastAsia="zh-CN"/>
        </w:rPr>
        <w:tab/>
      </w:r>
      <w:r>
        <w:rPr>
          <w:rFonts w:hint="eastAsia"/>
          <w:sz w:val="32"/>
          <w:lang w:val="en-US" w:eastAsia="zh-CN"/>
        </w:rPr>
        <w:tab/>
      </w:r>
      <w:r>
        <w:rPr>
          <w:rFonts w:hint="eastAsia"/>
          <w:sz w:val="32"/>
          <w:lang w:val="en-US" w:eastAsia="zh-CN"/>
        </w:rPr>
        <w:tab/>
      </w:r>
      <w:r>
        <w:rPr>
          <w:rFonts w:hint="eastAsia"/>
          <w:sz w:val="32"/>
          <w:lang w:val="en-US" w:eastAsia="zh-CN"/>
        </w:rPr>
        <w:tab/>
      </w:r>
      <w:r>
        <w:rPr>
          <w:rFonts w:hint="eastAsia"/>
          <w:sz w:val="32"/>
          <w:lang w:val="en-US" w:eastAsia="zh-CN"/>
        </w:rPr>
        <w:tab/>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r>
        <w:rPr>
          <w:rFonts w:hint="eastAsia"/>
          <w:sz w:val="32"/>
          <w:lang w:val="en-US" w:eastAsia="zh-CN"/>
        </w:rPr>
        <w:t xml:space="preserve">                </w:t>
      </w:r>
      <w:r>
        <w:rPr>
          <w:rFonts w:hint="eastAsia"/>
          <w:sz w:val="32"/>
          <w:lang w:val="en-US" w:eastAsia="zh-CN"/>
        </w:rPr>
        <w:tab/>
      </w:r>
      <w:r>
        <w:rPr>
          <w:rFonts w:hint="eastAsia"/>
          <w:sz w:val="32"/>
          <w:lang w:val="en-US" w:eastAsia="zh-CN"/>
        </w:rPr>
        <w:tab/>
      </w:r>
      <w:r>
        <w:rPr>
          <w:rFonts w:hint="eastAsia"/>
          <w:sz w:val="32"/>
          <w:lang w:val="en-US" w:eastAsia="zh-CN"/>
        </w:rPr>
        <w:tab/>
      </w:r>
      <w:r>
        <w:rPr>
          <w:rFonts w:hint="eastAsia"/>
          <w:sz w:val="32"/>
          <w:lang w:val="en-US" w:eastAsia="zh-CN"/>
        </w:rPr>
        <w:tab/>
      </w:r>
      <w:r>
        <w:rPr>
          <w:rFonts w:ascii="华文中宋" w:hAnsi="华文中宋" w:eastAsia="华文中宋" w:cs="华文中宋"/>
          <w:color w:val="000000"/>
          <w:kern w:val="0"/>
          <w:sz w:val="21"/>
          <w:szCs w:val="21"/>
          <w:lang w:val="en-US" w:eastAsia="zh-CN" w:bidi="ar"/>
        </w:rPr>
        <w:t xml:space="preserve">为 </w:t>
      </w:r>
      <w:r>
        <w:rPr>
          <w:rFonts w:hint="eastAsia" w:ascii="华文中宋" w:hAnsi="华文中宋" w:eastAsia="华文中宋" w:cs="华文中宋"/>
          <w:color w:val="000000"/>
          <w:kern w:val="0"/>
          <w:sz w:val="21"/>
          <w:szCs w:val="21"/>
          <w:lang w:val="en-US" w:eastAsia="zh-CN" w:bidi="ar"/>
        </w:rPr>
        <w:t>考研生</w:t>
      </w:r>
      <w:r>
        <w:rPr>
          <w:rFonts w:ascii="TimesNewRomanPSMT" w:hAnsi="TimesNewRomanPSMT" w:eastAsia="TimesNewRomanPSMT" w:cs="TimesNewRomanPSMT"/>
          <w:color w:val="000000"/>
          <w:kern w:val="0"/>
          <w:sz w:val="21"/>
          <w:szCs w:val="21"/>
          <w:lang w:val="en-US" w:eastAsia="zh-CN" w:bidi="ar"/>
        </w:rPr>
        <w:t xml:space="preserve"> </w:t>
      </w:r>
      <w:r>
        <w:rPr>
          <w:rFonts w:hint="eastAsia" w:ascii="华文中宋" w:hAnsi="华文中宋" w:eastAsia="华文中宋" w:cs="华文中宋"/>
          <w:color w:val="000000"/>
          <w:kern w:val="0"/>
          <w:sz w:val="21"/>
          <w:szCs w:val="21"/>
          <w:lang w:val="en-US" w:eastAsia="zh-CN" w:bidi="ar"/>
        </w:rPr>
        <w:t>的问题陈述三</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04"/>
        <w:gridCol w:w="6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4"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要素</w:t>
            </w:r>
          </w:p>
          <w:p>
            <w:pPr>
              <w:numPr>
                <w:ilvl w:val="0"/>
                <w:numId w:val="0"/>
              </w:numPr>
              <w:spacing w:before="0"/>
              <w:ind w:right="2301" w:rightChars="0"/>
              <w:jc w:val="both"/>
              <w:rPr>
                <w:rFonts w:hint="default" w:asciiTheme="minorEastAsia" w:hAnsiTheme="minorEastAsia" w:eastAsiaTheme="minorEastAsia" w:cstheme="minorEastAsia"/>
                <w:sz w:val="28"/>
                <w:szCs w:val="28"/>
                <w:vertAlign w:val="baseline"/>
                <w:lang w:val="en-US" w:eastAsia="zh-CN"/>
              </w:rPr>
            </w:pPr>
          </w:p>
        </w:tc>
        <w:tc>
          <w:tcPr>
            <w:tcW w:w="6282"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 xml:space="preserve">描述 </w:t>
            </w:r>
          </w:p>
          <w:p>
            <w:pPr>
              <w:numPr>
                <w:ilvl w:val="0"/>
                <w:numId w:val="0"/>
              </w:numPr>
              <w:spacing w:before="0"/>
              <w:ind w:right="2301" w:rightChars="0"/>
              <w:jc w:val="both"/>
              <w:rPr>
                <w:rFonts w:hint="default" w:eastAsia="Arial Unicode MS"/>
                <w:sz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4"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问题</w:t>
            </w:r>
          </w:p>
          <w:p>
            <w:pPr>
              <w:numPr>
                <w:ilvl w:val="0"/>
                <w:numId w:val="0"/>
              </w:numPr>
              <w:spacing w:before="0"/>
              <w:ind w:right="2301" w:rightChars="0"/>
              <w:jc w:val="both"/>
              <w:rPr>
                <w:rFonts w:hint="default" w:eastAsia="Arial Unicode MS"/>
                <w:sz w:val="32"/>
                <w:vertAlign w:val="baseline"/>
                <w:lang w:val="en-US" w:eastAsia="zh-CN"/>
              </w:rPr>
            </w:pPr>
          </w:p>
        </w:tc>
        <w:tc>
          <w:tcPr>
            <w:tcW w:w="6282" w:type="dxa"/>
          </w:tcPr>
          <w:p>
            <w:pPr>
              <w:keepNext w:val="0"/>
              <w:keepLines w:val="0"/>
              <w:widowControl/>
              <w:suppressLineNumbers w:val="0"/>
              <w:jc w:val="left"/>
              <w:rPr>
                <w:rFonts w:hint="default"/>
                <w:lang w:val="en-US"/>
              </w:rPr>
            </w:pPr>
            <w:r>
              <w:rPr>
                <w:rFonts w:hint="eastAsia" w:ascii="华文中宋" w:hAnsi="华文中宋" w:eastAsia="华文中宋" w:cs="华文中宋"/>
                <w:color w:val="000000"/>
                <w:kern w:val="0"/>
                <w:sz w:val="21"/>
                <w:szCs w:val="21"/>
                <w:lang w:val="en-US" w:eastAsia="zh-CN" w:bidi="ar"/>
              </w:rPr>
              <w:t>大部分</w:t>
            </w:r>
            <w:r>
              <w:rPr>
                <w:rFonts w:ascii="华文中宋" w:hAnsi="华文中宋" w:eastAsia="华文中宋" w:cs="华文中宋"/>
                <w:color w:val="000000"/>
                <w:kern w:val="0"/>
                <w:sz w:val="21"/>
                <w:szCs w:val="21"/>
                <w:lang w:val="en-US" w:eastAsia="zh-CN" w:bidi="ar"/>
              </w:rPr>
              <w:t xml:space="preserve">使用 </w:t>
            </w:r>
            <w:r>
              <w:rPr>
                <w:rFonts w:hint="eastAsia" w:ascii="华文中宋" w:hAnsi="华文中宋" w:eastAsia="华文中宋" w:cs="华文中宋"/>
                <w:color w:val="000000"/>
                <w:kern w:val="0"/>
                <w:sz w:val="21"/>
                <w:szCs w:val="21"/>
                <w:lang w:val="en-US" w:eastAsia="zh-CN" w:bidi="ar"/>
              </w:rPr>
              <w:t>考研app用户 市面上也存在者许多的类似系统，但都没有将学习内容融合进来</w:t>
            </w:r>
          </w:p>
          <w:p>
            <w:pPr>
              <w:numPr>
                <w:ilvl w:val="0"/>
                <w:numId w:val="0"/>
              </w:numPr>
              <w:spacing w:before="0"/>
              <w:ind w:right="2301" w:rightChars="0"/>
              <w:jc w:val="both"/>
              <w:rPr>
                <w:rFonts w:hint="default" w:eastAsia="Arial Unicode MS"/>
                <w:sz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4"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影响</w:t>
            </w:r>
          </w:p>
          <w:p>
            <w:pPr>
              <w:numPr>
                <w:ilvl w:val="0"/>
                <w:numId w:val="0"/>
              </w:numPr>
              <w:spacing w:before="0"/>
              <w:ind w:right="2301" w:rightChars="0"/>
              <w:jc w:val="both"/>
              <w:rPr>
                <w:rFonts w:hint="default" w:eastAsia="Arial Unicode MS"/>
                <w:sz w:val="32"/>
                <w:vertAlign w:val="baseline"/>
                <w:lang w:val="en-US" w:eastAsia="zh-CN"/>
              </w:rPr>
            </w:pPr>
          </w:p>
        </w:tc>
        <w:tc>
          <w:tcPr>
            <w:tcW w:w="6282" w:type="dxa"/>
          </w:tcPr>
          <w:p>
            <w:pPr>
              <w:keepNext w:val="0"/>
              <w:keepLines w:val="0"/>
              <w:widowControl/>
              <w:suppressLineNumbers w:val="0"/>
              <w:jc w:val="left"/>
              <w:rPr>
                <w:rFonts w:hint="default"/>
                <w:lang w:val="en-US"/>
              </w:rPr>
            </w:pPr>
            <w:r>
              <w:rPr>
                <w:rFonts w:hint="eastAsia" w:ascii="华文中宋" w:hAnsi="华文中宋" w:eastAsia="华文中宋" w:cs="华文中宋"/>
                <w:color w:val="000000"/>
                <w:kern w:val="0"/>
                <w:sz w:val="21"/>
                <w:szCs w:val="21"/>
                <w:lang w:val="en-US" w:eastAsia="zh-CN" w:bidi="ar"/>
              </w:rPr>
              <w:t>大部分</w:t>
            </w:r>
            <w:r>
              <w:rPr>
                <w:rFonts w:ascii="华文中宋" w:hAnsi="华文中宋" w:eastAsia="华文中宋" w:cs="华文中宋"/>
                <w:color w:val="000000"/>
                <w:kern w:val="0"/>
                <w:sz w:val="21"/>
                <w:szCs w:val="21"/>
                <w:lang w:val="en-US" w:eastAsia="zh-CN" w:bidi="ar"/>
              </w:rPr>
              <w:t xml:space="preserve">使用 </w:t>
            </w:r>
            <w:r>
              <w:rPr>
                <w:rFonts w:hint="eastAsia" w:ascii="华文中宋" w:hAnsi="华文中宋" w:eastAsia="华文中宋" w:cs="华文中宋"/>
                <w:color w:val="000000"/>
                <w:kern w:val="0"/>
                <w:sz w:val="21"/>
                <w:szCs w:val="21"/>
                <w:lang w:val="en-US" w:eastAsia="zh-CN" w:bidi="ar"/>
              </w:rPr>
              <w:t>考研app用户</w:t>
            </w:r>
          </w:p>
          <w:p>
            <w:pPr>
              <w:numPr>
                <w:ilvl w:val="0"/>
                <w:numId w:val="0"/>
              </w:numPr>
              <w:spacing w:before="0"/>
              <w:ind w:right="2301" w:rightChars="0"/>
              <w:jc w:val="both"/>
              <w:rPr>
                <w:rFonts w:hint="default" w:eastAsia="Arial Unicode MS"/>
                <w:sz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3804"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结果</w:t>
            </w:r>
          </w:p>
          <w:p>
            <w:pPr>
              <w:numPr>
                <w:ilvl w:val="0"/>
                <w:numId w:val="0"/>
              </w:numPr>
              <w:spacing w:before="0"/>
              <w:ind w:right="2301" w:rightChars="0"/>
              <w:jc w:val="both"/>
              <w:rPr>
                <w:rFonts w:hint="default" w:eastAsia="Arial Unicode MS"/>
                <w:sz w:val="32"/>
                <w:vertAlign w:val="baseline"/>
                <w:lang w:val="en-US" w:eastAsia="zh-CN"/>
              </w:rPr>
            </w:pPr>
          </w:p>
        </w:tc>
        <w:tc>
          <w:tcPr>
            <w:tcW w:w="6282" w:type="dxa"/>
          </w:tcPr>
          <w:p>
            <w:pPr>
              <w:keepNext w:val="0"/>
              <w:keepLines w:val="0"/>
              <w:widowControl/>
              <w:suppressLineNumbers w:val="0"/>
              <w:jc w:val="left"/>
              <w:rPr>
                <w:rFonts w:hint="default" w:eastAsia="Arial Unicode MS"/>
                <w:lang w:val="en-US" w:eastAsia="zh-CN"/>
              </w:rPr>
            </w:pPr>
            <w:r>
              <w:rPr>
                <w:rFonts w:hint="eastAsia"/>
                <w:lang w:val="en-US" w:eastAsia="zh-CN"/>
              </w:rPr>
              <w:t>用户为此可能需要利用不同的软件系统来完成自己的考研科目学习和考研学校专业信息的查询</w:t>
            </w:r>
          </w:p>
          <w:p>
            <w:pPr>
              <w:numPr>
                <w:ilvl w:val="0"/>
                <w:numId w:val="0"/>
              </w:numPr>
              <w:spacing w:before="0"/>
              <w:ind w:right="2301" w:rightChars="0"/>
              <w:jc w:val="both"/>
              <w:rPr>
                <w:rFonts w:hint="default" w:eastAsia="Arial Unicode MS"/>
                <w:sz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3804" w:type="dxa"/>
          </w:tcPr>
          <w:p>
            <w:pPr>
              <w:keepNext w:val="0"/>
              <w:keepLines w:val="0"/>
              <w:widowControl/>
              <w:suppressLineNumbers w:val="0"/>
              <w:jc w:val="left"/>
              <w:rPr>
                <w:rFonts w:hint="eastAsia" w:eastAsia="Arial Unicode MS"/>
                <w:lang w:val="en-US" w:eastAsia="zh-CN"/>
              </w:rPr>
            </w:pPr>
            <w:r>
              <w:rPr>
                <w:rFonts w:hint="eastAsia"/>
                <w:lang w:val="en-US" w:eastAsia="zh-CN"/>
              </w:rPr>
              <w:t>优点</w:t>
            </w:r>
          </w:p>
          <w:p>
            <w:pPr>
              <w:numPr>
                <w:ilvl w:val="0"/>
                <w:numId w:val="0"/>
              </w:numPr>
              <w:spacing w:before="0"/>
              <w:ind w:right="2301" w:rightChars="0"/>
              <w:jc w:val="both"/>
              <w:rPr>
                <w:rFonts w:hint="default" w:eastAsia="Arial Unicode MS"/>
                <w:sz w:val="32"/>
                <w:vertAlign w:val="baseline"/>
                <w:lang w:val="en-US" w:eastAsia="zh-CN"/>
              </w:rPr>
            </w:pPr>
          </w:p>
        </w:tc>
        <w:tc>
          <w:tcPr>
            <w:tcW w:w="6282" w:type="dxa"/>
          </w:tcPr>
          <w:p>
            <w:pPr>
              <w:numPr>
                <w:ilvl w:val="0"/>
                <w:numId w:val="0"/>
              </w:numPr>
              <w:spacing w:before="0"/>
              <w:ind w:right="2301" w:rightChars="0"/>
              <w:jc w:val="both"/>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1.吸引更多用户</w:t>
            </w:r>
          </w:p>
          <w:p>
            <w:pPr>
              <w:numPr>
                <w:ilvl w:val="0"/>
                <w:numId w:val="0"/>
              </w:numPr>
              <w:spacing w:before="0"/>
              <w:ind w:right="2301" w:rightChars="0"/>
              <w:jc w:val="both"/>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2.增加系统功能丰富性</w:t>
            </w:r>
          </w:p>
          <w:p>
            <w:pPr>
              <w:numPr>
                <w:ilvl w:val="0"/>
                <w:numId w:val="0"/>
              </w:numPr>
              <w:spacing w:before="0"/>
              <w:ind w:right="2301" w:rightChars="0"/>
              <w:jc w:val="both"/>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3.增加用户体验感</w:t>
            </w:r>
          </w:p>
          <w:p>
            <w:pPr>
              <w:numPr>
                <w:ilvl w:val="0"/>
                <w:numId w:val="0"/>
              </w:numPr>
              <w:spacing w:before="0"/>
              <w:ind w:right="2301" w:rightChars="0"/>
              <w:jc w:val="both"/>
              <w:rPr>
                <w:rFonts w:hint="default"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4.集成功能强大</w:t>
            </w:r>
          </w:p>
        </w:tc>
      </w:tr>
    </w:tbl>
    <w:p>
      <w:pPr>
        <w:numPr>
          <w:ilvl w:val="0"/>
          <w:numId w:val="0"/>
        </w:numPr>
        <w:spacing w:before="0"/>
        <w:ind w:left="2306" w:leftChars="0" w:right="2301" w:rightChars="0"/>
        <w:jc w:val="both"/>
        <w:rPr>
          <w:rFonts w:hint="default" w:eastAsia="Arial Unicode MS"/>
          <w:sz w:val="32"/>
          <w:lang w:val="en-US" w:eastAsia="zh-CN"/>
        </w:rPr>
      </w:pPr>
    </w:p>
    <w:p>
      <w:pPr>
        <w:keepNext w:val="0"/>
        <w:keepLines w:val="0"/>
        <w:widowControl/>
        <w:suppressLineNumbers w:val="0"/>
        <w:jc w:val="left"/>
        <w:rPr>
          <w:rFonts w:hint="default"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color w:val="000000"/>
          <w:kern w:val="0"/>
          <w:sz w:val="24"/>
          <w:szCs w:val="24"/>
          <w:lang w:val="en-US" w:eastAsia="zh-CN" w:bidi="ar"/>
        </w:rPr>
        <w:t>4. 问题四</w:t>
      </w:r>
    </w:p>
    <w:p>
      <w:pPr>
        <w:keepNext w:val="0"/>
        <w:keepLines w:val="0"/>
        <w:widowControl/>
        <w:suppressLineNumbers w:val="0"/>
        <w:jc w:val="left"/>
        <w:rPr>
          <w:rFonts w:hint="eastAsia"/>
          <w:sz w:val="32"/>
          <w:lang w:val="en-US" w:eastAsia="zh-CN"/>
        </w:rPr>
      </w:pPr>
      <w:r>
        <w:rPr>
          <w:rFonts w:hint="eastAsia"/>
          <w:sz w:val="32"/>
          <w:lang w:val="en-US" w:eastAsia="zh-CN"/>
        </w:rPr>
        <w:t xml:space="preserve"> </w:t>
      </w:r>
      <w:r>
        <w:rPr>
          <w:rFonts w:hint="eastAsia"/>
          <w:sz w:val="32"/>
          <w:lang w:val="en-US" w:eastAsia="zh-CN"/>
        </w:rPr>
        <w:tab/>
      </w:r>
      <w:r>
        <w:rPr>
          <w:rFonts w:hint="eastAsia"/>
          <w:sz w:val="32"/>
          <w:lang w:val="en-US" w:eastAsia="zh-CN"/>
        </w:rPr>
        <w:tab/>
      </w:r>
      <w:r>
        <w:rPr>
          <w:rFonts w:hint="eastAsia"/>
          <w:sz w:val="32"/>
          <w:lang w:val="en-US" w:eastAsia="zh-CN"/>
        </w:rPr>
        <w:tab/>
      </w:r>
      <w:r>
        <w:rPr>
          <w:rFonts w:hint="eastAsia"/>
          <w:sz w:val="32"/>
          <w:lang w:val="en-US" w:eastAsia="zh-CN"/>
        </w:rPr>
        <w:tab/>
      </w:r>
      <w:r>
        <w:rPr>
          <w:rFonts w:hint="eastAsia"/>
          <w:sz w:val="32"/>
          <w:lang w:val="en-US" w:eastAsia="zh-CN"/>
        </w:rPr>
        <w:tab/>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r>
        <w:rPr>
          <w:rFonts w:hint="eastAsia"/>
          <w:sz w:val="32"/>
          <w:lang w:val="en-US" w:eastAsia="zh-CN"/>
        </w:rPr>
        <w:t xml:space="preserve">                </w:t>
      </w:r>
      <w:r>
        <w:rPr>
          <w:rFonts w:hint="eastAsia"/>
          <w:sz w:val="32"/>
          <w:lang w:val="en-US" w:eastAsia="zh-CN"/>
        </w:rPr>
        <w:tab/>
      </w:r>
      <w:r>
        <w:rPr>
          <w:rFonts w:hint="eastAsia"/>
          <w:sz w:val="32"/>
          <w:lang w:val="en-US" w:eastAsia="zh-CN"/>
        </w:rPr>
        <w:tab/>
      </w:r>
      <w:r>
        <w:rPr>
          <w:rFonts w:hint="eastAsia"/>
          <w:sz w:val="32"/>
          <w:lang w:val="en-US" w:eastAsia="zh-CN"/>
        </w:rPr>
        <w:tab/>
      </w:r>
      <w:r>
        <w:rPr>
          <w:rFonts w:hint="eastAsia"/>
          <w:sz w:val="32"/>
          <w:lang w:val="en-US" w:eastAsia="zh-CN"/>
        </w:rPr>
        <w:tab/>
      </w:r>
      <w:r>
        <w:rPr>
          <w:rFonts w:ascii="华文中宋" w:hAnsi="华文中宋" w:eastAsia="华文中宋" w:cs="华文中宋"/>
          <w:color w:val="000000"/>
          <w:kern w:val="0"/>
          <w:sz w:val="21"/>
          <w:szCs w:val="21"/>
          <w:lang w:val="en-US" w:eastAsia="zh-CN" w:bidi="ar"/>
        </w:rPr>
        <w:t xml:space="preserve">为 </w:t>
      </w:r>
      <w:r>
        <w:rPr>
          <w:rFonts w:hint="eastAsia" w:ascii="华文中宋" w:hAnsi="华文中宋" w:eastAsia="华文中宋" w:cs="华文中宋"/>
          <w:color w:val="000000"/>
          <w:kern w:val="0"/>
          <w:sz w:val="21"/>
          <w:szCs w:val="21"/>
          <w:lang w:val="en-US" w:eastAsia="zh-CN" w:bidi="ar"/>
        </w:rPr>
        <w:t>客户</w:t>
      </w:r>
      <w:r>
        <w:rPr>
          <w:rFonts w:ascii="TimesNewRomanPSMT" w:hAnsi="TimesNewRomanPSMT" w:eastAsia="TimesNewRomanPSMT" w:cs="TimesNewRomanPSMT"/>
          <w:color w:val="000000"/>
          <w:kern w:val="0"/>
          <w:sz w:val="21"/>
          <w:szCs w:val="21"/>
          <w:lang w:val="en-US" w:eastAsia="zh-CN" w:bidi="ar"/>
        </w:rPr>
        <w:t xml:space="preserve"> </w:t>
      </w:r>
      <w:r>
        <w:rPr>
          <w:rFonts w:hint="eastAsia" w:ascii="华文中宋" w:hAnsi="华文中宋" w:eastAsia="华文中宋" w:cs="华文中宋"/>
          <w:color w:val="000000"/>
          <w:kern w:val="0"/>
          <w:sz w:val="21"/>
          <w:szCs w:val="21"/>
          <w:lang w:val="en-US" w:eastAsia="zh-CN" w:bidi="ar"/>
        </w:rPr>
        <w:t>的问题陈述四</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04"/>
        <w:gridCol w:w="6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4"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要素</w:t>
            </w:r>
          </w:p>
          <w:p>
            <w:pPr>
              <w:numPr>
                <w:ilvl w:val="0"/>
                <w:numId w:val="0"/>
              </w:numPr>
              <w:spacing w:before="0"/>
              <w:ind w:right="2301" w:rightChars="0"/>
              <w:jc w:val="both"/>
              <w:rPr>
                <w:rFonts w:hint="default" w:asciiTheme="minorEastAsia" w:hAnsiTheme="minorEastAsia" w:eastAsiaTheme="minorEastAsia" w:cstheme="minorEastAsia"/>
                <w:sz w:val="28"/>
                <w:szCs w:val="28"/>
                <w:vertAlign w:val="baseline"/>
                <w:lang w:val="en-US" w:eastAsia="zh-CN"/>
              </w:rPr>
            </w:pPr>
          </w:p>
        </w:tc>
        <w:tc>
          <w:tcPr>
            <w:tcW w:w="6282"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 xml:space="preserve">描述 </w:t>
            </w:r>
          </w:p>
          <w:p>
            <w:pPr>
              <w:numPr>
                <w:ilvl w:val="0"/>
                <w:numId w:val="0"/>
              </w:numPr>
              <w:spacing w:before="0"/>
              <w:ind w:right="2301" w:rightChars="0"/>
              <w:jc w:val="both"/>
              <w:rPr>
                <w:rFonts w:hint="default" w:eastAsia="Arial Unicode MS"/>
                <w:sz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4"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问题</w:t>
            </w:r>
          </w:p>
          <w:p>
            <w:pPr>
              <w:numPr>
                <w:ilvl w:val="0"/>
                <w:numId w:val="0"/>
              </w:numPr>
              <w:spacing w:before="0"/>
              <w:ind w:right="2301" w:rightChars="0"/>
              <w:jc w:val="both"/>
              <w:rPr>
                <w:rFonts w:hint="default" w:eastAsia="Arial Unicode MS"/>
                <w:sz w:val="32"/>
                <w:vertAlign w:val="baseline"/>
                <w:lang w:val="en-US" w:eastAsia="zh-CN"/>
              </w:rPr>
            </w:pPr>
          </w:p>
        </w:tc>
        <w:tc>
          <w:tcPr>
            <w:tcW w:w="6282" w:type="dxa"/>
          </w:tcPr>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p>
          <w:p>
            <w:pPr>
              <w:keepNext w:val="0"/>
              <w:keepLines w:val="0"/>
              <w:widowControl/>
              <w:suppressLineNumbers w:val="0"/>
              <w:jc w:val="left"/>
              <w:rPr>
                <w:rFonts w:hint="default"/>
                <w:lang w:val="en-US"/>
              </w:rPr>
            </w:pPr>
            <w:r>
              <w:rPr>
                <w:rFonts w:hint="eastAsia" w:ascii="华文中宋" w:hAnsi="华文中宋" w:eastAsia="华文中宋" w:cs="华文中宋"/>
                <w:color w:val="000000"/>
                <w:kern w:val="0"/>
                <w:sz w:val="21"/>
                <w:szCs w:val="21"/>
                <w:lang w:val="en-US" w:eastAsia="zh-CN" w:bidi="ar"/>
              </w:rPr>
              <w:t>目前已经存在着许多类似系统，但功能单调，缺乏活力，不能满足用户的大部分需求</w:t>
            </w:r>
          </w:p>
          <w:p>
            <w:pPr>
              <w:numPr>
                <w:ilvl w:val="0"/>
                <w:numId w:val="0"/>
              </w:numPr>
              <w:spacing w:before="0"/>
              <w:ind w:right="2301" w:rightChars="0"/>
              <w:jc w:val="both"/>
              <w:rPr>
                <w:rFonts w:hint="default" w:eastAsia="Arial Unicode MS"/>
                <w:sz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4"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影响</w:t>
            </w:r>
          </w:p>
          <w:p>
            <w:pPr>
              <w:numPr>
                <w:ilvl w:val="0"/>
                <w:numId w:val="0"/>
              </w:numPr>
              <w:spacing w:before="0"/>
              <w:ind w:right="2301" w:rightChars="0"/>
              <w:jc w:val="both"/>
              <w:rPr>
                <w:rFonts w:hint="default" w:eastAsia="Arial Unicode MS"/>
                <w:sz w:val="32"/>
                <w:vertAlign w:val="baseline"/>
                <w:lang w:val="en-US" w:eastAsia="zh-CN"/>
              </w:rPr>
            </w:pPr>
          </w:p>
        </w:tc>
        <w:tc>
          <w:tcPr>
            <w:tcW w:w="6282" w:type="dxa"/>
          </w:tcPr>
          <w:p>
            <w:pPr>
              <w:keepNext w:val="0"/>
              <w:keepLines w:val="0"/>
              <w:widowControl/>
              <w:suppressLineNumbers w:val="0"/>
              <w:jc w:val="left"/>
              <w:rPr>
                <w:rFonts w:hint="default" w:eastAsia="Arial Unicode MS"/>
                <w:sz w:val="32"/>
                <w:vertAlign w:val="baseline"/>
                <w:lang w:val="en-US" w:eastAsia="zh-CN"/>
              </w:rPr>
            </w:pPr>
            <w:r>
              <w:rPr>
                <w:rFonts w:ascii="华文中宋" w:hAnsi="华文中宋" w:eastAsia="华文中宋" w:cs="华文中宋"/>
                <w:color w:val="000000"/>
                <w:kern w:val="0"/>
                <w:sz w:val="21"/>
                <w:szCs w:val="21"/>
                <w:lang w:val="en-US" w:eastAsia="zh-CN" w:bidi="ar"/>
              </w:rPr>
              <w:t xml:space="preserve"> </w:t>
            </w:r>
            <w:r>
              <w:rPr>
                <w:rFonts w:hint="eastAsia" w:ascii="华文中宋" w:hAnsi="华文中宋" w:eastAsia="华文中宋" w:cs="华文中宋"/>
                <w:color w:val="000000"/>
                <w:kern w:val="0"/>
                <w:sz w:val="21"/>
                <w:szCs w:val="21"/>
                <w:lang w:val="en-US" w:eastAsia="zh-CN" w:bidi="ar"/>
              </w:rPr>
              <w:t>系统的客户，资助人，股东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3804"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结果</w:t>
            </w:r>
          </w:p>
          <w:p>
            <w:pPr>
              <w:numPr>
                <w:ilvl w:val="0"/>
                <w:numId w:val="0"/>
              </w:numPr>
              <w:spacing w:before="0"/>
              <w:ind w:right="2301" w:rightChars="0"/>
              <w:jc w:val="both"/>
              <w:rPr>
                <w:rFonts w:hint="default" w:eastAsia="Arial Unicode MS"/>
                <w:sz w:val="32"/>
                <w:vertAlign w:val="baseline"/>
                <w:lang w:val="en-US" w:eastAsia="zh-CN"/>
              </w:rPr>
            </w:pPr>
          </w:p>
        </w:tc>
        <w:tc>
          <w:tcPr>
            <w:tcW w:w="6282" w:type="dxa"/>
          </w:tcPr>
          <w:p>
            <w:pPr>
              <w:keepNext w:val="0"/>
              <w:keepLines w:val="0"/>
              <w:widowControl/>
              <w:suppressLineNumbers w:val="0"/>
              <w:jc w:val="left"/>
              <w:rPr>
                <w:rFonts w:hint="default" w:eastAsia="Arial Unicode MS"/>
                <w:sz w:val="24"/>
                <w:szCs w:val="24"/>
                <w:lang w:val="en-US" w:eastAsia="zh-CN"/>
              </w:rPr>
            </w:pPr>
            <w:r>
              <w:rPr>
                <w:rFonts w:hint="eastAsia"/>
                <w:sz w:val="24"/>
                <w:szCs w:val="24"/>
                <w:lang w:val="en-US" w:eastAsia="zh-CN"/>
              </w:rPr>
              <w:t>用户 与市面上的其他系统差异性小，难以竞争存活，没有新的产品机会</w:t>
            </w:r>
          </w:p>
          <w:p>
            <w:pPr>
              <w:numPr>
                <w:ilvl w:val="0"/>
                <w:numId w:val="0"/>
              </w:numPr>
              <w:spacing w:before="0"/>
              <w:ind w:right="2301" w:rightChars="0"/>
              <w:jc w:val="both"/>
              <w:rPr>
                <w:rFonts w:hint="default" w:eastAsia="Arial Unicode MS"/>
                <w:sz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3804" w:type="dxa"/>
          </w:tcPr>
          <w:p>
            <w:pPr>
              <w:keepNext w:val="0"/>
              <w:keepLines w:val="0"/>
              <w:widowControl/>
              <w:suppressLineNumbers w:val="0"/>
              <w:jc w:val="left"/>
              <w:rPr>
                <w:rFonts w:hint="eastAsia" w:eastAsia="Arial Unicode MS"/>
                <w:lang w:val="en-US" w:eastAsia="zh-CN"/>
              </w:rPr>
            </w:pPr>
            <w:r>
              <w:rPr>
                <w:rFonts w:hint="eastAsia"/>
                <w:lang w:val="en-US" w:eastAsia="zh-CN"/>
              </w:rPr>
              <w:t>优点</w:t>
            </w:r>
          </w:p>
          <w:p>
            <w:pPr>
              <w:numPr>
                <w:ilvl w:val="0"/>
                <w:numId w:val="0"/>
              </w:numPr>
              <w:spacing w:before="0"/>
              <w:ind w:right="2301" w:rightChars="0"/>
              <w:jc w:val="both"/>
              <w:rPr>
                <w:rFonts w:hint="default" w:eastAsia="Arial Unicode MS"/>
                <w:sz w:val="32"/>
                <w:vertAlign w:val="baseline"/>
                <w:lang w:val="en-US" w:eastAsia="zh-CN"/>
              </w:rPr>
            </w:pPr>
          </w:p>
        </w:tc>
        <w:tc>
          <w:tcPr>
            <w:tcW w:w="6282" w:type="dxa"/>
          </w:tcPr>
          <w:p>
            <w:pPr>
              <w:numPr>
                <w:ilvl w:val="0"/>
                <w:numId w:val="0"/>
              </w:numPr>
              <w:spacing w:before="0"/>
              <w:ind w:right="2301" w:rightChars="0"/>
              <w:jc w:val="both"/>
              <w:rPr>
                <w:rFonts w:hint="eastAsia" w:ascii="华文中宋" w:hAnsi="华文中宋" w:eastAsia="华文中宋" w:cs="华文中宋"/>
                <w:color w:val="000000"/>
                <w:kern w:val="0"/>
                <w:sz w:val="24"/>
                <w:szCs w:val="24"/>
                <w:lang w:val="en-US" w:eastAsia="zh-CN" w:bidi="ar"/>
              </w:rPr>
            </w:pPr>
            <w:r>
              <w:rPr>
                <w:rFonts w:hint="eastAsia" w:ascii="华文中宋" w:hAnsi="华文中宋" w:eastAsia="华文中宋" w:cs="华文中宋"/>
                <w:color w:val="000000"/>
                <w:kern w:val="0"/>
                <w:sz w:val="24"/>
                <w:szCs w:val="24"/>
                <w:lang w:val="en-US" w:eastAsia="zh-CN" w:bidi="ar"/>
              </w:rPr>
              <w:t>1.吸引更多用户</w:t>
            </w:r>
          </w:p>
          <w:p>
            <w:pPr>
              <w:numPr>
                <w:ilvl w:val="0"/>
                <w:numId w:val="0"/>
              </w:numPr>
              <w:spacing w:before="0"/>
              <w:ind w:right="2301" w:rightChars="0"/>
              <w:jc w:val="both"/>
              <w:rPr>
                <w:rFonts w:hint="eastAsia" w:ascii="华文中宋" w:hAnsi="华文中宋" w:eastAsia="华文中宋" w:cs="华文中宋"/>
                <w:color w:val="000000"/>
                <w:kern w:val="0"/>
                <w:sz w:val="24"/>
                <w:szCs w:val="24"/>
                <w:lang w:val="en-US" w:eastAsia="zh-CN" w:bidi="ar"/>
              </w:rPr>
            </w:pPr>
            <w:r>
              <w:rPr>
                <w:rFonts w:hint="eastAsia" w:ascii="华文中宋" w:hAnsi="华文中宋" w:eastAsia="华文中宋" w:cs="华文中宋"/>
                <w:color w:val="000000"/>
                <w:kern w:val="0"/>
                <w:sz w:val="24"/>
                <w:szCs w:val="24"/>
                <w:lang w:val="en-US" w:eastAsia="zh-CN" w:bidi="ar"/>
              </w:rPr>
              <w:t>2.增加与其它系统的的差别</w:t>
            </w:r>
          </w:p>
          <w:p>
            <w:pPr>
              <w:numPr>
                <w:ilvl w:val="0"/>
                <w:numId w:val="0"/>
              </w:numPr>
              <w:spacing w:before="0"/>
              <w:ind w:right="2301" w:rightChars="0"/>
              <w:jc w:val="both"/>
              <w:rPr>
                <w:rFonts w:hint="default" w:ascii="华文中宋" w:hAnsi="华文中宋" w:eastAsia="华文中宋" w:cs="华文中宋"/>
                <w:color w:val="000000"/>
                <w:kern w:val="0"/>
                <w:sz w:val="24"/>
                <w:szCs w:val="24"/>
                <w:lang w:val="en-US" w:eastAsia="zh-CN" w:bidi="ar"/>
              </w:rPr>
            </w:pPr>
            <w:r>
              <w:rPr>
                <w:rFonts w:hint="eastAsia" w:ascii="华文中宋" w:hAnsi="华文中宋" w:eastAsia="华文中宋" w:cs="华文中宋"/>
                <w:color w:val="000000"/>
                <w:kern w:val="0"/>
                <w:sz w:val="24"/>
                <w:szCs w:val="24"/>
                <w:lang w:val="en-US" w:eastAsia="zh-CN" w:bidi="ar"/>
              </w:rPr>
              <w:t>3.获得更高的利润和投资</w:t>
            </w:r>
          </w:p>
          <w:p>
            <w:pPr>
              <w:numPr>
                <w:ilvl w:val="0"/>
                <w:numId w:val="0"/>
              </w:numPr>
              <w:spacing w:before="0"/>
              <w:ind w:right="2301" w:rightChars="0"/>
              <w:jc w:val="both"/>
              <w:rPr>
                <w:rFonts w:hint="default" w:ascii="华文中宋" w:hAnsi="华文中宋" w:eastAsia="华文中宋" w:cs="华文中宋"/>
                <w:color w:val="000000"/>
                <w:kern w:val="0"/>
                <w:sz w:val="21"/>
                <w:szCs w:val="21"/>
                <w:lang w:val="en-US" w:eastAsia="zh-CN" w:bidi="ar"/>
              </w:rPr>
            </w:pPr>
          </w:p>
        </w:tc>
      </w:tr>
    </w:tbl>
    <w:p>
      <w:pPr>
        <w:numPr>
          <w:ilvl w:val="0"/>
          <w:numId w:val="0"/>
        </w:numPr>
        <w:spacing w:before="0"/>
        <w:ind w:left="2306" w:leftChars="0" w:right="2301" w:rightChars="0"/>
        <w:jc w:val="both"/>
        <w:rPr>
          <w:rFonts w:hint="default" w:eastAsia="Arial Unicode MS"/>
          <w:sz w:val="32"/>
          <w:lang w:val="en-US" w:eastAsia="zh-CN"/>
        </w:rPr>
      </w:pPr>
    </w:p>
    <w:p>
      <w:pPr>
        <w:keepNext w:val="0"/>
        <w:keepLines w:val="0"/>
        <w:widowControl/>
        <w:suppressLineNumbers w:val="0"/>
        <w:jc w:val="left"/>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color w:val="000000"/>
          <w:kern w:val="0"/>
          <w:sz w:val="24"/>
          <w:szCs w:val="24"/>
          <w:lang w:val="en-US" w:eastAsia="zh-CN" w:bidi="ar"/>
        </w:rPr>
        <w:t xml:space="preserve">1.2. 涉众与用户 </w:t>
      </w:r>
    </w:p>
    <w:p>
      <w:pPr>
        <w:keepNext w:val="0"/>
        <w:keepLines w:val="0"/>
        <w:widowControl/>
        <w:suppressLineNumbers w:val="0"/>
        <w:jc w:val="left"/>
        <w:rPr>
          <w:rFonts w:hint="eastAsia" w:asciiTheme="majorEastAsia" w:hAnsiTheme="majorEastAsia" w:eastAsiaTheme="majorEastAsia" w:cstheme="majorEastAsia"/>
          <w:color w:val="000000"/>
          <w:kern w:val="0"/>
          <w:sz w:val="21"/>
          <w:szCs w:val="21"/>
          <w:lang w:val="en-US" w:eastAsia="zh-CN" w:bidi="ar"/>
        </w:rPr>
      </w:pPr>
    </w:p>
    <w:p>
      <w:pPr>
        <w:keepNext w:val="0"/>
        <w:keepLines w:val="0"/>
        <w:widowControl/>
        <w:suppressLineNumbers w:val="0"/>
        <w:jc w:val="left"/>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color w:val="000000"/>
          <w:kern w:val="0"/>
          <w:sz w:val="28"/>
          <w:szCs w:val="28"/>
          <w:lang w:val="en-US" w:eastAsia="zh-CN" w:bidi="ar"/>
        </w:rPr>
        <w:t>1. 涉众</w:t>
      </w:r>
      <w:r>
        <w:rPr>
          <w:rFonts w:hint="eastAsia" w:asciiTheme="majorEastAsia" w:hAnsiTheme="majorEastAsia" w:eastAsiaTheme="majorEastAsia" w:cstheme="majorEastAsia"/>
          <w:color w:val="000000"/>
          <w:kern w:val="0"/>
          <w:sz w:val="21"/>
          <w:szCs w:val="21"/>
          <w:lang w:val="en-US" w:eastAsia="zh-CN" w:bidi="ar"/>
        </w:rPr>
        <w:t xml:space="preserve"> </w:t>
      </w:r>
    </w:p>
    <w:p>
      <w:pPr>
        <w:keepNext w:val="0"/>
        <w:keepLines w:val="0"/>
        <w:widowControl/>
        <w:suppressLineNumbers w:val="0"/>
        <w:jc w:val="left"/>
        <w:rPr>
          <w:sz w:val="24"/>
          <w:szCs w:val="24"/>
        </w:rPr>
      </w:pPr>
      <w:r>
        <w:rPr>
          <w:rFonts w:hint="eastAsia" w:ascii="华文中宋" w:hAnsi="华文中宋" w:eastAsia="华文中宋" w:cs="华文中宋"/>
          <w:color w:val="000000"/>
          <w:kern w:val="0"/>
          <w:sz w:val="24"/>
          <w:szCs w:val="24"/>
          <w:lang w:val="en-US" w:eastAsia="zh-CN" w:bidi="ar"/>
        </w:rPr>
        <w:t xml:space="preserve">为了捕获更多的需求，发现更多的涉众是并从中捕获用户需要是项目成功的关键。下面就是该项目 </w:t>
      </w:r>
    </w:p>
    <w:p>
      <w:pPr>
        <w:keepNext w:val="0"/>
        <w:keepLines w:val="0"/>
        <w:widowControl/>
        <w:suppressLineNumbers w:val="0"/>
        <w:jc w:val="left"/>
        <w:rPr>
          <w:sz w:val="24"/>
          <w:szCs w:val="24"/>
        </w:rPr>
      </w:pPr>
      <w:r>
        <w:rPr>
          <w:rFonts w:hint="eastAsia" w:ascii="华文中宋" w:hAnsi="华文中宋" w:eastAsia="华文中宋" w:cs="华文中宋"/>
          <w:color w:val="000000"/>
          <w:kern w:val="0"/>
          <w:sz w:val="24"/>
          <w:szCs w:val="24"/>
          <w:lang w:val="en-US" w:eastAsia="zh-CN" w:bidi="ar"/>
        </w:rPr>
        <w:t>相关涉众的分析：</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81"/>
        <w:gridCol w:w="6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81" w:type="dxa"/>
          </w:tcPr>
          <w:p>
            <w:pPr>
              <w:keepNext w:val="0"/>
              <w:keepLines w:val="0"/>
              <w:widowControl/>
              <w:suppressLineNumbers w:val="0"/>
              <w:jc w:val="left"/>
            </w:pPr>
            <w:r>
              <w:rPr>
                <w:rFonts w:hint="eastAsia"/>
                <w:sz w:val="32"/>
                <w:vertAlign w:val="baseline"/>
                <w:lang w:val="en-US" w:eastAsia="zh-CN"/>
              </w:rPr>
              <w:t xml:space="preserve">     </w:t>
            </w:r>
            <w:r>
              <w:rPr>
                <w:rFonts w:ascii="华文中宋" w:hAnsi="华文中宋" w:eastAsia="华文中宋" w:cs="华文中宋"/>
                <w:color w:val="000000"/>
                <w:kern w:val="0"/>
                <w:sz w:val="21"/>
                <w:szCs w:val="21"/>
                <w:lang w:val="en-US" w:eastAsia="zh-CN" w:bidi="ar"/>
              </w:rPr>
              <w:t>涉众</w:t>
            </w:r>
          </w:p>
          <w:p>
            <w:pPr>
              <w:numPr>
                <w:ilvl w:val="0"/>
                <w:numId w:val="0"/>
              </w:numPr>
              <w:spacing w:before="0"/>
              <w:ind w:right="2301" w:rightChars="0"/>
              <w:jc w:val="both"/>
              <w:rPr>
                <w:rFonts w:hint="default" w:eastAsia="Arial Unicode MS"/>
                <w:sz w:val="21"/>
                <w:szCs w:val="21"/>
                <w:vertAlign w:val="baseline"/>
                <w:lang w:val="en-US" w:eastAsia="zh-CN"/>
              </w:rPr>
            </w:pPr>
          </w:p>
        </w:tc>
        <w:tc>
          <w:tcPr>
            <w:tcW w:w="6305"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简要描述</w:t>
            </w:r>
          </w:p>
          <w:p>
            <w:pPr>
              <w:numPr>
                <w:ilvl w:val="0"/>
                <w:numId w:val="0"/>
              </w:numPr>
              <w:spacing w:before="0"/>
              <w:ind w:right="2301" w:rightChars="0"/>
              <w:jc w:val="both"/>
              <w:rPr>
                <w:rFonts w:hint="default" w:eastAsia="Arial Unicode MS"/>
                <w:sz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81" w:type="dxa"/>
          </w:tcPr>
          <w:p>
            <w:pPr>
              <w:keepNext w:val="0"/>
              <w:keepLines w:val="0"/>
              <w:widowControl/>
              <w:suppressLineNumbers w:val="0"/>
              <w:ind w:firstLine="420" w:firstLineChars="200"/>
              <w:jc w:val="left"/>
            </w:pPr>
            <w:r>
              <w:rPr>
                <w:rFonts w:ascii="华文中宋" w:hAnsi="华文中宋" w:eastAsia="华文中宋" w:cs="华文中宋"/>
                <w:color w:val="000000"/>
                <w:kern w:val="0"/>
                <w:sz w:val="21"/>
                <w:szCs w:val="21"/>
                <w:lang w:val="en-US" w:eastAsia="zh-CN" w:bidi="ar"/>
              </w:rPr>
              <w:t xml:space="preserve">用户 </w:t>
            </w:r>
          </w:p>
          <w:p>
            <w:pPr>
              <w:numPr>
                <w:ilvl w:val="0"/>
                <w:numId w:val="0"/>
              </w:numPr>
              <w:spacing w:before="0"/>
              <w:ind w:right="2301" w:rightChars="0"/>
              <w:jc w:val="both"/>
              <w:rPr>
                <w:rFonts w:hint="default" w:eastAsia="Arial Unicode MS"/>
                <w:sz w:val="32"/>
                <w:vertAlign w:val="baseline"/>
                <w:lang w:val="en-US" w:eastAsia="zh-CN"/>
              </w:rPr>
            </w:pPr>
          </w:p>
        </w:tc>
        <w:tc>
          <w:tcPr>
            <w:tcW w:w="6305" w:type="dxa"/>
          </w:tcPr>
          <w:p>
            <w:pPr>
              <w:keepNext w:val="0"/>
              <w:keepLines w:val="0"/>
              <w:widowControl/>
              <w:suppressLineNumbers w:val="0"/>
              <w:jc w:val="left"/>
              <w:rPr>
                <w:sz w:val="24"/>
                <w:szCs w:val="24"/>
              </w:rPr>
            </w:pPr>
            <w:r>
              <w:rPr>
                <w:rFonts w:ascii="华文中宋" w:hAnsi="华文中宋" w:eastAsia="华文中宋" w:cs="华文中宋"/>
                <w:color w:val="000000"/>
                <w:kern w:val="0"/>
                <w:sz w:val="24"/>
                <w:szCs w:val="24"/>
                <w:lang w:val="en-US" w:eastAsia="zh-CN" w:bidi="ar"/>
              </w:rPr>
              <w:t>系统的实际用户，主要为直接使用该系统的人。他们会在用况模型中担任参</w:t>
            </w:r>
            <w:r>
              <w:rPr>
                <w:rFonts w:hint="eastAsia" w:ascii="华文中宋" w:hAnsi="华文中宋" w:eastAsia="华文中宋" w:cs="华文中宋"/>
                <w:color w:val="000000"/>
                <w:kern w:val="0"/>
                <w:sz w:val="24"/>
                <w:szCs w:val="24"/>
                <w:lang w:val="en-US" w:eastAsia="zh-CN" w:bidi="ar"/>
              </w:rPr>
              <w:t>与者所定义的角色。</w:t>
            </w:r>
          </w:p>
          <w:p>
            <w:pPr>
              <w:numPr>
                <w:ilvl w:val="0"/>
                <w:numId w:val="0"/>
              </w:numPr>
              <w:spacing w:before="0"/>
              <w:ind w:right="2301" w:rightChars="0"/>
              <w:jc w:val="both"/>
              <w:rPr>
                <w:rFonts w:hint="default" w:eastAsia="Arial Unicode MS"/>
                <w:sz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81" w:type="dxa"/>
          </w:tcPr>
          <w:p>
            <w:pPr>
              <w:keepNext w:val="0"/>
              <w:keepLines w:val="0"/>
              <w:widowControl/>
              <w:suppressLineNumbers w:val="0"/>
              <w:ind w:firstLine="420" w:firstLineChars="200"/>
              <w:jc w:val="left"/>
            </w:pPr>
            <w:r>
              <w:rPr>
                <w:rFonts w:ascii="华文中宋" w:hAnsi="华文中宋" w:eastAsia="华文中宋" w:cs="华文中宋"/>
                <w:color w:val="000000"/>
                <w:kern w:val="0"/>
                <w:sz w:val="21"/>
                <w:szCs w:val="21"/>
                <w:lang w:val="en-US" w:eastAsia="zh-CN" w:bidi="ar"/>
              </w:rPr>
              <w:t xml:space="preserve">客户 </w:t>
            </w:r>
          </w:p>
          <w:p>
            <w:pPr>
              <w:numPr>
                <w:ilvl w:val="0"/>
                <w:numId w:val="0"/>
              </w:numPr>
              <w:spacing w:before="0"/>
              <w:ind w:right="2301" w:rightChars="0"/>
              <w:jc w:val="both"/>
              <w:rPr>
                <w:rFonts w:hint="default" w:eastAsia="Arial Unicode MS"/>
                <w:sz w:val="32"/>
                <w:vertAlign w:val="baseline"/>
                <w:lang w:val="en-US" w:eastAsia="zh-CN"/>
              </w:rPr>
            </w:pPr>
          </w:p>
        </w:tc>
        <w:tc>
          <w:tcPr>
            <w:tcW w:w="6305" w:type="dxa"/>
          </w:tcPr>
          <w:p>
            <w:pPr>
              <w:keepNext w:val="0"/>
              <w:keepLines w:val="0"/>
              <w:widowControl/>
              <w:suppressLineNumbers w:val="0"/>
              <w:jc w:val="left"/>
            </w:pPr>
            <w:r>
              <w:rPr>
                <w:rFonts w:ascii="华文中宋" w:hAnsi="华文中宋" w:eastAsia="华文中宋" w:cs="华文中宋"/>
                <w:color w:val="000000"/>
                <w:kern w:val="0"/>
                <w:sz w:val="24"/>
                <w:szCs w:val="24"/>
                <w:lang w:val="en-US" w:eastAsia="zh-CN" w:bidi="ar"/>
              </w:rPr>
              <w:t>真正会购买最终系统或者自主开发系统的人和</w:t>
            </w:r>
            <w:r>
              <w:rPr>
                <w:rFonts w:ascii="LiberationSerif" w:hAnsi="LiberationSerif" w:eastAsia="LiberationSerif" w:cs="LiberationSerif"/>
                <w:color w:val="000000"/>
                <w:kern w:val="0"/>
                <w:sz w:val="24"/>
                <w:szCs w:val="24"/>
                <w:lang w:val="en-US" w:eastAsia="zh-CN" w:bidi="ar"/>
              </w:rPr>
              <w:t>/</w:t>
            </w:r>
            <w:r>
              <w:rPr>
                <w:rFonts w:hint="eastAsia" w:ascii="华文中宋" w:hAnsi="华文中宋" w:eastAsia="华文中宋" w:cs="华文中宋"/>
                <w:color w:val="000000"/>
                <w:kern w:val="0"/>
                <w:sz w:val="24"/>
                <w:szCs w:val="24"/>
                <w:lang w:val="en-US" w:eastAsia="zh-CN" w:bidi="ar"/>
              </w:rPr>
              <w:t>或组织，对于自主开发的公司，可能是其产品部门。</w:t>
            </w:r>
            <w:r>
              <w:rPr>
                <w:rFonts w:hint="eastAsia" w:ascii="华文中宋" w:hAnsi="华文中宋" w:eastAsia="华文中宋" w:cs="华文中宋"/>
                <w:color w:val="000000"/>
                <w:kern w:val="0"/>
                <w:sz w:val="21"/>
                <w:szCs w:val="21"/>
                <w:lang w:val="en-US" w:eastAsia="zh-CN" w:bidi="ar"/>
              </w:rPr>
              <w:t xml:space="preserve"> </w:t>
            </w:r>
          </w:p>
          <w:p>
            <w:pPr>
              <w:numPr>
                <w:ilvl w:val="0"/>
                <w:numId w:val="0"/>
              </w:numPr>
              <w:spacing w:before="0"/>
              <w:ind w:right="2301" w:rightChars="0"/>
              <w:jc w:val="both"/>
              <w:rPr>
                <w:rFonts w:hint="default" w:eastAsia="Arial Unicode MS"/>
                <w:sz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81" w:type="dxa"/>
          </w:tcPr>
          <w:p>
            <w:pPr>
              <w:keepNext w:val="0"/>
              <w:keepLines w:val="0"/>
              <w:widowControl/>
              <w:suppressLineNumbers w:val="0"/>
              <w:ind w:firstLine="420" w:firstLineChars="200"/>
              <w:jc w:val="left"/>
            </w:pPr>
            <w:r>
              <w:rPr>
                <w:rFonts w:ascii="华文中宋" w:hAnsi="华文中宋" w:eastAsia="华文中宋" w:cs="华文中宋"/>
                <w:color w:val="000000"/>
                <w:kern w:val="0"/>
                <w:sz w:val="21"/>
                <w:szCs w:val="21"/>
                <w:lang w:val="en-US" w:eastAsia="zh-CN" w:bidi="ar"/>
              </w:rPr>
              <w:t>管理员</w:t>
            </w:r>
          </w:p>
          <w:p>
            <w:pPr>
              <w:numPr>
                <w:ilvl w:val="0"/>
                <w:numId w:val="0"/>
              </w:numPr>
              <w:spacing w:before="0"/>
              <w:ind w:right="2301" w:rightChars="0"/>
              <w:jc w:val="both"/>
              <w:rPr>
                <w:rFonts w:hint="default" w:eastAsia="Arial Unicode MS"/>
                <w:sz w:val="32"/>
                <w:vertAlign w:val="baseline"/>
                <w:lang w:val="en-US" w:eastAsia="zh-CN"/>
              </w:rPr>
            </w:pPr>
          </w:p>
        </w:tc>
        <w:tc>
          <w:tcPr>
            <w:tcW w:w="6305" w:type="dxa"/>
          </w:tcPr>
          <w:p>
            <w:pPr>
              <w:keepNext w:val="0"/>
              <w:keepLines w:val="0"/>
              <w:widowControl/>
              <w:suppressLineNumbers w:val="0"/>
              <w:jc w:val="left"/>
              <w:rPr>
                <w:rFonts w:hint="eastAsia" w:eastAsia="华文中宋"/>
                <w:sz w:val="32"/>
                <w:vertAlign w:val="baseline"/>
                <w:lang w:val="en-US" w:eastAsia="zh-CN"/>
              </w:rPr>
            </w:pPr>
            <w:r>
              <w:rPr>
                <w:rFonts w:ascii="华文中宋" w:hAnsi="华文中宋" w:eastAsia="华文中宋" w:cs="华文中宋"/>
                <w:color w:val="000000"/>
                <w:kern w:val="0"/>
                <w:sz w:val="24"/>
                <w:szCs w:val="24"/>
                <w:lang w:val="en-US" w:eastAsia="zh-CN" w:bidi="ar"/>
              </w:rPr>
              <w:t>系统的间接用户。负责系统</w:t>
            </w:r>
            <w:r>
              <w:rPr>
                <w:rFonts w:hint="eastAsia" w:ascii="华文中宋" w:hAnsi="华文中宋" w:eastAsia="华文中宋" w:cs="华文中宋"/>
                <w:color w:val="000000"/>
                <w:kern w:val="0"/>
                <w:sz w:val="24"/>
                <w:szCs w:val="24"/>
                <w:lang w:val="en-US" w:eastAsia="zh-CN" w:bidi="ar"/>
              </w:rPr>
              <w:t>的用户以及相关帖子，言论的</w:t>
            </w:r>
            <w:r>
              <w:rPr>
                <w:rFonts w:ascii="华文中宋" w:hAnsi="华文中宋" w:eastAsia="华文中宋" w:cs="华文中宋"/>
                <w:color w:val="000000"/>
                <w:kern w:val="0"/>
                <w:sz w:val="24"/>
                <w:szCs w:val="24"/>
                <w:lang w:val="en-US" w:eastAsia="zh-CN" w:bidi="ar"/>
              </w:rPr>
              <w:t>管理</w:t>
            </w:r>
            <w:r>
              <w:rPr>
                <w:rFonts w:hint="eastAsia" w:eastAsia="华文中宋"/>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81" w:type="dxa"/>
          </w:tcPr>
          <w:p>
            <w:pPr>
              <w:keepNext w:val="0"/>
              <w:keepLines w:val="0"/>
              <w:widowControl/>
              <w:suppressLineNumbers w:val="0"/>
              <w:jc w:val="left"/>
            </w:pPr>
            <w:r>
              <w:rPr>
                <w:rFonts w:hint="eastAsia"/>
                <w:sz w:val="32"/>
                <w:vertAlign w:val="baseline"/>
                <w:lang w:val="en-US" w:eastAsia="zh-CN"/>
              </w:rPr>
              <w:t xml:space="preserve">    </w:t>
            </w:r>
            <w:r>
              <w:rPr>
                <w:rFonts w:ascii="华文中宋" w:hAnsi="华文中宋" w:eastAsia="华文中宋" w:cs="华文中宋"/>
                <w:color w:val="000000"/>
                <w:kern w:val="0"/>
                <w:sz w:val="21"/>
                <w:szCs w:val="21"/>
                <w:lang w:val="en-US" w:eastAsia="zh-CN" w:bidi="ar"/>
              </w:rPr>
              <w:t xml:space="preserve">系统维护人员 </w:t>
            </w:r>
          </w:p>
          <w:p>
            <w:pPr>
              <w:numPr>
                <w:ilvl w:val="0"/>
                <w:numId w:val="0"/>
              </w:numPr>
              <w:spacing w:before="0"/>
              <w:ind w:right="2301" w:rightChars="0"/>
              <w:jc w:val="both"/>
              <w:rPr>
                <w:rFonts w:hint="default" w:eastAsia="Arial Unicode MS"/>
                <w:sz w:val="32"/>
                <w:vertAlign w:val="baseline"/>
                <w:lang w:val="en-US" w:eastAsia="zh-CN"/>
              </w:rPr>
            </w:pPr>
          </w:p>
        </w:tc>
        <w:tc>
          <w:tcPr>
            <w:tcW w:w="6305" w:type="dxa"/>
          </w:tcPr>
          <w:p>
            <w:pPr>
              <w:keepNext w:val="0"/>
              <w:keepLines w:val="0"/>
              <w:widowControl/>
              <w:suppressLineNumbers w:val="0"/>
              <w:jc w:val="left"/>
              <w:rPr>
                <w:sz w:val="24"/>
                <w:szCs w:val="24"/>
              </w:rPr>
            </w:pPr>
            <w:r>
              <w:rPr>
                <w:rFonts w:ascii="华文中宋" w:hAnsi="华文中宋" w:eastAsia="华文中宋" w:cs="华文中宋"/>
                <w:color w:val="000000"/>
                <w:kern w:val="0"/>
                <w:sz w:val="24"/>
                <w:szCs w:val="24"/>
                <w:lang w:val="en-US" w:eastAsia="zh-CN" w:bidi="ar"/>
              </w:rPr>
              <w:t>系统间接用户，维护系统正常运行</w:t>
            </w:r>
            <w:r>
              <w:rPr>
                <w:rFonts w:hint="eastAsia" w:ascii="华文中宋" w:hAnsi="华文中宋" w:eastAsia="华文中宋" w:cs="华文中宋"/>
                <w:color w:val="000000"/>
                <w:kern w:val="0"/>
                <w:sz w:val="24"/>
                <w:szCs w:val="24"/>
                <w:lang w:val="en-US" w:eastAsia="zh-CN" w:bidi="ar"/>
              </w:rPr>
              <w:t>。</w:t>
            </w:r>
          </w:p>
          <w:p>
            <w:pPr>
              <w:numPr>
                <w:ilvl w:val="0"/>
                <w:numId w:val="0"/>
              </w:numPr>
              <w:spacing w:before="0"/>
              <w:ind w:right="2301" w:rightChars="0"/>
              <w:jc w:val="both"/>
              <w:rPr>
                <w:rFonts w:hint="default" w:eastAsia="Arial Unicode MS"/>
                <w:sz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81" w:type="dxa"/>
          </w:tcPr>
          <w:p>
            <w:pPr>
              <w:keepNext w:val="0"/>
              <w:keepLines w:val="0"/>
              <w:widowControl/>
              <w:suppressLineNumbers w:val="0"/>
              <w:ind w:firstLine="420" w:firstLineChars="200"/>
              <w:jc w:val="left"/>
            </w:pPr>
            <w:r>
              <w:rPr>
                <w:rFonts w:ascii="华文中宋" w:hAnsi="华文中宋" w:eastAsia="华文中宋" w:cs="华文中宋"/>
                <w:color w:val="000000"/>
                <w:kern w:val="0"/>
                <w:sz w:val="21"/>
                <w:szCs w:val="21"/>
                <w:lang w:val="en-US" w:eastAsia="zh-CN" w:bidi="ar"/>
              </w:rPr>
              <w:t>编码员</w:t>
            </w:r>
          </w:p>
          <w:p>
            <w:pPr>
              <w:numPr>
                <w:ilvl w:val="0"/>
                <w:numId w:val="0"/>
              </w:numPr>
              <w:spacing w:before="0"/>
              <w:ind w:right="2301" w:rightChars="0"/>
              <w:jc w:val="both"/>
              <w:rPr>
                <w:rFonts w:hint="default" w:eastAsia="Arial Unicode MS"/>
                <w:sz w:val="32"/>
                <w:vertAlign w:val="baseline"/>
                <w:lang w:val="en-US" w:eastAsia="zh-CN"/>
              </w:rPr>
            </w:pPr>
          </w:p>
        </w:tc>
        <w:tc>
          <w:tcPr>
            <w:tcW w:w="6305"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 xml:space="preserve">负责系统的编码实现 </w:t>
            </w:r>
            <w:r>
              <w:rPr>
                <w:rFonts w:hint="eastAsia" w:ascii="华文中宋" w:hAnsi="华文中宋" w:eastAsia="华文中宋" w:cs="华文中宋"/>
                <w:color w:val="000000"/>
                <w:kern w:val="0"/>
                <w:sz w:val="21"/>
                <w:szCs w:val="21"/>
                <w:lang w:val="en-US" w:eastAsia="zh-CN" w:bidi="ar"/>
              </w:rPr>
              <w:t>。</w:t>
            </w:r>
          </w:p>
          <w:p>
            <w:pPr>
              <w:numPr>
                <w:ilvl w:val="0"/>
                <w:numId w:val="0"/>
              </w:numPr>
              <w:spacing w:before="0"/>
              <w:ind w:right="2301" w:rightChars="0"/>
              <w:jc w:val="both"/>
              <w:rPr>
                <w:rFonts w:hint="default" w:eastAsia="Arial Unicode MS"/>
                <w:sz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81" w:type="dxa"/>
          </w:tcPr>
          <w:p>
            <w:pPr>
              <w:keepNext w:val="0"/>
              <w:keepLines w:val="0"/>
              <w:widowControl/>
              <w:suppressLineNumbers w:val="0"/>
              <w:ind w:firstLine="420" w:firstLineChars="200"/>
              <w:jc w:val="left"/>
            </w:pPr>
            <w:r>
              <w:rPr>
                <w:rFonts w:ascii="华文中宋" w:hAnsi="华文中宋" w:eastAsia="华文中宋" w:cs="华文中宋"/>
                <w:color w:val="000000"/>
                <w:kern w:val="0"/>
                <w:sz w:val="21"/>
                <w:szCs w:val="21"/>
                <w:lang w:val="en-US" w:eastAsia="zh-CN" w:bidi="ar"/>
              </w:rPr>
              <w:t>需求分析人员</w:t>
            </w:r>
          </w:p>
          <w:p>
            <w:pPr>
              <w:numPr>
                <w:ilvl w:val="0"/>
                <w:numId w:val="0"/>
              </w:numPr>
              <w:spacing w:before="0"/>
              <w:ind w:right="2301" w:rightChars="0"/>
              <w:jc w:val="both"/>
              <w:rPr>
                <w:rFonts w:hint="default" w:eastAsia="Arial Unicode MS"/>
                <w:sz w:val="32"/>
                <w:vertAlign w:val="baseline"/>
                <w:lang w:val="en-US" w:eastAsia="zh-CN"/>
              </w:rPr>
            </w:pPr>
          </w:p>
        </w:tc>
        <w:tc>
          <w:tcPr>
            <w:tcW w:w="6305"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组织和指导程序员编写、调试程序，开发出符合系统总体设计要求的高质量软件</w:t>
            </w:r>
            <w:r>
              <w:rPr>
                <w:rFonts w:hint="eastAsia" w:ascii="华文中宋" w:hAnsi="华文中宋" w:eastAsia="华文中宋" w:cs="华文中宋"/>
                <w:color w:val="000000"/>
                <w:kern w:val="0"/>
                <w:sz w:val="21"/>
                <w:szCs w:val="21"/>
                <w:lang w:val="en-US" w:eastAsia="zh-CN" w:bidi="ar"/>
              </w:rPr>
              <w:t>。</w:t>
            </w:r>
          </w:p>
          <w:p>
            <w:pPr>
              <w:numPr>
                <w:ilvl w:val="0"/>
                <w:numId w:val="0"/>
              </w:numPr>
              <w:spacing w:before="0"/>
              <w:ind w:right="2301" w:rightChars="0"/>
              <w:jc w:val="both"/>
              <w:rPr>
                <w:rFonts w:hint="default" w:eastAsia="Arial Unicode MS"/>
                <w:sz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81" w:type="dxa"/>
          </w:tcPr>
          <w:p>
            <w:pPr>
              <w:keepNext w:val="0"/>
              <w:keepLines w:val="0"/>
              <w:widowControl/>
              <w:suppressLineNumbers w:val="0"/>
              <w:jc w:val="left"/>
            </w:pPr>
            <w:r>
              <w:rPr>
                <w:rFonts w:hint="eastAsia"/>
                <w:sz w:val="32"/>
                <w:vertAlign w:val="baseline"/>
                <w:lang w:val="en-US" w:eastAsia="zh-CN"/>
              </w:rPr>
              <w:t xml:space="preserve">    </w:t>
            </w:r>
            <w:r>
              <w:rPr>
                <w:rFonts w:ascii="华文中宋" w:hAnsi="华文中宋" w:eastAsia="华文中宋" w:cs="华文中宋"/>
                <w:color w:val="000000"/>
                <w:kern w:val="0"/>
                <w:sz w:val="21"/>
                <w:szCs w:val="21"/>
                <w:lang w:val="en-US" w:eastAsia="zh-CN" w:bidi="ar"/>
              </w:rPr>
              <w:t>系统设计人员</w:t>
            </w:r>
          </w:p>
          <w:p>
            <w:pPr>
              <w:numPr>
                <w:ilvl w:val="0"/>
                <w:numId w:val="0"/>
              </w:numPr>
              <w:spacing w:before="0"/>
              <w:ind w:right="2301" w:rightChars="0"/>
              <w:jc w:val="both"/>
              <w:rPr>
                <w:rFonts w:hint="default" w:eastAsia="Arial Unicode MS"/>
                <w:sz w:val="32"/>
                <w:vertAlign w:val="baseline"/>
                <w:lang w:val="en-US" w:eastAsia="zh-CN"/>
              </w:rPr>
            </w:pPr>
          </w:p>
        </w:tc>
        <w:tc>
          <w:tcPr>
            <w:tcW w:w="6305"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 xml:space="preserve">捕获、分析软件需求，并将业务的需求转换为功能设计。 </w:t>
            </w:r>
          </w:p>
          <w:p>
            <w:pPr>
              <w:numPr>
                <w:ilvl w:val="0"/>
                <w:numId w:val="0"/>
              </w:numPr>
              <w:spacing w:before="0"/>
              <w:ind w:right="2301" w:rightChars="0"/>
              <w:jc w:val="both"/>
              <w:rPr>
                <w:rFonts w:hint="default" w:eastAsia="Arial Unicode MS"/>
                <w:sz w:val="32"/>
                <w:vertAlign w:val="baseline"/>
                <w:lang w:val="en-US" w:eastAsia="zh-CN"/>
              </w:rPr>
            </w:pPr>
          </w:p>
        </w:tc>
      </w:tr>
    </w:tbl>
    <w:p>
      <w:pPr>
        <w:numPr>
          <w:ilvl w:val="0"/>
          <w:numId w:val="0"/>
        </w:numPr>
        <w:spacing w:before="0"/>
        <w:ind w:left="2306" w:leftChars="0" w:right="2301" w:rightChars="0"/>
        <w:jc w:val="both"/>
        <w:rPr>
          <w:rFonts w:hint="default" w:eastAsia="Arial Unicode MS"/>
          <w:sz w:val="32"/>
          <w:lang w:val="en-US" w:eastAsia="zh-CN"/>
        </w:rPr>
      </w:pPr>
    </w:p>
    <w:p>
      <w:pPr>
        <w:keepNext w:val="0"/>
        <w:keepLines w:val="0"/>
        <w:widowControl/>
        <w:suppressLineNumbers w:val="0"/>
        <w:jc w:val="left"/>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color w:val="000000"/>
          <w:kern w:val="0"/>
          <w:sz w:val="24"/>
          <w:szCs w:val="24"/>
          <w:lang w:val="en-US" w:eastAsia="zh-CN" w:bidi="ar"/>
        </w:rPr>
        <w:t xml:space="preserve">2. 用户 </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p>
    <w:p>
      <w:pPr>
        <w:keepNext w:val="0"/>
        <w:keepLines w:val="0"/>
        <w:widowControl/>
        <w:suppressLineNumbers w:val="0"/>
        <w:jc w:val="left"/>
        <w:rPr>
          <w:rFonts w:hint="eastAsia" w:ascii="华文中宋" w:hAnsi="华文中宋" w:eastAsia="华文中宋" w:cs="华文中宋"/>
          <w:color w:val="000000"/>
          <w:kern w:val="0"/>
          <w:sz w:val="24"/>
          <w:szCs w:val="24"/>
          <w:lang w:val="en-US" w:eastAsia="zh-CN" w:bidi="ar"/>
        </w:rPr>
      </w:pPr>
      <w:r>
        <w:rPr>
          <w:rFonts w:hint="eastAsia" w:ascii="华文中宋" w:hAnsi="华文中宋" w:eastAsia="华文中宋" w:cs="华文中宋"/>
          <w:color w:val="000000"/>
          <w:kern w:val="0"/>
          <w:sz w:val="24"/>
          <w:szCs w:val="24"/>
          <w:lang w:val="en-US" w:eastAsia="zh-CN" w:bidi="ar"/>
        </w:rPr>
        <w:t>一个涉众可能代表一个或者多个用户，下面列出了该项目的相关用户及其简要描述</w:t>
      </w:r>
    </w:p>
    <w:p>
      <w:pPr>
        <w:keepNext w:val="0"/>
        <w:keepLines w:val="0"/>
        <w:widowControl/>
        <w:suppressLineNumbers w:val="0"/>
        <w:jc w:val="left"/>
        <w:rPr>
          <w:rFonts w:hint="eastAsia" w:ascii="华文中宋" w:hAnsi="华文中宋" w:eastAsia="华文中宋" w:cs="华文中宋"/>
          <w:color w:val="000000"/>
          <w:kern w:val="0"/>
          <w:sz w:val="24"/>
          <w:szCs w:val="24"/>
          <w:lang w:val="en-US" w:eastAsia="zh-CN" w:bidi="ar"/>
        </w:rPr>
      </w:pPr>
    </w:p>
    <w:p>
      <w:pPr>
        <w:keepNext w:val="0"/>
        <w:keepLines w:val="0"/>
        <w:widowControl/>
        <w:suppressLineNumbers w:val="0"/>
        <w:jc w:val="left"/>
        <w:rPr>
          <w:rFonts w:hint="eastAsia" w:ascii="华文中宋" w:hAnsi="华文中宋" w:eastAsia="华文中宋" w:cs="华文中宋"/>
          <w:color w:val="000000"/>
          <w:kern w:val="0"/>
          <w:sz w:val="24"/>
          <w:szCs w:val="24"/>
          <w:lang w:val="en-US" w:eastAsia="zh-CN" w:bidi="ar"/>
        </w:rPr>
      </w:pPr>
    </w:p>
    <w:p>
      <w:pPr>
        <w:keepNext w:val="0"/>
        <w:keepLines w:val="0"/>
        <w:widowControl/>
        <w:suppressLineNumbers w:val="0"/>
        <w:jc w:val="left"/>
        <w:rPr>
          <w:rFonts w:hint="eastAsia" w:ascii="华文中宋" w:hAnsi="华文中宋" w:eastAsia="华文中宋" w:cs="华文中宋"/>
          <w:color w:val="000000"/>
          <w:kern w:val="0"/>
          <w:sz w:val="24"/>
          <w:szCs w:val="24"/>
          <w:lang w:val="en-US" w:eastAsia="zh-CN" w:bidi="ar"/>
        </w:rPr>
      </w:pPr>
      <w:r>
        <w:rPr>
          <w:rFonts w:hint="eastAsia" w:ascii="华文中宋" w:hAnsi="华文中宋" w:eastAsia="华文中宋" w:cs="华文中宋"/>
          <w:color w:val="000000"/>
          <w:kern w:val="0"/>
          <w:sz w:val="24"/>
          <w:szCs w:val="24"/>
          <w:lang w:val="en-US" w:eastAsia="zh-CN" w:bidi="ar"/>
        </w:rPr>
        <w:t>本项目的用户人群较为特殊，具有专一性，主要针对的在校大学生以及在职考研生。</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43"/>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3" w:type="dxa"/>
          </w:tcPr>
          <w:p>
            <w:pPr>
              <w:keepNext w:val="0"/>
              <w:keepLines w:val="0"/>
              <w:widowControl/>
              <w:suppressLineNumbers w:val="0"/>
              <w:ind w:firstLine="420" w:firstLineChars="200"/>
              <w:jc w:val="left"/>
              <w:rPr>
                <w:rFonts w:hint="default" w:ascii="华文中宋" w:hAnsi="华文中宋" w:eastAsia="华文中宋" w:cs="华文中宋"/>
                <w:color w:val="000000"/>
                <w:kern w:val="0"/>
                <w:sz w:val="21"/>
                <w:szCs w:val="21"/>
                <w:vertAlign w:val="baseline"/>
                <w:lang w:val="en-US" w:eastAsia="zh-CN" w:bidi="ar"/>
              </w:rPr>
            </w:pPr>
            <w:r>
              <w:rPr>
                <w:rFonts w:hint="eastAsia" w:ascii="华文中宋" w:hAnsi="华文中宋" w:eastAsia="华文中宋" w:cs="华文中宋"/>
                <w:color w:val="000000"/>
                <w:kern w:val="0"/>
                <w:sz w:val="21"/>
                <w:szCs w:val="21"/>
                <w:vertAlign w:val="baseline"/>
                <w:lang w:val="en-US" w:eastAsia="zh-CN" w:bidi="ar"/>
              </w:rPr>
              <w:t>用户</w:t>
            </w:r>
          </w:p>
        </w:tc>
        <w:tc>
          <w:tcPr>
            <w:tcW w:w="5043"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简要描述</w:t>
            </w:r>
          </w:p>
          <w:p>
            <w:pPr>
              <w:keepNext w:val="0"/>
              <w:keepLines w:val="0"/>
              <w:widowControl/>
              <w:suppressLineNumbers w:val="0"/>
              <w:jc w:val="left"/>
              <w:rPr>
                <w:rFonts w:hint="default" w:ascii="华文中宋" w:hAnsi="华文中宋" w:eastAsia="华文中宋" w:cs="华文中宋"/>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3" w:type="dxa"/>
          </w:tcPr>
          <w:p>
            <w:pPr>
              <w:keepNext w:val="0"/>
              <w:keepLines w:val="0"/>
              <w:widowControl/>
              <w:suppressLineNumbers w:val="0"/>
              <w:ind w:firstLine="210" w:firstLineChars="100"/>
              <w:jc w:val="left"/>
              <w:rPr>
                <w:rFonts w:hint="default" w:ascii="华文中宋" w:hAnsi="华文中宋" w:eastAsia="华文中宋" w:cs="华文中宋"/>
                <w:color w:val="000000"/>
                <w:kern w:val="0"/>
                <w:sz w:val="21"/>
                <w:szCs w:val="21"/>
                <w:vertAlign w:val="baseline"/>
                <w:lang w:val="en-US" w:eastAsia="zh-CN" w:bidi="ar"/>
              </w:rPr>
            </w:pPr>
            <w:r>
              <w:rPr>
                <w:rFonts w:hint="eastAsia" w:ascii="华文中宋" w:hAnsi="华文中宋" w:eastAsia="华文中宋" w:cs="华文中宋"/>
                <w:color w:val="000000"/>
                <w:kern w:val="0"/>
                <w:sz w:val="21"/>
                <w:szCs w:val="21"/>
                <w:vertAlign w:val="baseline"/>
                <w:lang w:val="en-US" w:eastAsia="zh-CN" w:bidi="ar"/>
              </w:rPr>
              <w:t xml:space="preserve"> 在校大学生</w:t>
            </w:r>
          </w:p>
        </w:tc>
        <w:tc>
          <w:tcPr>
            <w:tcW w:w="5043" w:type="dxa"/>
          </w:tcPr>
          <w:p>
            <w:pPr>
              <w:keepNext w:val="0"/>
              <w:keepLines w:val="0"/>
              <w:widowControl/>
              <w:suppressLineNumbers w:val="0"/>
              <w:jc w:val="left"/>
              <w:rPr>
                <w:rFonts w:hint="default" w:ascii="华文中宋" w:hAnsi="华文中宋" w:eastAsia="华文中宋" w:cs="华文中宋"/>
                <w:color w:val="000000"/>
                <w:kern w:val="0"/>
                <w:sz w:val="21"/>
                <w:szCs w:val="21"/>
                <w:vertAlign w:val="baseline"/>
                <w:lang w:val="en-US" w:eastAsia="zh-CN" w:bidi="ar"/>
              </w:rPr>
            </w:pPr>
            <w:r>
              <w:rPr>
                <w:rFonts w:hint="eastAsia" w:ascii="华文中宋" w:hAnsi="华文中宋" w:eastAsia="华文中宋" w:cs="华文中宋"/>
                <w:color w:val="000000"/>
                <w:kern w:val="0"/>
                <w:sz w:val="24"/>
                <w:szCs w:val="24"/>
                <w:vertAlign w:val="baseline"/>
                <w:lang w:val="en-US" w:eastAsia="zh-CN" w:bidi="ar"/>
              </w:rPr>
              <w:t>通常为在校的大二，大三以及大四学生，前者可能很早就有了考研的计划。后两者即将步入社会，因为就业压力大或想要进一步提升自己，增加竞争力的人群。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3" w:type="dxa"/>
          </w:tcPr>
          <w:p>
            <w:pPr>
              <w:keepNext w:val="0"/>
              <w:keepLines w:val="0"/>
              <w:widowControl/>
              <w:suppressLineNumbers w:val="0"/>
              <w:ind w:firstLine="210" w:firstLineChars="100"/>
              <w:jc w:val="left"/>
              <w:rPr>
                <w:rFonts w:hint="default" w:ascii="华文中宋" w:hAnsi="华文中宋" w:eastAsia="华文中宋" w:cs="华文中宋"/>
                <w:color w:val="000000"/>
                <w:kern w:val="0"/>
                <w:sz w:val="21"/>
                <w:szCs w:val="21"/>
                <w:vertAlign w:val="baseline"/>
                <w:lang w:val="en-US" w:eastAsia="zh-CN" w:bidi="ar"/>
              </w:rPr>
            </w:pPr>
            <w:r>
              <w:rPr>
                <w:rFonts w:hint="eastAsia" w:ascii="华文中宋" w:hAnsi="华文中宋" w:eastAsia="华文中宋" w:cs="华文中宋"/>
                <w:color w:val="000000"/>
                <w:kern w:val="0"/>
                <w:sz w:val="21"/>
                <w:szCs w:val="21"/>
                <w:vertAlign w:val="baseline"/>
                <w:lang w:val="en-US" w:eastAsia="zh-CN" w:bidi="ar"/>
              </w:rPr>
              <w:t>在职往届生</w:t>
            </w:r>
          </w:p>
        </w:tc>
        <w:tc>
          <w:tcPr>
            <w:tcW w:w="5043" w:type="dxa"/>
          </w:tcPr>
          <w:p>
            <w:pPr>
              <w:keepNext w:val="0"/>
              <w:keepLines w:val="0"/>
              <w:widowControl/>
              <w:suppressLineNumbers w:val="0"/>
              <w:jc w:val="left"/>
              <w:rPr>
                <w:rFonts w:hint="default" w:ascii="华文中宋" w:hAnsi="华文中宋" w:eastAsia="华文中宋" w:cs="华文中宋"/>
                <w:color w:val="000000"/>
                <w:kern w:val="0"/>
                <w:sz w:val="21"/>
                <w:szCs w:val="21"/>
                <w:vertAlign w:val="baseline"/>
                <w:lang w:val="en-US" w:eastAsia="zh-CN" w:bidi="ar"/>
              </w:rPr>
            </w:pPr>
            <w:r>
              <w:rPr>
                <w:rFonts w:hint="eastAsia" w:ascii="华文中宋" w:hAnsi="华文中宋" w:eastAsia="华文中宋" w:cs="华文中宋"/>
                <w:color w:val="000000"/>
                <w:kern w:val="0"/>
                <w:sz w:val="24"/>
                <w:szCs w:val="24"/>
                <w:vertAlign w:val="baseline"/>
                <w:lang w:val="en-US" w:eastAsia="zh-CN" w:bidi="ar"/>
              </w:rPr>
              <w:t>已经在职工作的往届学生，有的为了凭借工作经验在研究生考核中有更大的经验，也有的为了圆自己的考研梦。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3" w:type="dxa"/>
          </w:tcPr>
          <w:p>
            <w:pPr>
              <w:keepNext w:val="0"/>
              <w:keepLines w:val="0"/>
              <w:widowControl/>
              <w:suppressLineNumbers w:val="0"/>
              <w:ind w:firstLine="210" w:firstLineChars="100"/>
              <w:jc w:val="left"/>
            </w:pPr>
            <w:r>
              <w:rPr>
                <w:rFonts w:ascii="华文中宋" w:hAnsi="华文中宋" w:eastAsia="华文中宋" w:cs="华文中宋"/>
                <w:color w:val="000000"/>
                <w:kern w:val="0"/>
                <w:sz w:val="21"/>
                <w:szCs w:val="21"/>
                <w:lang w:val="en-US" w:eastAsia="zh-CN" w:bidi="ar"/>
              </w:rPr>
              <w:t>系统管理员</w:t>
            </w:r>
          </w:p>
          <w:p>
            <w:pPr>
              <w:keepNext w:val="0"/>
              <w:keepLines w:val="0"/>
              <w:widowControl/>
              <w:suppressLineNumbers w:val="0"/>
              <w:ind w:firstLine="210" w:firstLineChars="100"/>
              <w:jc w:val="left"/>
              <w:rPr>
                <w:rFonts w:hint="eastAsia" w:ascii="华文中宋" w:hAnsi="华文中宋" w:eastAsia="华文中宋" w:cs="华文中宋"/>
                <w:color w:val="000000"/>
                <w:kern w:val="0"/>
                <w:sz w:val="21"/>
                <w:szCs w:val="21"/>
                <w:vertAlign w:val="baseline"/>
                <w:lang w:val="en-US" w:eastAsia="zh-CN" w:bidi="ar"/>
              </w:rPr>
            </w:pPr>
          </w:p>
        </w:tc>
        <w:tc>
          <w:tcPr>
            <w:tcW w:w="5043" w:type="dxa"/>
          </w:tcPr>
          <w:p>
            <w:pPr>
              <w:keepNext w:val="0"/>
              <w:keepLines w:val="0"/>
              <w:widowControl/>
              <w:suppressLineNumbers w:val="0"/>
              <w:jc w:val="left"/>
              <w:rPr>
                <w:rFonts w:hint="default"/>
                <w:sz w:val="24"/>
                <w:szCs w:val="24"/>
                <w:lang w:val="en-US"/>
              </w:rPr>
            </w:pPr>
            <w:r>
              <w:rPr>
                <w:rFonts w:ascii="华文中宋" w:hAnsi="华文中宋" w:eastAsia="华文中宋" w:cs="华文中宋"/>
                <w:color w:val="000000"/>
                <w:kern w:val="0"/>
                <w:sz w:val="24"/>
                <w:szCs w:val="24"/>
                <w:lang w:val="en-US" w:eastAsia="zh-CN" w:bidi="ar"/>
              </w:rPr>
              <w:t>负责管理系统的数据（包括：</w:t>
            </w:r>
            <w:r>
              <w:rPr>
                <w:rFonts w:hint="eastAsia" w:ascii="华文中宋" w:hAnsi="华文中宋" w:eastAsia="华文中宋" w:cs="华文中宋"/>
                <w:color w:val="000000"/>
                <w:kern w:val="0"/>
                <w:sz w:val="24"/>
                <w:szCs w:val="24"/>
                <w:lang w:val="en-US" w:eastAsia="zh-CN" w:bidi="ar"/>
              </w:rPr>
              <w:t>帖子</w:t>
            </w:r>
            <w:r>
              <w:rPr>
                <w:rFonts w:ascii="华文中宋" w:hAnsi="华文中宋" w:eastAsia="华文中宋" w:cs="华文中宋"/>
                <w:color w:val="000000"/>
                <w:kern w:val="0"/>
                <w:sz w:val="24"/>
                <w:szCs w:val="24"/>
                <w:lang w:val="en-US" w:eastAsia="zh-CN" w:bidi="ar"/>
              </w:rPr>
              <w:t>、</w:t>
            </w:r>
            <w:r>
              <w:rPr>
                <w:rFonts w:hint="eastAsia" w:ascii="华文中宋" w:hAnsi="华文中宋" w:eastAsia="华文中宋" w:cs="华文中宋"/>
                <w:color w:val="000000"/>
                <w:kern w:val="0"/>
                <w:sz w:val="24"/>
                <w:szCs w:val="24"/>
                <w:lang w:val="en-US" w:eastAsia="zh-CN" w:bidi="ar"/>
              </w:rPr>
              <w:t>试题</w:t>
            </w:r>
            <w:r>
              <w:rPr>
                <w:rFonts w:ascii="华文中宋" w:hAnsi="华文中宋" w:eastAsia="华文中宋" w:cs="华文中宋"/>
                <w:color w:val="000000"/>
                <w:kern w:val="0"/>
                <w:sz w:val="24"/>
                <w:szCs w:val="24"/>
                <w:lang w:val="en-US" w:eastAsia="zh-CN" w:bidi="ar"/>
              </w:rPr>
              <w:t>资源、账户数据等）的整理，分类、备</w:t>
            </w:r>
            <w:r>
              <w:rPr>
                <w:rFonts w:hint="eastAsia" w:ascii="华文中宋" w:hAnsi="华文中宋" w:eastAsia="华文中宋" w:cs="华文中宋"/>
                <w:color w:val="000000"/>
                <w:kern w:val="0"/>
                <w:sz w:val="24"/>
                <w:szCs w:val="24"/>
                <w:lang w:val="en-US" w:eastAsia="zh-CN" w:bidi="ar"/>
              </w:rPr>
              <w:t>份</w:t>
            </w:r>
            <w:r>
              <w:rPr>
                <w:rFonts w:ascii="华文中宋" w:hAnsi="华文中宋" w:eastAsia="华文中宋" w:cs="华文中宋"/>
                <w:color w:val="000000"/>
                <w:kern w:val="0"/>
                <w:sz w:val="24"/>
                <w:szCs w:val="24"/>
                <w:lang w:val="en-US" w:eastAsia="zh-CN" w:bidi="ar"/>
              </w:rPr>
              <w:t>、</w:t>
            </w:r>
            <w:r>
              <w:rPr>
                <w:rFonts w:hint="eastAsia" w:ascii="华文中宋" w:hAnsi="华文中宋" w:eastAsia="华文中宋" w:cs="华文中宋"/>
                <w:color w:val="000000"/>
                <w:kern w:val="0"/>
                <w:sz w:val="24"/>
                <w:szCs w:val="24"/>
                <w:lang w:val="en-US" w:eastAsia="zh-CN" w:bidi="ar"/>
              </w:rPr>
              <w:t>审核的人</w:t>
            </w:r>
          </w:p>
          <w:p>
            <w:pPr>
              <w:keepNext w:val="0"/>
              <w:keepLines w:val="0"/>
              <w:widowControl/>
              <w:suppressLineNumbers w:val="0"/>
              <w:jc w:val="left"/>
              <w:rPr>
                <w:rFonts w:hint="default" w:ascii="华文中宋" w:hAnsi="华文中宋" w:eastAsia="华文中宋" w:cs="华文中宋"/>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3" w:type="dxa"/>
          </w:tcPr>
          <w:p>
            <w:pPr>
              <w:keepNext w:val="0"/>
              <w:keepLines w:val="0"/>
              <w:widowControl/>
              <w:suppressLineNumbers w:val="0"/>
              <w:ind w:firstLine="210" w:firstLineChars="100"/>
              <w:jc w:val="left"/>
            </w:pPr>
            <w:r>
              <w:rPr>
                <w:rFonts w:ascii="华文中宋" w:hAnsi="华文中宋" w:eastAsia="华文中宋" w:cs="华文中宋"/>
                <w:color w:val="000000"/>
                <w:kern w:val="0"/>
                <w:sz w:val="21"/>
                <w:szCs w:val="21"/>
                <w:lang w:val="en-US" w:eastAsia="zh-CN" w:bidi="ar"/>
              </w:rPr>
              <w:t>系统支持者</w:t>
            </w:r>
          </w:p>
          <w:p>
            <w:pPr>
              <w:keepNext w:val="0"/>
              <w:keepLines w:val="0"/>
              <w:widowControl/>
              <w:suppressLineNumbers w:val="0"/>
              <w:ind w:firstLine="210" w:firstLineChars="100"/>
              <w:jc w:val="left"/>
              <w:rPr>
                <w:rFonts w:hint="eastAsia" w:ascii="华文中宋" w:hAnsi="华文中宋" w:eastAsia="华文中宋" w:cs="华文中宋"/>
                <w:color w:val="000000"/>
                <w:kern w:val="0"/>
                <w:sz w:val="21"/>
                <w:szCs w:val="21"/>
                <w:vertAlign w:val="baseline"/>
                <w:lang w:val="en-US" w:eastAsia="zh-CN" w:bidi="ar"/>
              </w:rPr>
            </w:pPr>
          </w:p>
        </w:tc>
        <w:tc>
          <w:tcPr>
            <w:tcW w:w="5043"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负责支持系统的功能、行为的正常运行（包括：系统运营、维护、测试等）</w:t>
            </w:r>
          </w:p>
          <w:p>
            <w:pPr>
              <w:keepNext w:val="0"/>
              <w:keepLines w:val="0"/>
              <w:widowControl/>
              <w:suppressLineNumbers w:val="0"/>
              <w:jc w:val="left"/>
              <w:rPr>
                <w:rFonts w:hint="default" w:ascii="华文中宋" w:hAnsi="华文中宋" w:eastAsia="华文中宋" w:cs="华文中宋"/>
                <w:color w:val="000000"/>
                <w:kern w:val="0"/>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3" w:type="dxa"/>
          </w:tcPr>
          <w:p>
            <w:pPr>
              <w:keepNext w:val="0"/>
              <w:keepLines w:val="0"/>
              <w:widowControl/>
              <w:suppressLineNumbers w:val="0"/>
              <w:ind w:firstLine="420" w:firstLineChars="200"/>
              <w:jc w:val="left"/>
            </w:pPr>
            <w:r>
              <w:rPr>
                <w:rFonts w:ascii="华文中宋" w:hAnsi="华文中宋" w:eastAsia="华文中宋" w:cs="华文中宋"/>
                <w:color w:val="000000"/>
                <w:kern w:val="0"/>
                <w:sz w:val="21"/>
                <w:szCs w:val="21"/>
                <w:lang w:val="en-US" w:eastAsia="zh-CN" w:bidi="ar"/>
              </w:rPr>
              <w:t xml:space="preserve">运营者 </w:t>
            </w:r>
          </w:p>
          <w:p>
            <w:pPr>
              <w:keepNext w:val="0"/>
              <w:keepLines w:val="0"/>
              <w:widowControl/>
              <w:suppressLineNumbers w:val="0"/>
              <w:ind w:firstLine="210" w:firstLineChars="100"/>
              <w:jc w:val="left"/>
              <w:rPr>
                <w:rFonts w:hint="eastAsia" w:ascii="华文中宋" w:hAnsi="华文中宋" w:eastAsia="华文中宋" w:cs="华文中宋"/>
                <w:color w:val="000000"/>
                <w:kern w:val="0"/>
                <w:sz w:val="21"/>
                <w:szCs w:val="21"/>
                <w:vertAlign w:val="baseline"/>
                <w:lang w:val="en-US" w:eastAsia="zh-CN" w:bidi="ar"/>
              </w:rPr>
            </w:pPr>
          </w:p>
        </w:tc>
        <w:tc>
          <w:tcPr>
            <w:tcW w:w="5043"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系统的间接用户，维护系统在网络上的正常运行</w:t>
            </w:r>
          </w:p>
          <w:p>
            <w:pPr>
              <w:keepNext w:val="0"/>
              <w:keepLines w:val="0"/>
              <w:widowControl/>
              <w:suppressLineNumbers w:val="0"/>
              <w:jc w:val="left"/>
              <w:rPr>
                <w:rFonts w:hint="default" w:ascii="华文中宋" w:hAnsi="华文中宋" w:eastAsia="华文中宋" w:cs="华文中宋"/>
                <w:color w:val="000000"/>
                <w:kern w:val="0"/>
                <w:sz w:val="21"/>
                <w:szCs w:val="21"/>
                <w:vertAlign w:val="baseline"/>
                <w:lang w:val="en-US" w:eastAsia="zh-CN" w:bidi="ar"/>
              </w:rPr>
            </w:pPr>
          </w:p>
        </w:tc>
      </w:tr>
    </w:tbl>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p>
    <w:p>
      <w:pPr>
        <w:keepNext w:val="0"/>
        <w:keepLines w:val="0"/>
        <w:widowControl/>
        <w:suppressLineNumbers w:val="0"/>
        <w:jc w:val="left"/>
        <w:rPr>
          <w:rFonts w:hint="eastAsia" w:asciiTheme="majorEastAsia" w:hAnsiTheme="majorEastAsia" w:eastAsiaTheme="majorEastAsia" w:cstheme="majorEastAsia"/>
          <w:b/>
          <w:bCs/>
          <w:color w:val="000000"/>
          <w:kern w:val="0"/>
          <w:sz w:val="24"/>
          <w:szCs w:val="24"/>
          <w:lang w:val="en-US" w:eastAsia="zh-CN" w:bidi="ar"/>
        </w:rPr>
      </w:pPr>
      <w:r>
        <w:rPr>
          <w:rFonts w:hint="eastAsia" w:asciiTheme="majorEastAsia" w:hAnsiTheme="majorEastAsia" w:eastAsiaTheme="majorEastAsia" w:cstheme="majorEastAsia"/>
          <w:b/>
          <w:bCs/>
          <w:color w:val="000000"/>
          <w:kern w:val="0"/>
          <w:sz w:val="24"/>
          <w:szCs w:val="24"/>
          <w:lang w:val="en-US" w:eastAsia="zh-CN" w:bidi="ar"/>
        </w:rPr>
        <w:t>1.3. 关键涉众和用户需求</w:t>
      </w:r>
    </w:p>
    <w:p>
      <w:pPr>
        <w:keepNext w:val="0"/>
        <w:keepLines w:val="0"/>
        <w:widowControl/>
        <w:suppressLineNumbers w:val="0"/>
        <w:jc w:val="left"/>
        <w:rPr>
          <w:rFonts w:hint="eastAsia" w:asciiTheme="majorEastAsia" w:hAnsiTheme="majorEastAsia" w:eastAsiaTheme="majorEastAsia" w:cstheme="majorEastAsia"/>
          <w:color w:val="000000"/>
          <w:kern w:val="0"/>
          <w:sz w:val="24"/>
          <w:szCs w:val="24"/>
          <w:lang w:val="en-US" w:eastAsia="zh-CN" w:bidi="ar"/>
        </w:rPr>
      </w:pPr>
    </w:p>
    <w:tbl>
      <w:tblPr>
        <w:tblStyle w:val="8"/>
        <w:tblW w:w="0" w:type="auto"/>
        <w:tblInd w:w="-2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2"/>
        <w:gridCol w:w="5426"/>
        <w:gridCol w:w="2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22" w:type="dxa"/>
          </w:tcPr>
          <w:p>
            <w:pPr>
              <w:numPr>
                <w:ilvl w:val="0"/>
                <w:numId w:val="0"/>
              </w:numPr>
              <w:spacing w:before="0"/>
              <w:ind w:right="2301" w:rightChars="0"/>
              <w:jc w:val="both"/>
              <w:rPr>
                <w:rFonts w:hint="default" w:eastAsia="Arial Unicode MS"/>
                <w:sz w:val="32"/>
                <w:vertAlign w:val="baseline"/>
                <w:lang w:val="en-US" w:eastAsia="zh-CN"/>
              </w:rPr>
            </w:pPr>
            <w:r>
              <w:rPr>
                <w:rFonts w:hint="eastAsia" w:ascii="华文中宋" w:hAnsi="华文中宋" w:eastAsia="华文中宋" w:cs="华文中宋"/>
                <w:color w:val="000000"/>
                <w:kern w:val="0"/>
                <w:sz w:val="21"/>
                <w:szCs w:val="21"/>
                <w:vertAlign w:val="baseline"/>
                <w:lang w:val="en-US" w:eastAsia="zh-CN" w:bidi="ar"/>
              </w:rPr>
              <w:t xml:space="preserve">   在校大学生</w:t>
            </w:r>
          </w:p>
        </w:tc>
        <w:tc>
          <w:tcPr>
            <w:tcW w:w="5426" w:type="dxa"/>
          </w:tcPr>
          <w:p>
            <w:pPr>
              <w:numPr>
                <w:ilvl w:val="0"/>
                <w:numId w:val="0"/>
              </w:numPr>
              <w:spacing w:before="0"/>
              <w:ind w:left="836" w:leftChars="380" w:right="2301" w:rightChars="0" w:firstLine="0" w:firstLineChars="0"/>
              <w:jc w:val="both"/>
              <w:rPr>
                <w:rFonts w:hint="default" w:eastAsia="Arial Unicode MS"/>
                <w:sz w:val="32"/>
                <w:vertAlign w:val="baseline"/>
                <w:lang w:val="en-US" w:eastAsia="zh-CN"/>
              </w:rPr>
            </w:pPr>
            <w:r>
              <w:rPr>
                <w:rFonts w:hint="eastAsia" w:ascii="华文中宋" w:hAnsi="华文中宋" w:eastAsia="华文中宋" w:cs="华文中宋"/>
                <w:color w:val="000000"/>
                <w:kern w:val="0"/>
                <w:sz w:val="21"/>
                <w:szCs w:val="21"/>
                <w:vertAlign w:val="baseline"/>
                <w:lang w:val="en-US" w:eastAsia="zh-CN" w:bidi="ar"/>
              </w:rPr>
              <w:t>系统的实际用户，有志向考研的人群</w:t>
            </w:r>
          </w:p>
        </w:tc>
        <w:tc>
          <w:tcPr>
            <w:tcW w:w="2912"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w:t>
            </w:r>
            <w:r>
              <w:rPr>
                <w:rFonts w:ascii="Bahnschrift" w:hAnsi="Bahnschrift" w:eastAsia="Bahnschrift" w:cs="Bahnschrift"/>
                <w:color w:val="000000"/>
                <w:kern w:val="0"/>
                <w:sz w:val="24"/>
                <w:szCs w:val="24"/>
                <w:lang w:val="en-US" w:eastAsia="zh-CN" w:bidi="ar"/>
              </w:rPr>
              <w:t>1</w:t>
            </w:r>
            <w:r>
              <w:rPr>
                <w:rFonts w:hint="eastAsia" w:ascii="华文中宋" w:hAnsi="华文中宋" w:eastAsia="华文中宋" w:cs="华文中宋"/>
                <w:color w:val="000000"/>
                <w:kern w:val="0"/>
                <w:sz w:val="21"/>
                <w:szCs w:val="21"/>
                <w:lang w:val="en-US" w:eastAsia="zh-CN" w:bidi="ar"/>
              </w:rPr>
              <w:t xml:space="preserve">）可以发布帖子 </w:t>
            </w:r>
          </w:p>
          <w:p>
            <w:pPr>
              <w:keepNext w:val="0"/>
              <w:keepLines w:val="0"/>
              <w:widowControl/>
              <w:suppressLineNumbers w:val="0"/>
              <w:jc w:val="left"/>
            </w:pPr>
            <w:r>
              <w:rPr>
                <w:rFonts w:hint="eastAsia" w:ascii="华文中宋" w:hAnsi="华文中宋" w:eastAsia="华文中宋" w:cs="华文中宋"/>
                <w:color w:val="000000"/>
                <w:kern w:val="0"/>
                <w:sz w:val="21"/>
                <w:szCs w:val="21"/>
                <w:lang w:val="en-US" w:eastAsia="zh-CN" w:bidi="ar"/>
              </w:rPr>
              <w:t>（</w:t>
            </w:r>
            <w:r>
              <w:rPr>
                <w:rFonts w:hint="default" w:ascii="Bahnschrift" w:hAnsi="Bahnschrift" w:eastAsia="Bahnschrift" w:cs="Bahnschrift"/>
                <w:color w:val="000000"/>
                <w:kern w:val="0"/>
                <w:sz w:val="24"/>
                <w:szCs w:val="24"/>
                <w:lang w:val="en-US" w:eastAsia="zh-CN" w:bidi="ar"/>
              </w:rPr>
              <w:t>2</w:t>
            </w:r>
            <w:r>
              <w:rPr>
                <w:rFonts w:hint="eastAsia" w:ascii="华文中宋" w:hAnsi="华文中宋" w:eastAsia="华文中宋" w:cs="华文中宋"/>
                <w:color w:val="000000"/>
                <w:kern w:val="0"/>
                <w:sz w:val="21"/>
                <w:szCs w:val="21"/>
                <w:lang w:val="en-US" w:eastAsia="zh-CN" w:bidi="ar"/>
              </w:rPr>
              <w:t xml:space="preserve">）可以发表言论 </w:t>
            </w:r>
          </w:p>
          <w:p>
            <w:pPr>
              <w:keepNext w:val="0"/>
              <w:keepLines w:val="0"/>
              <w:widowControl/>
              <w:suppressLineNumbers w:val="0"/>
              <w:jc w:val="left"/>
              <w:rPr>
                <w:rFonts w:hint="default"/>
                <w:lang w:val="en-US"/>
              </w:rPr>
            </w:pPr>
            <w:r>
              <w:rPr>
                <w:rFonts w:hint="eastAsia" w:ascii="华文中宋" w:hAnsi="华文中宋" w:eastAsia="华文中宋" w:cs="华文中宋"/>
                <w:color w:val="000000"/>
                <w:kern w:val="0"/>
                <w:sz w:val="21"/>
                <w:szCs w:val="21"/>
                <w:lang w:val="en-US" w:eastAsia="zh-CN" w:bidi="ar"/>
              </w:rPr>
              <w:t>（</w:t>
            </w:r>
            <w:r>
              <w:rPr>
                <w:rFonts w:hint="default" w:ascii="Bahnschrift" w:hAnsi="Bahnschrift" w:eastAsia="Bahnschrift" w:cs="Bahnschrift"/>
                <w:color w:val="000000"/>
                <w:kern w:val="0"/>
                <w:sz w:val="24"/>
                <w:szCs w:val="24"/>
                <w:lang w:val="en-US" w:eastAsia="zh-CN" w:bidi="ar"/>
              </w:rPr>
              <w:t>3</w:t>
            </w:r>
            <w:r>
              <w:rPr>
                <w:rFonts w:hint="eastAsia" w:ascii="华文中宋" w:hAnsi="华文中宋" w:eastAsia="华文中宋" w:cs="华文中宋"/>
                <w:color w:val="000000"/>
                <w:kern w:val="0"/>
                <w:sz w:val="21"/>
                <w:szCs w:val="21"/>
                <w:lang w:val="en-US" w:eastAsia="zh-CN" w:bidi="ar"/>
              </w:rPr>
              <w:t>）在线查询院校专业信息</w:t>
            </w:r>
          </w:p>
          <w:p>
            <w:pPr>
              <w:keepNext w:val="0"/>
              <w:keepLines w:val="0"/>
              <w:widowControl/>
              <w:suppressLineNumbers w:val="0"/>
              <w:jc w:val="left"/>
            </w:pPr>
            <w:r>
              <w:rPr>
                <w:rFonts w:hint="eastAsia" w:ascii="华文中宋" w:hAnsi="华文中宋" w:eastAsia="华文中宋" w:cs="华文中宋"/>
                <w:color w:val="000000"/>
                <w:kern w:val="0"/>
                <w:sz w:val="21"/>
                <w:szCs w:val="21"/>
                <w:lang w:val="en-US" w:eastAsia="zh-CN" w:bidi="ar"/>
              </w:rPr>
              <w:t>（</w:t>
            </w:r>
            <w:r>
              <w:rPr>
                <w:rFonts w:hint="default" w:ascii="Bahnschrift" w:hAnsi="Bahnschrift" w:eastAsia="Bahnschrift" w:cs="Bahnschrift"/>
                <w:color w:val="000000"/>
                <w:kern w:val="0"/>
                <w:sz w:val="24"/>
                <w:szCs w:val="24"/>
                <w:lang w:val="en-US" w:eastAsia="zh-CN" w:bidi="ar"/>
              </w:rPr>
              <w:t>4</w:t>
            </w:r>
            <w:r>
              <w:rPr>
                <w:rFonts w:hint="eastAsia" w:ascii="华文中宋" w:hAnsi="华文中宋" w:eastAsia="华文中宋" w:cs="华文中宋"/>
                <w:color w:val="000000"/>
                <w:kern w:val="0"/>
                <w:sz w:val="21"/>
                <w:szCs w:val="21"/>
                <w:lang w:val="en-US" w:eastAsia="zh-CN" w:bidi="ar"/>
              </w:rPr>
              <w:t xml:space="preserve">）操作简单，易用 </w:t>
            </w:r>
          </w:p>
          <w:p>
            <w:pPr>
              <w:keepNext w:val="0"/>
              <w:keepLines w:val="0"/>
              <w:widowControl/>
              <w:suppressLineNumbers w:val="0"/>
              <w:jc w:val="left"/>
              <w:rPr>
                <w:rFonts w:hint="default"/>
                <w:lang w:val="en-US"/>
              </w:rPr>
            </w:pPr>
            <w:r>
              <w:rPr>
                <w:rFonts w:hint="eastAsia" w:ascii="华文中宋" w:hAnsi="华文中宋" w:eastAsia="华文中宋" w:cs="华文中宋"/>
                <w:color w:val="000000"/>
                <w:kern w:val="0"/>
                <w:sz w:val="21"/>
                <w:szCs w:val="21"/>
                <w:lang w:val="en-US" w:eastAsia="zh-CN" w:bidi="ar"/>
              </w:rPr>
              <w:t>（</w:t>
            </w:r>
            <w:r>
              <w:rPr>
                <w:rFonts w:hint="default" w:ascii="Bahnschrift" w:hAnsi="Bahnschrift" w:eastAsia="Bahnschrift" w:cs="Bahnschrift"/>
                <w:color w:val="000000"/>
                <w:kern w:val="0"/>
                <w:sz w:val="24"/>
                <w:szCs w:val="24"/>
                <w:lang w:val="en-US" w:eastAsia="zh-CN" w:bidi="ar"/>
              </w:rPr>
              <w:t>5</w:t>
            </w:r>
            <w:r>
              <w:rPr>
                <w:rFonts w:hint="eastAsia" w:ascii="华文中宋" w:hAnsi="华文中宋" w:eastAsia="华文中宋" w:cs="华文中宋"/>
                <w:color w:val="000000"/>
                <w:kern w:val="0"/>
                <w:sz w:val="21"/>
                <w:szCs w:val="21"/>
                <w:lang w:val="en-US" w:eastAsia="zh-CN" w:bidi="ar"/>
              </w:rPr>
              <w:t>）关键字搜索帖子</w:t>
            </w:r>
          </w:p>
          <w:p>
            <w:pPr>
              <w:keepNext w:val="0"/>
              <w:keepLines w:val="0"/>
              <w:widowControl/>
              <w:suppressLineNumbers w:val="0"/>
              <w:jc w:val="left"/>
              <w:rPr>
                <w:rFonts w:hint="default"/>
                <w:lang w:val="en-US"/>
              </w:rPr>
            </w:pPr>
            <w:r>
              <w:rPr>
                <w:rFonts w:hint="eastAsia" w:ascii="华文中宋" w:hAnsi="华文中宋" w:eastAsia="华文中宋" w:cs="华文中宋"/>
                <w:color w:val="000000"/>
                <w:kern w:val="0"/>
                <w:sz w:val="21"/>
                <w:szCs w:val="21"/>
                <w:lang w:val="en-US" w:eastAsia="zh-CN" w:bidi="ar"/>
              </w:rPr>
              <w:t>（</w:t>
            </w:r>
            <w:r>
              <w:rPr>
                <w:rFonts w:hint="default" w:ascii="Bahnschrift" w:hAnsi="Bahnschrift" w:eastAsia="Bahnschrift" w:cs="Bahnschrift"/>
                <w:color w:val="000000"/>
                <w:kern w:val="0"/>
                <w:sz w:val="24"/>
                <w:szCs w:val="24"/>
                <w:lang w:val="en-US" w:eastAsia="zh-CN" w:bidi="ar"/>
              </w:rPr>
              <w:t>6</w:t>
            </w:r>
            <w:r>
              <w:rPr>
                <w:rFonts w:hint="eastAsia" w:ascii="华文中宋" w:hAnsi="华文中宋" w:eastAsia="华文中宋" w:cs="华文中宋"/>
                <w:color w:val="000000"/>
                <w:kern w:val="0"/>
                <w:sz w:val="21"/>
                <w:szCs w:val="21"/>
                <w:lang w:val="en-US" w:eastAsia="zh-CN" w:bidi="ar"/>
              </w:rPr>
              <w:t>）可进行试题训练</w:t>
            </w:r>
          </w:p>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w:t>
            </w:r>
            <w:r>
              <w:rPr>
                <w:rFonts w:ascii="Bahnschrift" w:hAnsi="Bahnschrift" w:eastAsia="Bahnschrift" w:cs="Bahnschrift"/>
                <w:color w:val="000000"/>
                <w:kern w:val="0"/>
                <w:sz w:val="24"/>
                <w:szCs w:val="24"/>
                <w:lang w:val="en-US" w:eastAsia="zh-CN" w:bidi="ar"/>
              </w:rPr>
              <w:t>7</w:t>
            </w:r>
            <w:r>
              <w:rPr>
                <w:rFonts w:hint="eastAsia" w:ascii="华文中宋" w:hAnsi="华文中宋" w:eastAsia="华文中宋" w:cs="华文中宋"/>
                <w:color w:val="000000"/>
                <w:kern w:val="0"/>
                <w:sz w:val="21"/>
                <w:szCs w:val="21"/>
                <w:lang w:val="en-US" w:eastAsia="zh-CN" w:bidi="ar"/>
              </w:rPr>
              <w:t xml:space="preserve">）界面友好易用 </w:t>
            </w:r>
          </w:p>
          <w:p>
            <w:pPr>
              <w:keepNext w:val="0"/>
              <w:keepLines w:val="0"/>
              <w:widowControl/>
              <w:suppressLineNumbers w:val="0"/>
              <w:jc w:val="left"/>
              <w:rPr>
                <w:b/>
                <w:bCs/>
              </w:rPr>
            </w:pPr>
            <w:r>
              <w:rPr>
                <w:rFonts w:hint="eastAsia" w:asciiTheme="minorEastAsia" w:hAnsiTheme="minorEastAsia" w:eastAsiaTheme="minorEastAsia" w:cstheme="minorEastAsia"/>
                <w:b/>
                <w:bCs/>
                <w:color w:val="000000"/>
                <w:kern w:val="0"/>
                <w:sz w:val="21"/>
                <w:szCs w:val="21"/>
                <w:lang w:val="en-US" w:eastAsia="zh-CN" w:bidi="ar"/>
              </w:rPr>
              <w:t>（8）保护个人隐私权</w:t>
            </w:r>
            <w:r>
              <w:rPr>
                <w:rFonts w:hint="eastAsia" w:ascii="华文中宋" w:hAnsi="华文中宋" w:eastAsia="华文中宋" w:cs="华文中宋"/>
                <w:b/>
                <w:bCs/>
                <w:color w:val="000000"/>
                <w:kern w:val="0"/>
                <w:sz w:val="21"/>
                <w:szCs w:val="21"/>
                <w:lang w:val="en-US" w:eastAsia="zh-CN" w:bidi="ar"/>
              </w:rPr>
              <w:t xml:space="preserve"> </w:t>
            </w:r>
          </w:p>
          <w:p>
            <w:pPr>
              <w:keepNext w:val="0"/>
              <w:keepLines w:val="0"/>
              <w:widowControl/>
              <w:suppressLineNumbers w:val="0"/>
              <w:jc w:val="left"/>
              <w:rPr>
                <w:b/>
                <w:bCs/>
              </w:rPr>
            </w:pPr>
            <w:r>
              <w:rPr>
                <w:rFonts w:hint="eastAsia" w:asciiTheme="minorEastAsia" w:hAnsiTheme="minorEastAsia" w:eastAsiaTheme="minorEastAsia" w:cstheme="minorEastAsia"/>
                <w:b/>
                <w:bCs/>
                <w:color w:val="000000"/>
                <w:kern w:val="0"/>
                <w:sz w:val="21"/>
                <w:szCs w:val="21"/>
                <w:lang w:val="en-US" w:eastAsia="zh-CN" w:bidi="ar"/>
              </w:rPr>
              <w:t>（9）可以分享音乐</w:t>
            </w:r>
            <w:r>
              <w:rPr>
                <w:rFonts w:hint="eastAsia" w:ascii="华文中宋" w:hAnsi="华文中宋" w:eastAsia="华文中宋" w:cs="华文中宋"/>
                <w:b/>
                <w:bCs/>
                <w:color w:val="000000"/>
                <w:kern w:val="0"/>
                <w:sz w:val="21"/>
                <w:szCs w:val="21"/>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b/>
                <w:bCs/>
                <w:sz w:val="18"/>
                <w:szCs w:val="18"/>
              </w:rPr>
            </w:pPr>
            <w:r>
              <w:rPr>
                <w:rFonts w:hint="eastAsia" w:asciiTheme="minorEastAsia" w:hAnsiTheme="minorEastAsia" w:eastAsiaTheme="minorEastAsia" w:cstheme="minorEastAsia"/>
                <w:b/>
                <w:bCs/>
                <w:color w:val="000000"/>
                <w:kern w:val="0"/>
                <w:sz w:val="18"/>
                <w:szCs w:val="18"/>
                <w:lang w:val="en-US" w:eastAsia="zh-CN" w:bidi="ar"/>
              </w:rPr>
              <w:t>（10）创建自己的歌单</w:t>
            </w:r>
          </w:p>
          <w:p>
            <w:pPr>
              <w:numPr>
                <w:ilvl w:val="0"/>
                <w:numId w:val="0"/>
              </w:numPr>
              <w:spacing w:before="0"/>
              <w:ind w:right="2301" w:rightChars="0"/>
              <w:jc w:val="both"/>
              <w:rPr>
                <w:rFonts w:hint="default" w:eastAsia="Arial Unicode MS"/>
                <w:sz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2" w:type="dxa"/>
          </w:tcPr>
          <w:p>
            <w:pPr>
              <w:numPr>
                <w:ilvl w:val="0"/>
                <w:numId w:val="0"/>
              </w:numPr>
              <w:spacing w:before="0"/>
              <w:ind w:right="2301" w:rightChars="0"/>
              <w:jc w:val="both"/>
              <w:rPr>
                <w:rFonts w:hint="default" w:eastAsia="Arial Unicode MS"/>
                <w:sz w:val="32"/>
                <w:vertAlign w:val="baseline"/>
                <w:lang w:val="en-US" w:eastAsia="zh-CN"/>
              </w:rPr>
            </w:pPr>
            <w:r>
              <w:rPr>
                <w:rFonts w:hint="eastAsia" w:ascii="华文中宋" w:hAnsi="华文中宋" w:eastAsia="华文中宋" w:cs="华文中宋"/>
                <w:color w:val="000000"/>
                <w:kern w:val="0"/>
                <w:sz w:val="21"/>
                <w:szCs w:val="21"/>
                <w:vertAlign w:val="baseline"/>
                <w:lang w:val="en-US" w:eastAsia="zh-CN" w:bidi="ar"/>
              </w:rPr>
              <w:t>在职往届生</w:t>
            </w:r>
          </w:p>
        </w:tc>
        <w:tc>
          <w:tcPr>
            <w:tcW w:w="5426" w:type="dxa"/>
          </w:tcPr>
          <w:p>
            <w:pPr>
              <w:numPr>
                <w:ilvl w:val="0"/>
                <w:numId w:val="0"/>
              </w:numPr>
              <w:spacing w:before="0"/>
              <w:ind w:left="960" w:right="2301" w:rightChars="0" w:hanging="960" w:hangingChars="300"/>
              <w:jc w:val="both"/>
              <w:rPr>
                <w:rFonts w:hint="default" w:eastAsia="Arial Unicode MS"/>
                <w:sz w:val="32"/>
                <w:vertAlign w:val="baseline"/>
                <w:lang w:val="en-US" w:eastAsia="zh-CN"/>
              </w:rPr>
            </w:pPr>
            <w:r>
              <w:rPr>
                <w:rFonts w:hint="eastAsia"/>
                <w:sz w:val="32"/>
                <w:vertAlign w:val="baseline"/>
                <w:lang w:val="en-US" w:eastAsia="zh-CN"/>
              </w:rPr>
              <w:t xml:space="preserve">         </w:t>
            </w:r>
            <w:r>
              <w:rPr>
                <w:rFonts w:hint="eastAsia" w:ascii="华文中宋" w:hAnsi="华文中宋" w:eastAsia="华文中宋" w:cs="华文中宋"/>
                <w:color w:val="000000"/>
                <w:kern w:val="0"/>
                <w:sz w:val="21"/>
                <w:szCs w:val="21"/>
                <w:vertAlign w:val="baseline"/>
                <w:lang w:val="en-US" w:eastAsia="zh-CN" w:bidi="ar"/>
              </w:rPr>
              <w:t>系统的实际用户，已经毕业的往届大学生</w:t>
            </w:r>
          </w:p>
        </w:tc>
        <w:tc>
          <w:tcPr>
            <w:tcW w:w="2912"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w:t>
            </w:r>
            <w:r>
              <w:rPr>
                <w:rFonts w:ascii="Bahnschrift" w:hAnsi="Bahnschrift" w:eastAsia="Bahnschrift" w:cs="Bahnschrift"/>
                <w:color w:val="000000"/>
                <w:kern w:val="0"/>
                <w:sz w:val="24"/>
                <w:szCs w:val="24"/>
                <w:lang w:val="en-US" w:eastAsia="zh-CN" w:bidi="ar"/>
              </w:rPr>
              <w:t>1</w:t>
            </w:r>
            <w:r>
              <w:rPr>
                <w:rFonts w:hint="eastAsia" w:ascii="华文中宋" w:hAnsi="华文中宋" w:eastAsia="华文中宋" w:cs="华文中宋"/>
                <w:color w:val="000000"/>
                <w:kern w:val="0"/>
                <w:sz w:val="21"/>
                <w:szCs w:val="21"/>
                <w:lang w:val="en-US" w:eastAsia="zh-CN" w:bidi="ar"/>
              </w:rPr>
              <w:t xml:space="preserve">）可以发布帖子 </w:t>
            </w:r>
          </w:p>
          <w:p>
            <w:pPr>
              <w:keepNext w:val="0"/>
              <w:keepLines w:val="0"/>
              <w:widowControl/>
              <w:suppressLineNumbers w:val="0"/>
              <w:jc w:val="left"/>
            </w:pPr>
            <w:r>
              <w:rPr>
                <w:rFonts w:hint="eastAsia" w:ascii="华文中宋" w:hAnsi="华文中宋" w:eastAsia="华文中宋" w:cs="华文中宋"/>
                <w:color w:val="000000"/>
                <w:kern w:val="0"/>
                <w:sz w:val="21"/>
                <w:szCs w:val="21"/>
                <w:lang w:val="en-US" w:eastAsia="zh-CN" w:bidi="ar"/>
              </w:rPr>
              <w:t>（</w:t>
            </w:r>
            <w:r>
              <w:rPr>
                <w:rFonts w:hint="default" w:ascii="Bahnschrift" w:hAnsi="Bahnschrift" w:eastAsia="Bahnschrift" w:cs="Bahnschrift"/>
                <w:color w:val="000000"/>
                <w:kern w:val="0"/>
                <w:sz w:val="24"/>
                <w:szCs w:val="24"/>
                <w:lang w:val="en-US" w:eastAsia="zh-CN" w:bidi="ar"/>
              </w:rPr>
              <w:t>2</w:t>
            </w:r>
            <w:r>
              <w:rPr>
                <w:rFonts w:hint="eastAsia" w:ascii="华文中宋" w:hAnsi="华文中宋" w:eastAsia="华文中宋" w:cs="华文中宋"/>
                <w:color w:val="000000"/>
                <w:kern w:val="0"/>
                <w:sz w:val="21"/>
                <w:szCs w:val="21"/>
                <w:lang w:val="en-US" w:eastAsia="zh-CN" w:bidi="ar"/>
              </w:rPr>
              <w:t xml:space="preserve">）可以发表言论 </w:t>
            </w:r>
          </w:p>
          <w:p>
            <w:pPr>
              <w:keepNext w:val="0"/>
              <w:keepLines w:val="0"/>
              <w:widowControl/>
              <w:suppressLineNumbers w:val="0"/>
              <w:jc w:val="left"/>
              <w:rPr>
                <w:rFonts w:hint="default"/>
                <w:lang w:val="en-US"/>
              </w:rPr>
            </w:pPr>
            <w:r>
              <w:rPr>
                <w:rFonts w:hint="eastAsia" w:ascii="华文中宋" w:hAnsi="华文中宋" w:eastAsia="华文中宋" w:cs="华文中宋"/>
                <w:color w:val="000000"/>
                <w:kern w:val="0"/>
                <w:sz w:val="21"/>
                <w:szCs w:val="21"/>
                <w:lang w:val="en-US" w:eastAsia="zh-CN" w:bidi="ar"/>
              </w:rPr>
              <w:t>（</w:t>
            </w:r>
            <w:r>
              <w:rPr>
                <w:rFonts w:hint="default" w:ascii="Bahnschrift" w:hAnsi="Bahnschrift" w:eastAsia="Bahnschrift" w:cs="Bahnschrift"/>
                <w:color w:val="000000"/>
                <w:kern w:val="0"/>
                <w:sz w:val="24"/>
                <w:szCs w:val="24"/>
                <w:lang w:val="en-US" w:eastAsia="zh-CN" w:bidi="ar"/>
              </w:rPr>
              <w:t>3</w:t>
            </w:r>
            <w:r>
              <w:rPr>
                <w:rFonts w:hint="eastAsia" w:ascii="华文中宋" w:hAnsi="华文中宋" w:eastAsia="华文中宋" w:cs="华文中宋"/>
                <w:color w:val="000000"/>
                <w:kern w:val="0"/>
                <w:sz w:val="21"/>
                <w:szCs w:val="21"/>
                <w:lang w:val="en-US" w:eastAsia="zh-CN" w:bidi="ar"/>
              </w:rPr>
              <w:t>）在线查询院校专业信息</w:t>
            </w:r>
          </w:p>
          <w:p>
            <w:pPr>
              <w:keepNext w:val="0"/>
              <w:keepLines w:val="0"/>
              <w:widowControl/>
              <w:suppressLineNumbers w:val="0"/>
              <w:jc w:val="left"/>
            </w:pPr>
            <w:r>
              <w:rPr>
                <w:rFonts w:hint="eastAsia" w:ascii="华文中宋" w:hAnsi="华文中宋" w:eastAsia="华文中宋" w:cs="华文中宋"/>
                <w:color w:val="000000"/>
                <w:kern w:val="0"/>
                <w:sz w:val="21"/>
                <w:szCs w:val="21"/>
                <w:lang w:val="en-US" w:eastAsia="zh-CN" w:bidi="ar"/>
              </w:rPr>
              <w:t>（</w:t>
            </w:r>
            <w:r>
              <w:rPr>
                <w:rFonts w:hint="default" w:ascii="Bahnschrift" w:hAnsi="Bahnschrift" w:eastAsia="Bahnschrift" w:cs="Bahnschrift"/>
                <w:color w:val="000000"/>
                <w:kern w:val="0"/>
                <w:sz w:val="24"/>
                <w:szCs w:val="24"/>
                <w:lang w:val="en-US" w:eastAsia="zh-CN" w:bidi="ar"/>
              </w:rPr>
              <w:t>4</w:t>
            </w:r>
            <w:r>
              <w:rPr>
                <w:rFonts w:hint="eastAsia" w:ascii="华文中宋" w:hAnsi="华文中宋" w:eastAsia="华文中宋" w:cs="华文中宋"/>
                <w:color w:val="000000"/>
                <w:kern w:val="0"/>
                <w:sz w:val="21"/>
                <w:szCs w:val="21"/>
                <w:lang w:val="en-US" w:eastAsia="zh-CN" w:bidi="ar"/>
              </w:rPr>
              <w:t xml:space="preserve">）操作简单，易用 </w:t>
            </w:r>
          </w:p>
          <w:p>
            <w:pPr>
              <w:keepNext w:val="0"/>
              <w:keepLines w:val="0"/>
              <w:widowControl/>
              <w:suppressLineNumbers w:val="0"/>
              <w:jc w:val="left"/>
              <w:rPr>
                <w:rFonts w:hint="default"/>
                <w:lang w:val="en-US"/>
              </w:rPr>
            </w:pPr>
            <w:r>
              <w:rPr>
                <w:rFonts w:hint="eastAsia" w:ascii="华文中宋" w:hAnsi="华文中宋" w:eastAsia="华文中宋" w:cs="华文中宋"/>
                <w:color w:val="000000"/>
                <w:kern w:val="0"/>
                <w:sz w:val="21"/>
                <w:szCs w:val="21"/>
                <w:lang w:val="en-US" w:eastAsia="zh-CN" w:bidi="ar"/>
              </w:rPr>
              <w:t>（</w:t>
            </w:r>
            <w:r>
              <w:rPr>
                <w:rFonts w:hint="default" w:ascii="Bahnschrift" w:hAnsi="Bahnschrift" w:eastAsia="Bahnschrift" w:cs="Bahnschrift"/>
                <w:color w:val="000000"/>
                <w:kern w:val="0"/>
                <w:sz w:val="24"/>
                <w:szCs w:val="24"/>
                <w:lang w:val="en-US" w:eastAsia="zh-CN" w:bidi="ar"/>
              </w:rPr>
              <w:t>5</w:t>
            </w:r>
            <w:r>
              <w:rPr>
                <w:rFonts w:hint="eastAsia" w:ascii="华文中宋" w:hAnsi="华文中宋" w:eastAsia="华文中宋" w:cs="华文中宋"/>
                <w:color w:val="000000"/>
                <w:kern w:val="0"/>
                <w:sz w:val="21"/>
                <w:szCs w:val="21"/>
                <w:lang w:val="en-US" w:eastAsia="zh-CN" w:bidi="ar"/>
              </w:rPr>
              <w:t>）关键字搜索帖子</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w:t>
            </w:r>
            <w:r>
              <w:rPr>
                <w:rFonts w:hint="default" w:ascii="Bahnschrift" w:hAnsi="Bahnschrift" w:eastAsia="Bahnschrift" w:cs="Bahnschrift"/>
                <w:color w:val="000000"/>
                <w:kern w:val="0"/>
                <w:sz w:val="24"/>
                <w:szCs w:val="24"/>
                <w:lang w:val="en-US" w:eastAsia="zh-CN" w:bidi="ar"/>
              </w:rPr>
              <w:t>6</w:t>
            </w:r>
            <w:r>
              <w:rPr>
                <w:rFonts w:hint="eastAsia" w:ascii="华文中宋" w:hAnsi="华文中宋" w:eastAsia="华文中宋" w:cs="华文中宋"/>
                <w:color w:val="000000"/>
                <w:kern w:val="0"/>
                <w:sz w:val="21"/>
                <w:szCs w:val="21"/>
                <w:lang w:val="en-US" w:eastAsia="zh-CN" w:bidi="ar"/>
              </w:rPr>
              <w:t>）可进行试题训练</w:t>
            </w:r>
          </w:p>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w:t>
            </w:r>
            <w:r>
              <w:rPr>
                <w:rFonts w:ascii="Bahnschrift" w:hAnsi="Bahnschrift" w:eastAsia="Bahnschrift" w:cs="Bahnschrift"/>
                <w:color w:val="000000"/>
                <w:kern w:val="0"/>
                <w:sz w:val="24"/>
                <w:szCs w:val="24"/>
                <w:lang w:val="en-US" w:eastAsia="zh-CN" w:bidi="ar"/>
              </w:rPr>
              <w:t>7</w:t>
            </w:r>
            <w:r>
              <w:rPr>
                <w:rFonts w:hint="eastAsia" w:ascii="华文中宋" w:hAnsi="华文中宋" w:eastAsia="华文中宋" w:cs="华文中宋"/>
                <w:color w:val="000000"/>
                <w:kern w:val="0"/>
                <w:sz w:val="21"/>
                <w:szCs w:val="21"/>
                <w:lang w:val="en-US" w:eastAsia="zh-CN" w:bidi="ar"/>
              </w:rPr>
              <w:t xml:space="preserve">）界面友好易用 </w:t>
            </w: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华文中宋" w:hAnsi="华文中宋" w:eastAsia="华文中宋" w:cs="华文中宋"/>
                <w:b/>
                <w:bCs/>
                <w:color w:val="000000"/>
                <w:kern w:val="0"/>
                <w:sz w:val="21"/>
                <w:szCs w:val="21"/>
                <w:lang w:val="en-US" w:eastAsia="zh-CN" w:bidi="ar"/>
              </w:rPr>
              <w:t>（</w:t>
            </w:r>
            <w:r>
              <w:rPr>
                <w:rFonts w:hint="eastAsia" w:asciiTheme="minorEastAsia" w:hAnsiTheme="minorEastAsia" w:eastAsiaTheme="minorEastAsia" w:cstheme="minorEastAsia"/>
                <w:b/>
                <w:bCs/>
                <w:color w:val="000000"/>
                <w:kern w:val="0"/>
                <w:sz w:val="18"/>
                <w:szCs w:val="18"/>
                <w:lang w:val="en-US" w:eastAsia="zh-CN" w:bidi="ar"/>
              </w:rPr>
              <w:t xml:space="preserve">8）保护个人隐私权 </w:t>
            </w:r>
          </w:p>
          <w:p>
            <w:pPr>
              <w:numPr>
                <w:ilvl w:val="0"/>
                <w:numId w:val="0"/>
              </w:numPr>
              <w:spacing w:before="0"/>
              <w:ind w:right="2301" w:rightChars="0"/>
              <w:jc w:val="both"/>
              <w:rPr>
                <w:rFonts w:hint="default" w:eastAsia="Arial Unicode MS"/>
                <w:sz w:val="32"/>
                <w:vertAlign w:val="baseline"/>
                <w:lang w:val="en-US" w:eastAsia="zh-CN"/>
              </w:rPr>
            </w:pPr>
          </w:p>
        </w:tc>
      </w:tr>
    </w:tbl>
    <w:p>
      <w:pPr>
        <w:numPr>
          <w:ilvl w:val="0"/>
          <w:numId w:val="0"/>
        </w:numPr>
        <w:spacing w:before="0"/>
        <w:ind w:left="2306" w:leftChars="0" w:right="2301" w:rightChars="0"/>
        <w:jc w:val="both"/>
        <w:rPr>
          <w:rFonts w:hint="default" w:eastAsia="Arial Unicode MS"/>
          <w:sz w:val="32"/>
          <w:lang w:val="en-US" w:eastAsia="zh-CN"/>
        </w:rPr>
      </w:pPr>
    </w:p>
    <w:p>
      <w:pPr>
        <w:keepNext w:val="0"/>
        <w:keepLines w:val="0"/>
        <w:widowControl/>
        <w:suppressLineNumbers w:val="0"/>
        <w:jc w:val="left"/>
        <w:rPr>
          <w:rFonts w:hint="eastAsia" w:asciiTheme="majorEastAsia" w:hAnsiTheme="majorEastAsia" w:eastAsiaTheme="majorEastAsia" w:cstheme="majorEastAsia"/>
          <w:b/>
          <w:bCs/>
          <w:color w:val="000000"/>
          <w:kern w:val="0"/>
          <w:sz w:val="24"/>
          <w:szCs w:val="24"/>
          <w:lang w:val="en-US" w:eastAsia="zh-CN" w:bidi="ar"/>
        </w:rPr>
      </w:pPr>
      <w:r>
        <w:rPr>
          <w:rFonts w:hint="eastAsia" w:asciiTheme="majorEastAsia" w:hAnsiTheme="majorEastAsia" w:eastAsiaTheme="majorEastAsia" w:cstheme="majorEastAsia"/>
          <w:b/>
          <w:bCs/>
          <w:color w:val="000000"/>
          <w:kern w:val="0"/>
          <w:sz w:val="24"/>
          <w:szCs w:val="24"/>
          <w:lang w:val="en-US" w:eastAsia="zh-CN" w:bidi="ar"/>
        </w:rPr>
        <w:t xml:space="preserve">1.4. 产品概述 </w:t>
      </w:r>
    </w:p>
    <w:p>
      <w:pPr>
        <w:keepNext w:val="0"/>
        <w:keepLines w:val="0"/>
        <w:widowControl/>
        <w:suppressLineNumbers w:val="0"/>
        <w:jc w:val="left"/>
        <w:rPr>
          <w:rFonts w:hint="eastAsia" w:asciiTheme="majorEastAsia" w:hAnsiTheme="majorEastAsia" w:eastAsiaTheme="majorEastAsia" w:cstheme="majorEastAsia"/>
          <w:b/>
          <w:bCs/>
          <w:color w:val="000000"/>
          <w:kern w:val="0"/>
          <w:sz w:val="24"/>
          <w:szCs w:val="24"/>
          <w:lang w:val="en-US" w:eastAsia="zh-CN" w:bidi="ar"/>
        </w:rPr>
      </w:pPr>
    </w:p>
    <w:p>
      <w:pPr>
        <w:keepNext w:val="0"/>
        <w:keepLines w:val="0"/>
        <w:widowControl/>
        <w:numPr>
          <w:ilvl w:val="0"/>
          <w:numId w:val="7"/>
        </w:numPr>
        <w:suppressLineNumbers w:val="0"/>
        <w:jc w:val="left"/>
        <w:rPr>
          <w:rFonts w:hint="eastAsia" w:asciiTheme="minorEastAsia" w:hAnsiTheme="minorEastAsia" w:eastAsiaTheme="minorEastAsia" w:cstheme="minorEastAsia"/>
          <w:b/>
          <w:bCs/>
          <w:color w:val="000000"/>
          <w:kern w:val="0"/>
          <w:sz w:val="21"/>
          <w:szCs w:val="21"/>
          <w:lang w:val="en-US" w:eastAsia="zh-CN" w:bidi="ar"/>
        </w:rPr>
      </w:pPr>
      <w:r>
        <w:rPr>
          <w:rFonts w:hint="eastAsia" w:asciiTheme="minorEastAsia" w:hAnsiTheme="minorEastAsia" w:eastAsiaTheme="minorEastAsia" w:cstheme="minorEastAsia"/>
          <w:b/>
          <w:bCs/>
          <w:color w:val="000000"/>
          <w:kern w:val="0"/>
          <w:sz w:val="21"/>
          <w:szCs w:val="21"/>
          <w:lang w:val="en-US" w:eastAsia="zh-CN" w:bidi="ar"/>
        </w:rPr>
        <w:t xml:space="preserve">产品定位陈述 </w:t>
      </w:r>
    </w:p>
    <w:p>
      <w:pPr>
        <w:keepNext w:val="0"/>
        <w:keepLines w:val="0"/>
        <w:widowControl/>
        <w:numPr>
          <w:ilvl w:val="0"/>
          <w:numId w:val="0"/>
        </w:numPr>
        <w:suppressLineNumbers w:val="0"/>
        <w:ind w:right="0" w:rightChars="0"/>
        <w:jc w:val="left"/>
        <w:rPr>
          <w:rFonts w:hint="eastAsia" w:asciiTheme="minorEastAsia" w:hAnsiTheme="minorEastAsia" w:eastAsiaTheme="minorEastAsia" w:cstheme="minorEastAsia"/>
          <w:color w:val="000000"/>
          <w:kern w:val="0"/>
          <w:sz w:val="18"/>
          <w:szCs w:val="18"/>
          <w:lang w:val="en-US" w:eastAsia="zh-CN" w:bidi="ar"/>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43"/>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3" w:type="dxa"/>
          </w:tcPr>
          <w:p>
            <w:pPr>
              <w:keepNext w:val="0"/>
              <w:keepLines w:val="0"/>
              <w:widowControl/>
              <w:suppressLineNumbers w:val="0"/>
              <w:jc w:val="lef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color w:val="000000"/>
                <w:kern w:val="0"/>
                <w:sz w:val="30"/>
                <w:szCs w:val="30"/>
                <w:lang w:val="en-US" w:eastAsia="zh-CN" w:bidi="ar"/>
              </w:rPr>
              <w:t>for</w:t>
            </w:r>
          </w:p>
          <w:p>
            <w:pPr>
              <w:numPr>
                <w:ilvl w:val="0"/>
                <w:numId w:val="0"/>
              </w:numPr>
              <w:spacing w:before="0"/>
              <w:ind w:right="2301" w:rightChars="0"/>
              <w:jc w:val="both"/>
              <w:rPr>
                <w:rFonts w:hint="default" w:eastAsia="Arial Unicode MS"/>
                <w:sz w:val="32"/>
                <w:vertAlign w:val="baseline"/>
                <w:lang w:val="en-US" w:eastAsia="zh-CN"/>
              </w:rPr>
            </w:pPr>
          </w:p>
        </w:tc>
        <w:tc>
          <w:tcPr>
            <w:tcW w:w="5043"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想要通过</w:t>
            </w:r>
            <w:r>
              <w:rPr>
                <w:rFonts w:hint="eastAsia" w:ascii="华文中宋" w:hAnsi="华文中宋" w:eastAsia="华文中宋" w:cs="华文中宋"/>
                <w:color w:val="000000"/>
                <w:kern w:val="0"/>
                <w:sz w:val="21"/>
                <w:szCs w:val="21"/>
                <w:lang w:val="en-US" w:eastAsia="zh-CN" w:bidi="ar"/>
              </w:rPr>
              <w:t>系统提供考研帮助</w:t>
            </w:r>
            <w:r>
              <w:rPr>
                <w:rFonts w:ascii="华文中宋" w:hAnsi="华文中宋" w:eastAsia="华文中宋" w:cs="华文中宋"/>
                <w:color w:val="000000"/>
                <w:kern w:val="0"/>
                <w:sz w:val="21"/>
                <w:szCs w:val="21"/>
                <w:lang w:val="en-US" w:eastAsia="zh-CN" w:bidi="ar"/>
              </w:rPr>
              <w:t xml:space="preserve">的人 </w:t>
            </w:r>
          </w:p>
          <w:p>
            <w:pPr>
              <w:numPr>
                <w:ilvl w:val="0"/>
                <w:numId w:val="0"/>
              </w:numPr>
              <w:spacing w:before="0"/>
              <w:ind w:right="2301" w:rightChars="0"/>
              <w:jc w:val="both"/>
              <w:rPr>
                <w:rFonts w:hint="default" w:eastAsia="Arial Unicode MS"/>
                <w:sz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3" w:type="dxa"/>
          </w:tcPr>
          <w:p>
            <w:pPr>
              <w:keepNext w:val="0"/>
              <w:keepLines w:val="0"/>
              <w:widowControl/>
              <w:suppressLineNumbers w:val="0"/>
              <w:jc w:val="lef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color w:val="000000"/>
                <w:kern w:val="0"/>
                <w:sz w:val="30"/>
                <w:szCs w:val="30"/>
                <w:lang w:val="en-US" w:eastAsia="zh-CN" w:bidi="ar"/>
              </w:rPr>
              <w:t xml:space="preserve">who </w:t>
            </w:r>
          </w:p>
          <w:p>
            <w:pPr>
              <w:numPr>
                <w:ilvl w:val="0"/>
                <w:numId w:val="0"/>
              </w:numPr>
              <w:spacing w:before="0"/>
              <w:ind w:right="2301" w:rightChars="0"/>
              <w:jc w:val="both"/>
              <w:rPr>
                <w:rFonts w:hint="default" w:eastAsia="Arial Unicode MS"/>
                <w:sz w:val="32"/>
                <w:vertAlign w:val="baseline"/>
                <w:lang w:val="en-US" w:eastAsia="zh-CN"/>
              </w:rPr>
            </w:pPr>
          </w:p>
        </w:tc>
        <w:tc>
          <w:tcPr>
            <w:tcW w:w="5043"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希望有一个界面友好，简洁方便，功能齐全（在线</w:t>
            </w:r>
            <w:r>
              <w:rPr>
                <w:rFonts w:hint="eastAsia" w:ascii="华文中宋" w:hAnsi="华文中宋" w:eastAsia="华文中宋" w:cs="华文中宋"/>
                <w:color w:val="000000"/>
                <w:kern w:val="0"/>
                <w:sz w:val="21"/>
                <w:szCs w:val="21"/>
                <w:lang w:val="en-US" w:eastAsia="zh-CN" w:bidi="ar"/>
              </w:rPr>
              <w:t>做题</w:t>
            </w:r>
            <w:r>
              <w:rPr>
                <w:rFonts w:ascii="华文中宋" w:hAnsi="华文中宋" w:eastAsia="华文中宋" w:cs="华文中宋"/>
                <w:color w:val="000000"/>
                <w:kern w:val="0"/>
                <w:sz w:val="21"/>
                <w:szCs w:val="21"/>
                <w:lang w:val="en-US" w:eastAsia="zh-CN" w:bidi="ar"/>
              </w:rPr>
              <w:t>，</w:t>
            </w:r>
            <w:r>
              <w:rPr>
                <w:rFonts w:hint="eastAsia" w:ascii="华文中宋" w:hAnsi="华文中宋" w:eastAsia="华文中宋" w:cs="华文中宋"/>
                <w:color w:val="000000"/>
                <w:kern w:val="0"/>
                <w:sz w:val="21"/>
                <w:szCs w:val="21"/>
                <w:lang w:val="en-US" w:eastAsia="zh-CN" w:bidi="ar"/>
              </w:rPr>
              <w:t>发布帖子</w:t>
            </w:r>
            <w:r>
              <w:rPr>
                <w:rFonts w:ascii="华文中宋" w:hAnsi="华文中宋" w:eastAsia="华文中宋" w:cs="华文中宋"/>
                <w:color w:val="000000"/>
                <w:kern w:val="0"/>
                <w:sz w:val="21"/>
                <w:szCs w:val="21"/>
                <w:lang w:val="en-US" w:eastAsia="zh-CN" w:bidi="ar"/>
              </w:rPr>
              <w:t xml:space="preserve">等）的平台 </w:t>
            </w:r>
          </w:p>
          <w:p>
            <w:pPr>
              <w:numPr>
                <w:ilvl w:val="0"/>
                <w:numId w:val="0"/>
              </w:numPr>
              <w:spacing w:before="0"/>
              <w:ind w:right="2301" w:rightChars="0"/>
              <w:jc w:val="both"/>
              <w:rPr>
                <w:rFonts w:hint="default" w:eastAsia="Arial Unicode MS"/>
                <w:sz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3" w:type="dxa"/>
          </w:tcPr>
          <w:p>
            <w:pPr>
              <w:keepNext w:val="0"/>
              <w:keepLines w:val="0"/>
              <w:widowControl/>
              <w:suppressLineNumbers w:val="0"/>
              <w:jc w:val="lef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color w:val="000000"/>
                <w:kern w:val="0"/>
                <w:sz w:val="30"/>
                <w:szCs w:val="30"/>
                <w:lang w:val="en-US" w:eastAsia="zh-CN" w:bidi="ar"/>
              </w:rPr>
              <w:t xml:space="preserve">the </w:t>
            </w:r>
          </w:p>
          <w:p>
            <w:pPr>
              <w:numPr>
                <w:ilvl w:val="0"/>
                <w:numId w:val="0"/>
              </w:numPr>
              <w:spacing w:before="0"/>
              <w:ind w:right="2301" w:rightChars="0"/>
              <w:jc w:val="both"/>
              <w:rPr>
                <w:rFonts w:hint="default" w:eastAsia="Arial Unicode MS"/>
                <w:sz w:val="32"/>
                <w:vertAlign w:val="baseline"/>
                <w:lang w:val="en-US" w:eastAsia="zh-CN"/>
              </w:rPr>
            </w:pPr>
          </w:p>
        </w:tc>
        <w:tc>
          <w:tcPr>
            <w:tcW w:w="5043"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是一个在线</w:t>
            </w:r>
            <w:r>
              <w:rPr>
                <w:rFonts w:hint="eastAsia" w:ascii="华文中宋" w:hAnsi="华文中宋" w:eastAsia="华文中宋" w:cs="华文中宋"/>
                <w:color w:val="000000"/>
                <w:kern w:val="0"/>
                <w:sz w:val="21"/>
                <w:szCs w:val="21"/>
                <w:lang w:val="en-US" w:eastAsia="zh-CN" w:bidi="ar"/>
              </w:rPr>
              <w:t>考研信息获取</w:t>
            </w:r>
            <w:r>
              <w:rPr>
                <w:rFonts w:ascii="华文中宋" w:hAnsi="华文中宋" w:eastAsia="华文中宋" w:cs="华文中宋"/>
                <w:color w:val="000000"/>
                <w:kern w:val="0"/>
                <w:sz w:val="21"/>
                <w:szCs w:val="21"/>
                <w:lang w:val="en-US" w:eastAsia="zh-CN" w:bidi="ar"/>
              </w:rPr>
              <w:t>平台，也提供本地</w:t>
            </w:r>
            <w:r>
              <w:rPr>
                <w:rFonts w:hint="eastAsia" w:ascii="华文中宋" w:hAnsi="华文中宋" w:eastAsia="华文中宋" w:cs="华文中宋"/>
                <w:color w:val="000000"/>
                <w:kern w:val="0"/>
                <w:sz w:val="21"/>
                <w:szCs w:val="21"/>
                <w:lang w:val="en-US" w:eastAsia="zh-CN" w:bidi="ar"/>
              </w:rPr>
              <w:t>下载试题</w:t>
            </w:r>
            <w:r>
              <w:rPr>
                <w:rFonts w:ascii="华文中宋" w:hAnsi="华文中宋" w:eastAsia="华文中宋" w:cs="华文中宋"/>
                <w:color w:val="000000"/>
                <w:kern w:val="0"/>
                <w:sz w:val="21"/>
                <w:szCs w:val="21"/>
                <w:lang w:val="en-US" w:eastAsia="zh-CN" w:bidi="ar"/>
              </w:rPr>
              <w:t xml:space="preserve"> </w:t>
            </w:r>
          </w:p>
          <w:p>
            <w:pPr>
              <w:numPr>
                <w:ilvl w:val="0"/>
                <w:numId w:val="0"/>
              </w:numPr>
              <w:spacing w:before="0"/>
              <w:ind w:right="2301" w:rightChars="0"/>
              <w:jc w:val="both"/>
              <w:rPr>
                <w:rFonts w:hint="default" w:eastAsia="Arial Unicode MS"/>
                <w:sz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3" w:type="dxa"/>
          </w:tcPr>
          <w:p>
            <w:pPr>
              <w:keepNext w:val="0"/>
              <w:keepLines w:val="0"/>
              <w:widowControl/>
              <w:suppressLineNumbers w:val="0"/>
              <w:jc w:val="lef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color w:val="000000"/>
                <w:kern w:val="0"/>
                <w:sz w:val="30"/>
                <w:szCs w:val="30"/>
                <w:lang w:val="en-US" w:eastAsia="zh-CN" w:bidi="ar"/>
              </w:rPr>
              <w:t>That</w:t>
            </w:r>
          </w:p>
          <w:p>
            <w:pPr>
              <w:numPr>
                <w:ilvl w:val="0"/>
                <w:numId w:val="0"/>
              </w:numPr>
              <w:spacing w:before="0"/>
              <w:ind w:right="2301" w:rightChars="0"/>
              <w:jc w:val="both"/>
              <w:rPr>
                <w:rFonts w:hint="default" w:eastAsia="Arial Unicode MS"/>
                <w:sz w:val="32"/>
                <w:vertAlign w:val="baseline"/>
                <w:lang w:val="en-US" w:eastAsia="zh-CN"/>
              </w:rPr>
            </w:pPr>
          </w:p>
        </w:tc>
        <w:tc>
          <w:tcPr>
            <w:tcW w:w="5043"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易于使用，操作简单，功能齐全</w:t>
            </w:r>
          </w:p>
          <w:p>
            <w:pPr>
              <w:numPr>
                <w:ilvl w:val="0"/>
                <w:numId w:val="0"/>
              </w:numPr>
              <w:spacing w:before="0"/>
              <w:ind w:right="2301" w:rightChars="0"/>
              <w:jc w:val="both"/>
              <w:rPr>
                <w:rFonts w:hint="default" w:eastAsia="Arial Unicode MS"/>
                <w:sz w:val="32"/>
                <w:vertAlign w:val="baseline"/>
                <w:lang w:val="en-US" w:eastAsia="zh-CN"/>
              </w:rPr>
            </w:pPr>
          </w:p>
        </w:tc>
      </w:tr>
    </w:tbl>
    <w:p>
      <w:pPr>
        <w:numPr>
          <w:ilvl w:val="0"/>
          <w:numId w:val="0"/>
        </w:numPr>
        <w:spacing w:before="0"/>
        <w:ind w:left="2306" w:leftChars="0" w:right="2301" w:rightChars="0"/>
        <w:jc w:val="both"/>
        <w:rPr>
          <w:rFonts w:hint="default" w:eastAsia="Arial Unicode MS"/>
          <w:sz w:val="21"/>
          <w:szCs w:val="21"/>
          <w:lang w:val="en-US" w:eastAsia="zh-CN"/>
        </w:rPr>
      </w:pPr>
    </w:p>
    <w:p>
      <w:pPr>
        <w:keepNext w:val="0"/>
        <w:keepLines w:val="0"/>
        <w:widowControl/>
        <w:numPr>
          <w:ilvl w:val="0"/>
          <w:numId w:val="7"/>
        </w:numPr>
        <w:suppressLineNumbers w:val="0"/>
        <w:ind w:left="0" w:leftChars="0" w:firstLine="0" w:firstLineChars="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b/>
          <w:bCs/>
          <w:color w:val="000000"/>
          <w:kern w:val="0"/>
          <w:sz w:val="21"/>
          <w:szCs w:val="21"/>
          <w:lang w:val="en-US" w:eastAsia="zh-CN" w:bidi="ar"/>
        </w:rPr>
        <w:t>完整的产品概述</w:t>
      </w:r>
      <w:r>
        <w:rPr>
          <w:rFonts w:hint="eastAsia" w:asciiTheme="minorEastAsia" w:hAnsiTheme="minorEastAsia" w:eastAsiaTheme="minorEastAsia" w:cstheme="minorEastAsia"/>
          <w:color w:val="000000"/>
          <w:kern w:val="0"/>
          <w:sz w:val="24"/>
          <w:szCs w:val="24"/>
          <w:lang w:val="en-US" w:eastAsia="zh-CN" w:bidi="ar"/>
        </w:rPr>
        <w:t xml:space="preserve"> </w:t>
      </w:r>
    </w:p>
    <w:p>
      <w:pPr>
        <w:keepNext w:val="0"/>
        <w:keepLines w:val="0"/>
        <w:widowControl/>
        <w:numPr>
          <w:ilvl w:val="0"/>
          <w:numId w:val="0"/>
        </w:numPr>
        <w:suppressLineNumbers w:val="0"/>
        <w:ind w:leftChars="0" w:right="0" w:rightChars="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pPr>
      <w:r>
        <w:rPr>
          <w:rFonts w:hint="eastAsia" w:ascii="华文中宋" w:hAnsi="华文中宋" w:eastAsia="华文中宋" w:cs="华文中宋"/>
          <w:color w:val="000000"/>
          <w:kern w:val="0"/>
          <w:sz w:val="21"/>
          <w:szCs w:val="21"/>
          <w:lang w:val="en-US" w:eastAsia="zh-CN" w:bidi="ar"/>
        </w:rPr>
        <w:t xml:space="preserve">一款集合了交友,发现,分享，查询的应用软件,提供大量的考研信息资料，融合了日历闹钟，聊天，发帖 </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搜索，下载，观看视频等功能为一体的在线音乐平台．</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p>
    <w:p>
      <w:pPr>
        <w:keepNext w:val="0"/>
        <w:keepLines w:val="0"/>
        <w:widowControl/>
        <w:suppressLineNumbers w:val="0"/>
        <w:jc w:val="left"/>
        <w:rPr>
          <w:rFonts w:hint="eastAsia" w:asciiTheme="majorEastAsia" w:hAnsiTheme="majorEastAsia" w:eastAsiaTheme="majorEastAsia" w:cstheme="majorEastAsia"/>
          <w:b/>
          <w:bCs/>
          <w:color w:val="000000"/>
          <w:kern w:val="0"/>
          <w:sz w:val="24"/>
          <w:szCs w:val="24"/>
          <w:lang w:val="en-US" w:eastAsia="zh-CN" w:bidi="ar"/>
        </w:rPr>
      </w:pPr>
      <w:r>
        <w:rPr>
          <w:rFonts w:hint="eastAsia" w:asciiTheme="majorEastAsia" w:hAnsiTheme="majorEastAsia" w:eastAsiaTheme="majorEastAsia" w:cstheme="majorEastAsia"/>
          <w:b/>
          <w:bCs/>
          <w:color w:val="000000"/>
          <w:kern w:val="0"/>
          <w:sz w:val="24"/>
          <w:szCs w:val="24"/>
          <w:lang w:val="en-US" w:eastAsia="zh-CN" w:bidi="ar"/>
        </w:rPr>
        <w:t xml:space="preserve">1.5. 特性 </w:t>
      </w:r>
    </w:p>
    <w:p>
      <w:pPr>
        <w:keepNext w:val="0"/>
        <w:keepLines w:val="0"/>
        <w:widowControl/>
        <w:suppressLineNumbers w:val="0"/>
        <w:jc w:val="left"/>
        <w:rPr>
          <w:rFonts w:hint="eastAsia" w:asciiTheme="majorEastAsia" w:hAnsiTheme="majorEastAsia" w:eastAsiaTheme="majorEastAsia" w:cstheme="majorEastAsia"/>
          <w:b/>
          <w:bCs/>
          <w:color w:val="000000"/>
          <w:kern w:val="0"/>
          <w:sz w:val="24"/>
          <w:szCs w:val="24"/>
          <w:lang w:val="en-US" w:eastAsia="zh-CN" w:bidi="ar"/>
        </w:rPr>
      </w:pPr>
    </w:p>
    <w:p>
      <w:pPr>
        <w:keepNext w:val="0"/>
        <w:keepLines w:val="0"/>
        <w:widowControl/>
        <w:numPr>
          <w:ilvl w:val="0"/>
          <w:numId w:val="8"/>
        </w:numPr>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发布帖子</w:t>
      </w:r>
    </w:p>
    <w:p>
      <w:pPr>
        <w:keepNext w:val="0"/>
        <w:keepLines w:val="0"/>
        <w:widowControl/>
        <w:suppressLineNumbers w:val="0"/>
        <w:jc w:val="left"/>
      </w:pPr>
      <w:r>
        <w:rPr>
          <w:rFonts w:hint="eastAsia" w:ascii="华文中宋" w:hAnsi="华文中宋" w:eastAsia="华文中宋" w:cs="华文中宋"/>
          <w:color w:val="000000"/>
          <w:kern w:val="0"/>
          <w:sz w:val="21"/>
          <w:szCs w:val="21"/>
          <w:lang w:val="en-US" w:eastAsia="zh-CN" w:bidi="ar"/>
        </w:rPr>
        <w:t xml:space="preserve"> 可以发布含有视频，音频，文字的帖子 </w:t>
      </w:r>
    </w:p>
    <w:p>
      <w:pPr>
        <w:keepNext w:val="0"/>
        <w:keepLines w:val="0"/>
        <w:widowControl/>
        <w:suppressLineNumbers w:val="0"/>
        <w:jc w:val="left"/>
      </w:pPr>
      <w:r>
        <w:rPr>
          <w:rFonts w:hint="eastAsia" w:ascii="华文中宋" w:hAnsi="华文中宋" w:eastAsia="华文中宋" w:cs="华文中宋"/>
          <w:color w:val="000000"/>
          <w:kern w:val="0"/>
          <w:sz w:val="24"/>
          <w:szCs w:val="24"/>
          <w:lang w:val="en-US" w:eastAsia="zh-CN" w:bidi="ar"/>
        </w:rPr>
        <w:t>2.</w:t>
      </w:r>
      <w:r>
        <w:rPr>
          <w:rFonts w:hint="eastAsia" w:ascii="华文中宋" w:hAnsi="华文中宋" w:eastAsia="华文中宋" w:cs="华文中宋"/>
          <w:color w:val="000000"/>
          <w:kern w:val="0"/>
          <w:sz w:val="21"/>
          <w:szCs w:val="21"/>
          <w:lang w:val="en-US" w:eastAsia="zh-CN" w:bidi="ar"/>
        </w:rPr>
        <w:t xml:space="preserve">管理帖子 </w:t>
      </w:r>
    </w:p>
    <w:p>
      <w:pPr>
        <w:keepNext w:val="0"/>
        <w:keepLines w:val="0"/>
        <w:widowControl/>
        <w:suppressLineNumbers w:val="0"/>
        <w:jc w:val="left"/>
      </w:pPr>
      <w:r>
        <w:rPr>
          <w:rFonts w:hint="eastAsia" w:ascii="华文中宋" w:hAnsi="华文中宋" w:eastAsia="华文中宋" w:cs="华文中宋"/>
          <w:color w:val="000000"/>
          <w:kern w:val="0"/>
          <w:sz w:val="21"/>
          <w:szCs w:val="21"/>
          <w:lang w:val="en-US" w:eastAsia="zh-CN" w:bidi="ar"/>
        </w:rPr>
        <w:t xml:space="preserve">用户可以增加、删除自己发布的帖单 </w:t>
      </w:r>
    </w:p>
    <w:p>
      <w:pPr>
        <w:keepNext w:val="0"/>
        <w:keepLines w:val="0"/>
        <w:widowControl/>
        <w:suppressLineNumbers w:val="0"/>
        <w:jc w:val="left"/>
        <w:rPr>
          <w:rFonts w:hint="default"/>
          <w:lang w:val="en-US"/>
        </w:rPr>
      </w:pPr>
      <w:r>
        <w:rPr>
          <w:rFonts w:hint="eastAsia" w:ascii="华文中宋" w:hAnsi="华文中宋" w:eastAsia="华文中宋" w:cs="华文中宋"/>
          <w:color w:val="000000"/>
          <w:kern w:val="0"/>
          <w:sz w:val="24"/>
          <w:szCs w:val="24"/>
          <w:lang w:val="en-US" w:eastAsia="zh-CN" w:bidi="ar"/>
        </w:rPr>
        <w:t>3.</w:t>
      </w:r>
      <w:r>
        <w:rPr>
          <w:rFonts w:hint="eastAsia" w:ascii="华文中宋" w:hAnsi="华文中宋" w:eastAsia="华文中宋" w:cs="华文中宋"/>
          <w:color w:val="000000"/>
          <w:kern w:val="0"/>
          <w:sz w:val="21"/>
          <w:szCs w:val="21"/>
          <w:lang w:val="en-US" w:eastAsia="zh-CN" w:bidi="ar"/>
        </w:rPr>
        <w:t>下载试题</w:t>
      </w:r>
    </w:p>
    <w:p>
      <w:pPr>
        <w:keepNext w:val="0"/>
        <w:keepLines w:val="0"/>
        <w:widowControl/>
        <w:suppressLineNumbers w:val="0"/>
        <w:jc w:val="left"/>
      </w:pPr>
      <w:r>
        <w:rPr>
          <w:rFonts w:hint="eastAsia" w:ascii="华文中宋" w:hAnsi="华文中宋" w:eastAsia="华文中宋" w:cs="华文中宋"/>
          <w:color w:val="000000"/>
          <w:kern w:val="0"/>
          <w:sz w:val="21"/>
          <w:szCs w:val="21"/>
          <w:lang w:val="en-US" w:eastAsia="zh-CN" w:bidi="ar"/>
        </w:rPr>
        <w:t xml:space="preserve">可以通过网络下载试题，并保存到本地文件 </w:t>
      </w:r>
    </w:p>
    <w:p>
      <w:pPr>
        <w:keepNext w:val="0"/>
        <w:keepLines w:val="0"/>
        <w:widowControl/>
        <w:suppressLineNumbers w:val="0"/>
        <w:jc w:val="left"/>
        <w:rPr>
          <w:rFonts w:hint="default"/>
          <w:lang w:val="en-US"/>
        </w:rPr>
      </w:pPr>
      <w:r>
        <w:rPr>
          <w:rFonts w:hint="eastAsia" w:ascii="华文中宋" w:hAnsi="华文中宋" w:eastAsia="华文中宋" w:cs="华文中宋"/>
          <w:color w:val="000000"/>
          <w:kern w:val="0"/>
          <w:sz w:val="24"/>
          <w:szCs w:val="24"/>
          <w:lang w:val="en-US" w:eastAsia="zh-CN" w:bidi="ar"/>
        </w:rPr>
        <w:t>4.</w:t>
      </w:r>
      <w:r>
        <w:rPr>
          <w:rFonts w:hint="eastAsia" w:ascii="华文中宋" w:hAnsi="华文中宋" w:eastAsia="华文中宋" w:cs="华文中宋"/>
          <w:color w:val="000000"/>
          <w:kern w:val="0"/>
          <w:sz w:val="21"/>
          <w:szCs w:val="21"/>
          <w:lang w:val="en-US" w:eastAsia="zh-CN" w:bidi="ar"/>
        </w:rPr>
        <w:t>管理本地试题</w:t>
      </w:r>
    </w:p>
    <w:p>
      <w:pPr>
        <w:keepNext w:val="0"/>
        <w:keepLines w:val="0"/>
        <w:widowControl/>
        <w:suppressLineNumbers w:val="0"/>
        <w:jc w:val="left"/>
      </w:pPr>
      <w:r>
        <w:rPr>
          <w:rFonts w:hint="eastAsia" w:ascii="华文中宋" w:hAnsi="华文中宋" w:eastAsia="华文中宋" w:cs="华文中宋"/>
          <w:color w:val="000000"/>
          <w:kern w:val="0"/>
          <w:sz w:val="21"/>
          <w:szCs w:val="21"/>
          <w:lang w:val="en-US" w:eastAsia="zh-CN" w:bidi="ar"/>
        </w:rPr>
        <w:t xml:space="preserve">可对本地的试题进行添加、移出、删除操作 </w:t>
      </w:r>
    </w:p>
    <w:p>
      <w:pPr>
        <w:keepNext w:val="0"/>
        <w:keepLines w:val="0"/>
        <w:widowControl/>
        <w:suppressLineNumbers w:val="0"/>
        <w:jc w:val="left"/>
        <w:rPr>
          <w:rFonts w:hint="default"/>
          <w:lang w:val="en-US"/>
        </w:rPr>
      </w:pPr>
      <w:r>
        <w:rPr>
          <w:rFonts w:hint="eastAsia" w:ascii="华文中宋" w:hAnsi="华文中宋" w:eastAsia="华文中宋" w:cs="华文中宋"/>
          <w:color w:val="000000"/>
          <w:kern w:val="0"/>
          <w:sz w:val="21"/>
          <w:szCs w:val="21"/>
          <w:lang w:val="en-US" w:eastAsia="zh-CN" w:bidi="ar"/>
        </w:rPr>
        <w:t>5.搜索院校专业</w:t>
      </w:r>
    </w:p>
    <w:p>
      <w:pPr>
        <w:keepNext w:val="0"/>
        <w:keepLines w:val="0"/>
        <w:widowControl/>
        <w:suppressLineNumbers w:val="0"/>
        <w:jc w:val="left"/>
      </w:pPr>
      <w:r>
        <w:rPr>
          <w:rFonts w:hint="eastAsia" w:ascii="华文中宋" w:hAnsi="华文中宋" w:eastAsia="华文中宋" w:cs="华文中宋"/>
          <w:color w:val="000000"/>
          <w:kern w:val="0"/>
          <w:sz w:val="21"/>
          <w:szCs w:val="21"/>
          <w:lang w:val="en-US" w:eastAsia="zh-CN" w:bidi="ar"/>
        </w:rPr>
        <w:t xml:space="preserve">通过关键字(学校名、专业名)搜索相关学校以及专业的信息。 </w:t>
      </w:r>
    </w:p>
    <w:p>
      <w:pPr>
        <w:keepNext w:val="0"/>
        <w:keepLines w:val="0"/>
        <w:widowControl/>
        <w:suppressLineNumbers w:val="0"/>
        <w:jc w:val="left"/>
        <w:rPr>
          <w:rFonts w:hint="default"/>
          <w:lang w:val="en-US"/>
        </w:rPr>
      </w:pPr>
      <w:r>
        <w:rPr>
          <w:rFonts w:hint="eastAsia" w:ascii="华文中宋" w:hAnsi="华文中宋" w:eastAsia="华文中宋" w:cs="华文中宋"/>
          <w:color w:val="000000"/>
          <w:kern w:val="0"/>
          <w:sz w:val="21"/>
          <w:szCs w:val="21"/>
          <w:lang w:val="en-US" w:eastAsia="zh-CN" w:bidi="ar"/>
        </w:rPr>
        <w:t>6.在线做题</w:t>
      </w:r>
    </w:p>
    <w:p>
      <w:pPr>
        <w:keepNext w:val="0"/>
        <w:keepLines w:val="0"/>
        <w:widowControl/>
        <w:suppressLineNumbers w:val="0"/>
        <w:jc w:val="left"/>
      </w:pPr>
      <w:r>
        <w:rPr>
          <w:rFonts w:hint="eastAsia" w:ascii="华文中宋" w:hAnsi="华文中宋" w:eastAsia="华文中宋" w:cs="华文中宋"/>
          <w:color w:val="000000"/>
          <w:kern w:val="0"/>
          <w:sz w:val="21"/>
          <w:szCs w:val="21"/>
          <w:lang w:val="en-US" w:eastAsia="zh-CN" w:bidi="ar"/>
        </w:rPr>
        <w:t xml:space="preserve">在连接网络的情况下，进入试题库，选取某一类型的试题进行训练。 </w:t>
      </w:r>
    </w:p>
    <w:p>
      <w:pPr>
        <w:keepNext w:val="0"/>
        <w:keepLines w:val="0"/>
        <w:widowControl/>
        <w:suppressLineNumbers w:val="0"/>
        <w:jc w:val="left"/>
        <w:rPr>
          <w:rFonts w:hint="default"/>
          <w:lang w:val="en-US"/>
        </w:rPr>
      </w:pPr>
      <w:r>
        <w:rPr>
          <w:rFonts w:hint="eastAsia" w:ascii="华文中宋" w:hAnsi="华文中宋" w:eastAsia="华文中宋" w:cs="华文中宋"/>
          <w:color w:val="000000"/>
          <w:kern w:val="0"/>
          <w:sz w:val="21"/>
          <w:szCs w:val="21"/>
          <w:lang w:val="en-US" w:eastAsia="zh-CN" w:bidi="ar"/>
        </w:rPr>
        <w:t>7.设置日历</w:t>
      </w:r>
    </w:p>
    <w:p>
      <w:pPr>
        <w:keepNext w:val="0"/>
        <w:keepLines w:val="0"/>
        <w:widowControl/>
        <w:suppressLineNumbers w:val="0"/>
        <w:jc w:val="left"/>
      </w:pPr>
      <w:r>
        <w:rPr>
          <w:rFonts w:hint="eastAsia" w:ascii="华文中宋" w:hAnsi="华文中宋" w:eastAsia="华文中宋" w:cs="华文中宋"/>
          <w:color w:val="000000"/>
          <w:kern w:val="0"/>
          <w:sz w:val="21"/>
          <w:szCs w:val="21"/>
          <w:lang w:val="en-US" w:eastAsia="zh-CN" w:bidi="ar"/>
        </w:rPr>
        <w:t xml:space="preserve">对日历进行设置 </w:t>
      </w:r>
    </w:p>
    <w:p>
      <w:pPr>
        <w:keepNext w:val="0"/>
        <w:keepLines w:val="0"/>
        <w:widowControl/>
        <w:suppressLineNumbers w:val="0"/>
        <w:jc w:val="left"/>
      </w:pPr>
      <w:r>
        <w:rPr>
          <w:rFonts w:hint="eastAsia" w:ascii="华文中宋" w:hAnsi="华文中宋" w:eastAsia="华文中宋" w:cs="华文中宋"/>
          <w:color w:val="000000"/>
          <w:kern w:val="0"/>
          <w:sz w:val="21"/>
          <w:szCs w:val="21"/>
          <w:lang w:val="en-US" w:eastAsia="zh-CN" w:bidi="ar"/>
        </w:rPr>
        <w:t xml:space="preserve">8.主题和个性化设置 </w:t>
      </w:r>
    </w:p>
    <w:p>
      <w:pPr>
        <w:keepNext w:val="0"/>
        <w:keepLines w:val="0"/>
        <w:widowControl/>
        <w:suppressLineNumbers w:val="0"/>
        <w:jc w:val="left"/>
      </w:pPr>
      <w:r>
        <w:rPr>
          <w:rFonts w:hint="eastAsia" w:ascii="华文中宋" w:hAnsi="华文中宋" w:eastAsia="华文中宋" w:cs="华文中宋"/>
          <w:color w:val="000000"/>
          <w:kern w:val="0"/>
          <w:sz w:val="21"/>
          <w:szCs w:val="21"/>
          <w:lang w:val="en-US" w:eastAsia="zh-CN" w:bidi="ar"/>
        </w:rPr>
        <w:t xml:space="preserve">用户可以通过个性化设置，切换不同的软件主题。 </w:t>
      </w:r>
    </w:p>
    <w:p>
      <w:pPr>
        <w:keepNext w:val="0"/>
        <w:keepLines w:val="0"/>
        <w:widowControl/>
        <w:suppressLineNumbers w:val="0"/>
        <w:jc w:val="left"/>
        <w:rPr>
          <w:rFonts w:hint="default"/>
          <w:lang w:val="en-US"/>
        </w:rPr>
      </w:pPr>
      <w:r>
        <w:rPr>
          <w:rFonts w:hint="eastAsia" w:ascii="华文中宋" w:hAnsi="华文中宋" w:eastAsia="华文中宋" w:cs="华文中宋"/>
          <w:color w:val="000000"/>
          <w:kern w:val="0"/>
          <w:sz w:val="21"/>
          <w:szCs w:val="21"/>
          <w:lang w:val="en-US" w:eastAsia="zh-CN" w:bidi="ar"/>
        </w:rPr>
        <w:t>9.计划表设置</w:t>
      </w:r>
    </w:p>
    <w:p>
      <w:pPr>
        <w:keepNext w:val="0"/>
        <w:keepLines w:val="0"/>
        <w:widowControl/>
        <w:suppressLineNumbers w:val="0"/>
        <w:jc w:val="left"/>
      </w:pPr>
      <w:r>
        <w:rPr>
          <w:rFonts w:hint="eastAsia" w:ascii="华文中宋" w:hAnsi="华文中宋" w:eastAsia="华文中宋" w:cs="华文中宋"/>
          <w:color w:val="000000"/>
          <w:kern w:val="0"/>
          <w:sz w:val="21"/>
          <w:szCs w:val="21"/>
          <w:lang w:val="en-US" w:eastAsia="zh-CN" w:bidi="ar"/>
        </w:rPr>
        <w:t xml:space="preserve">用户可设置学习任务，并对任务设置时间，在倒计时结束时发出提示音。 </w:t>
      </w:r>
    </w:p>
    <w:p>
      <w:pPr>
        <w:keepNext w:val="0"/>
        <w:keepLines w:val="0"/>
        <w:widowControl/>
        <w:suppressLineNumbers w:val="0"/>
        <w:jc w:val="left"/>
        <w:rPr>
          <w:rFonts w:hint="default"/>
          <w:lang w:val="en-US"/>
        </w:rPr>
      </w:pPr>
      <w:r>
        <w:rPr>
          <w:rFonts w:hint="eastAsia" w:ascii="华文中宋" w:hAnsi="华文中宋" w:eastAsia="华文中宋" w:cs="华文中宋"/>
          <w:color w:val="000000"/>
          <w:kern w:val="0"/>
          <w:sz w:val="21"/>
          <w:szCs w:val="21"/>
          <w:lang w:val="en-US" w:eastAsia="zh-CN" w:bidi="ar"/>
        </w:rPr>
        <w:t>10.专业院校对比</w:t>
      </w:r>
    </w:p>
    <w:p>
      <w:pPr>
        <w:keepNext w:val="0"/>
        <w:keepLines w:val="0"/>
        <w:widowControl/>
        <w:suppressLineNumbers w:val="0"/>
        <w:jc w:val="left"/>
      </w:pPr>
      <w:r>
        <w:rPr>
          <w:rFonts w:hint="eastAsia" w:ascii="华文中宋" w:hAnsi="华文中宋" w:eastAsia="华文中宋" w:cs="华文中宋"/>
          <w:color w:val="000000"/>
          <w:kern w:val="0"/>
          <w:sz w:val="21"/>
          <w:szCs w:val="21"/>
          <w:lang w:val="en-US" w:eastAsia="zh-CN" w:bidi="ar"/>
        </w:rPr>
        <w:t xml:space="preserve">用户可选取两个或者三个院校/专业 进行对比，系统根据学校排名实力给出对比分析。  </w:t>
      </w:r>
    </w:p>
    <w:p>
      <w:pPr>
        <w:keepNext w:val="0"/>
        <w:keepLines w:val="0"/>
        <w:widowControl/>
        <w:suppressLineNumbers w:val="0"/>
        <w:jc w:val="left"/>
      </w:pPr>
      <w:r>
        <w:rPr>
          <w:rFonts w:hint="eastAsia" w:ascii="华文中宋" w:hAnsi="华文中宋" w:eastAsia="华文中宋" w:cs="华文中宋"/>
          <w:color w:val="000000"/>
          <w:kern w:val="0"/>
          <w:sz w:val="21"/>
          <w:szCs w:val="21"/>
          <w:lang w:val="en-US" w:eastAsia="zh-CN" w:bidi="ar"/>
        </w:rPr>
        <w:t xml:space="preserve">11.用户登录、注册 </w:t>
      </w:r>
    </w:p>
    <w:p>
      <w:pPr>
        <w:keepNext w:val="0"/>
        <w:keepLines w:val="0"/>
        <w:widowControl/>
        <w:suppressLineNumbers w:val="0"/>
        <w:jc w:val="left"/>
      </w:pPr>
      <w:r>
        <w:rPr>
          <w:rFonts w:hint="eastAsia" w:ascii="华文中宋" w:hAnsi="华文中宋" w:eastAsia="华文中宋" w:cs="华文中宋"/>
          <w:color w:val="000000"/>
          <w:kern w:val="0"/>
          <w:sz w:val="21"/>
          <w:szCs w:val="21"/>
          <w:lang w:val="en-US" w:eastAsia="zh-CN" w:bidi="ar"/>
        </w:rPr>
        <w:t xml:space="preserve">连接网络的情况下，可注册、登录帐号 </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12.个人错题集</w:t>
      </w:r>
    </w:p>
    <w:p>
      <w:pPr>
        <w:keepNext w:val="0"/>
        <w:keepLines w:val="0"/>
        <w:widowControl/>
        <w:suppressLineNumbers w:val="0"/>
        <w:jc w:val="left"/>
      </w:pPr>
      <w:r>
        <w:rPr>
          <w:rFonts w:hint="eastAsia" w:ascii="华文中宋" w:hAnsi="华文中宋" w:eastAsia="华文中宋" w:cs="华文中宋"/>
          <w:color w:val="000000"/>
          <w:kern w:val="0"/>
          <w:sz w:val="21"/>
          <w:szCs w:val="21"/>
          <w:lang w:val="en-US" w:eastAsia="zh-CN" w:bidi="ar"/>
        </w:rPr>
        <w:t xml:space="preserve">用户可以对自己做过的试题进行管理，可以进行增删查改，或者重新训练 </w:t>
      </w:r>
    </w:p>
    <w:p>
      <w:pPr>
        <w:keepNext w:val="0"/>
        <w:keepLines w:val="0"/>
        <w:widowControl/>
        <w:suppressLineNumbers w:val="0"/>
        <w:jc w:val="left"/>
      </w:pPr>
      <w:r>
        <w:rPr>
          <w:rFonts w:hint="eastAsia" w:ascii="华文中宋" w:hAnsi="华文中宋" w:eastAsia="华文中宋" w:cs="华文中宋"/>
          <w:color w:val="000000"/>
          <w:kern w:val="0"/>
          <w:sz w:val="21"/>
          <w:szCs w:val="21"/>
          <w:lang w:val="en-US" w:eastAsia="zh-CN" w:bidi="ar"/>
        </w:rPr>
        <w:t xml:space="preserve">14.安全性 </w:t>
      </w:r>
    </w:p>
    <w:p>
      <w:pPr>
        <w:keepNext w:val="0"/>
        <w:keepLines w:val="0"/>
        <w:widowControl/>
        <w:suppressLineNumbers w:val="0"/>
        <w:jc w:val="left"/>
      </w:pPr>
      <w:r>
        <w:rPr>
          <w:rFonts w:hint="eastAsia" w:ascii="华文中宋" w:hAnsi="华文中宋" w:eastAsia="华文中宋" w:cs="华文中宋"/>
          <w:color w:val="000000"/>
          <w:kern w:val="0"/>
          <w:sz w:val="21"/>
          <w:szCs w:val="21"/>
          <w:lang w:val="en-US" w:eastAsia="zh-CN" w:bidi="ar"/>
        </w:rPr>
        <w:t>对于账户隐私安全的保障</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p>
    <w:p>
      <w:pPr>
        <w:numPr>
          <w:ilvl w:val="0"/>
          <w:numId w:val="0"/>
        </w:numPr>
        <w:spacing w:before="0"/>
        <w:ind w:left="2306" w:leftChars="0" w:right="2301" w:rightChars="0"/>
        <w:jc w:val="both"/>
        <w:rPr>
          <w:rFonts w:hint="default" w:eastAsia="Arial Unicode MS"/>
          <w:sz w:val="32"/>
          <w:lang w:val="en-US" w:eastAsia="zh-CN"/>
        </w:rPr>
      </w:pPr>
    </w:p>
    <w:p>
      <w:pPr>
        <w:numPr>
          <w:ilvl w:val="0"/>
          <w:numId w:val="4"/>
        </w:numPr>
        <w:spacing w:before="0"/>
        <w:ind w:left="2306" w:right="2301" w:firstLine="0"/>
        <w:jc w:val="center"/>
        <w:rPr>
          <w:rFonts w:hint="default" w:eastAsia="Arial Unicode MS"/>
          <w:sz w:val="32"/>
          <w:lang w:val="en-US" w:eastAsia="zh-CN"/>
        </w:rPr>
      </w:pPr>
      <w:r>
        <w:rPr>
          <w:rFonts w:hint="eastAsia"/>
          <w:sz w:val="32"/>
          <w:lang w:val="en-US" w:eastAsia="zh-CN"/>
        </w:rPr>
        <w:t>用况模型</w:t>
      </w:r>
    </w:p>
    <w:p>
      <w:pPr>
        <w:widowControl w:val="0"/>
        <w:numPr>
          <w:ilvl w:val="0"/>
          <w:numId w:val="0"/>
        </w:numPr>
        <w:autoSpaceDE w:val="0"/>
        <w:autoSpaceDN w:val="0"/>
        <w:spacing w:before="0" w:after="0" w:line="240" w:lineRule="auto"/>
        <w:ind w:right="2301" w:rightChars="0"/>
        <w:jc w:val="center"/>
        <w:rPr>
          <w:rFonts w:hint="eastAsia"/>
          <w:sz w:val="32"/>
          <w:lang w:val="en-US" w:eastAsia="zh-CN"/>
        </w:rPr>
      </w:pPr>
    </w:p>
    <w:p>
      <w:pPr>
        <w:widowControl w:val="0"/>
        <w:numPr>
          <w:ilvl w:val="0"/>
          <w:numId w:val="0"/>
        </w:numPr>
        <w:autoSpaceDE w:val="0"/>
        <w:autoSpaceDN w:val="0"/>
        <w:spacing w:before="0" w:after="0" w:line="240" w:lineRule="auto"/>
        <w:ind w:right="2301" w:rightChars="0"/>
        <w:jc w:val="center"/>
        <w:rPr>
          <w:rFonts w:hint="eastAsia"/>
          <w:sz w:val="32"/>
          <w:lang w:val="en-US" w:eastAsia="zh-CN"/>
        </w:rPr>
      </w:pPr>
    </w:p>
    <w:p>
      <w:pPr>
        <w:widowControl w:val="0"/>
        <w:numPr>
          <w:ilvl w:val="0"/>
          <w:numId w:val="0"/>
        </w:numPr>
        <w:autoSpaceDE w:val="0"/>
        <w:autoSpaceDN w:val="0"/>
        <w:spacing w:before="0" w:after="0" w:line="240" w:lineRule="auto"/>
        <w:ind w:right="2301" w:rightChars="0"/>
        <w:jc w:val="center"/>
        <w:rPr>
          <w:rFonts w:hint="default"/>
          <w:sz w:val="32"/>
          <w:lang w:val="en-US" w:eastAsia="zh-CN"/>
        </w:rPr>
      </w:pPr>
    </w:p>
    <w:p>
      <w:pPr>
        <w:pStyle w:val="11"/>
        <w:numPr>
          <w:ilvl w:val="0"/>
          <w:numId w:val="0"/>
        </w:numPr>
        <w:tabs>
          <w:tab w:val="left" w:pos="564"/>
        </w:tabs>
        <w:spacing w:before="259" w:after="0" w:line="240" w:lineRule="auto"/>
        <w:ind w:left="115" w:leftChars="0" w:right="0" w:rightChars="0"/>
        <w:jc w:val="left"/>
        <w:rPr>
          <w:sz w:val="24"/>
        </w:rPr>
      </w:pPr>
      <w:bookmarkStart w:id="2" w:name="1.1. 术语表"/>
      <w:bookmarkEnd w:id="2"/>
      <w:bookmarkStart w:id="3" w:name="_bookmark1"/>
      <w:bookmarkEnd w:id="3"/>
      <w:bookmarkStart w:id="4" w:name="_bookmark1"/>
      <w:bookmarkEnd w:id="4"/>
      <w:r>
        <w:rPr>
          <w:rFonts w:hint="eastAsia"/>
          <w:sz w:val="24"/>
          <w:lang w:val="en-US" w:eastAsia="zh-CN"/>
        </w:rPr>
        <w:t>2.1.</w:t>
      </w:r>
      <w:r>
        <w:rPr>
          <w:sz w:val="24"/>
        </w:rPr>
        <w:t>术语表</w:t>
      </w:r>
    </w:p>
    <w:p>
      <w:pPr>
        <w:pStyle w:val="6"/>
        <w:rPr>
          <w:rFonts w:hint="eastAsia"/>
          <w:sz w:val="20"/>
          <w:lang w:val="en-US" w:eastAsia="zh-CN"/>
        </w:rPr>
      </w:pPr>
      <w:r>
        <w:rPr>
          <w:rFonts w:hint="eastAsia"/>
          <w:sz w:val="20"/>
          <w:lang w:val="en-US" w:eastAsia="zh-CN"/>
        </w:rPr>
        <w:t xml:space="preserve">  </w:t>
      </w:r>
    </w:p>
    <w:p>
      <w:pPr>
        <w:pStyle w:val="6"/>
        <w:spacing w:before="7"/>
        <w:rPr>
          <w:sz w:val="22"/>
        </w:rPr>
      </w:pPr>
    </w:p>
    <w:tbl>
      <w:tblPr>
        <w:tblStyle w:val="7"/>
        <w:tblW w:w="0" w:type="auto"/>
        <w:tblInd w:w="17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680"/>
        <w:gridCol w:w="790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2" w:hRule="atLeast"/>
        </w:trPr>
        <w:tc>
          <w:tcPr>
            <w:tcW w:w="1680" w:type="dxa"/>
            <w:tcBorders>
              <w:bottom w:val="nil"/>
            </w:tcBorders>
          </w:tcPr>
          <w:p>
            <w:pPr>
              <w:pStyle w:val="12"/>
              <w:spacing w:line="332" w:lineRule="exact"/>
              <w:ind w:left="54"/>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考研生</w:t>
            </w:r>
          </w:p>
        </w:tc>
        <w:tc>
          <w:tcPr>
            <w:tcW w:w="7908" w:type="dxa"/>
            <w:tcBorders>
              <w:bottom w:val="nil"/>
            </w:tcBorders>
          </w:tcPr>
          <w:p>
            <w:pPr>
              <w:pStyle w:val="12"/>
              <w:spacing w:line="332" w:lineRule="exact"/>
              <w:ind w:left="56"/>
              <w:rPr>
                <w:rFonts w:hint="eastAsia" w:ascii="仿宋" w:hAnsi="仿宋" w:eastAsia="仿宋" w:cs="仿宋"/>
                <w:sz w:val="24"/>
                <w:szCs w:val="24"/>
              </w:rPr>
            </w:pPr>
            <w:r>
              <w:rPr>
                <w:rFonts w:hint="eastAsia" w:ascii="仿宋" w:hAnsi="仿宋" w:eastAsia="仿宋" w:cs="仿宋"/>
                <w:sz w:val="24"/>
                <w:szCs w:val="24"/>
              </w:rPr>
              <w:t>使用系统进行</w:t>
            </w:r>
            <w:r>
              <w:rPr>
                <w:rFonts w:hint="eastAsia" w:ascii="仿宋" w:hAnsi="仿宋" w:eastAsia="仿宋" w:cs="仿宋"/>
                <w:sz w:val="24"/>
                <w:szCs w:val="24"/>
                <w:lang w:val="en-US" w:eastAsia="zh-CN"/>
              </w:rPr>
              <w:t>考研信息查询</w:t>
            </w:r>
            <w:r>
              <w:rPr>
                <w:rFonts w:hint="eastAsia" w:ascii="仿宋" w:hAnsi="仿宋" w:eastAsia="仿宋" w:cs="仿宋"/>
                <w:sz w:val="24"/>
                <w:szCs w:val="24"/>
              </w:rPr>
              <w:t>的用户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76" w:hRule="atLeast"/>
        </w:trPr>
        <w:tc>
          <w:tcPr>
            <w:tcW w:w="1680" w:type="dxa"/>
            <w:tcBorders>
              <w:top w:val="nil"/>
              <w:bottom w:val="nil"/>
            </w:tcBorders>
          </w:tcPr>
          <w:p>
            <w:pPr>
              <w:pStyle w:val="12"/>
              <w:spacing w:line="347" w:lineRule="exact"/>
              <w:ind w:left="54"/>
              <w:rPr>
                <w:rFonts w:hint="eastAsia" w:ascii="仿宋" w:hAnsi="仿宋" w:eastAsia="仿宋" w:cs="仿宋"/>
                <w:b/>
                <w:sz w:val="24"/>
                <w:szCs w:val="24"/>
                <w:lang w:val="en-US" w:eastAsia="zh-CN"/>
              </w:rPr>
            </w:pPr>
            <w:r>
              <w:rPr>
                <w:rFonts w:hint="eastAsia" w:ascii="仿宋" w:hAnsi="仿宋" w:eastAsia="仿宋" w:cs="仿宋"/>
                <w:b w:val="0"/>
                <w:bCs/>
                <w:sz w:val="24"/>
                <w:szCs w:val="24"/>
                <w:lang w:val="en-US" w:eastAsia="zh-CN"/>
              </w:rPr>
              <w:t>游客</w:t>
            </w:r>
          </w:p>
        </w:tc>
        <w:tc>
          <w:tcPr>
            <w:tcW w:w="7908" w:type="dxa"/>
            <w:tcBorders>
              <w:top w:val="nil"/>
              <w:bottom w:val="nil"/>
            </w:tcBorders>
          </w:tcPr>
          <w:p>
            <w:pPr>
              <w:pStyle w:val="12"/>
              <w:spacing w:line="358" w:lineRule="exact"/>
              <w:ind w:left="56"/>
              <w:rPr>
                <w:rFonts w:hint="eastAsia" w:ascii="仿宋" w:hAnsi="仿宋" w:eastAsia="仿宋" w:cs="仿宋"/>
                <w:sz w:val="24"/>
                <w:szCs w:val="24"/>
                <w:lang w:val="en-US" w:eastAsia="zh-CN"/>
              </w:rPr>
            </w:pPr>
            <w:r>
              <w:rPr>
                <w:rFonts w:hint="eastAsia" w:ascii="仿宋" w:hAnsi="仿宋" w:eastAsia="仿宋" w:cs="仿宋"/>
                <w:w w:val="110"/>
                <w:sz w:val="24"/>
                <w:szCs w:val="24"/>
                <w:lang w:val="en-US" w:eastAsia="zh-CN"/>
              </w:rPr>
              <w:t>未登陆</w:t>
            </w:r>
            <w:r>
              <w:rPr>
                <w:rFonts w:hint="eastAsia" w:ascii="仿宋" w:hAnsi="仿宋" w:eastAsia="仿宋" w:cs="仿宋"/>
                <w:w w:val="110"/>
                <w:sz w:val="24"/>
                <w:szCs w:val="24"/>
              </w:rPr>
              <w:t>系统的用户</w:t>
            </w:r>
            <w:r>
              <w:rPr>
                <w:rFonts w:hint="eastAsia" w:ascii="仿宋" w:hAnsi="仿宋" w:eastAsia="仿宋" w:cs="仿宋"/>
                <w:w w:val="110"/>
                <w:sz w:val="24"/>
                <w:szCs w:val="24"/>
                <w:lang w:eastAsia="zh-CN"/>
              </w:rPr>
              <w:t>（</w:t>
            </w:r>
            <w:r>
              <w:rPr>
                <w:rFonts w:hint="eastAsia" w:ascii="仿宋" w:hAnsi="仿宋" w:eastAsia="仿宋" w:cs="仿宋"/>
                <w:w w:val="110"/>
                <w:sz w:val="24"/>
                <w:szCs w:val="24"/>
                <w:lang w:val="en-US" w:eastAsia="zh-CN"/>
              </w:rPr>
              <w:t>可如微博一样进行浏览考研信息）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18" w:hRule="atLeast"/>
        </w:trPr>
        <w:tc>
          <w:tcPr>
            <w:tcW w:w="1680" w:type="dxa"/>
            <w:tcBorders>
              <w:top w:val="nil"/>
              <w:bottom w:val="nil"/>
            </w:tcBorders>
          </w:tcPr>
          <w:p>
            <w:pPr>
              <w:pStyle w:val="12"/>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研题库</w:t>
            </w:r>
          </w:p>
        </w:tc>
        <w:tc>
          <w:tcPr>
            <w:tcW w:w="7908" w:type="dxa"/>
            <w:tcBorders>
              <w:top w:val="nil"/>
              <w:bottom w:val="nil"/>
            </w:tcBorders>
          </w:tcPr>
          <w:p>
            <w:pPr>
              <w:pStyle w:val="12"/>
              <w:spacing w:line="314" w:lineRule="exact"/>
              <w:ind w:left="56"/>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包含一些考研中的试题</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9" w:hRule="atLeast"/>
        </w:trPr>
        <w:tc>
          <w:tcPr>
            <w:tcW w:w="1680" w:type="dxa"/>
            <w:tcBorders>
              <w:top w:val="nil"/>
              <w:bottom w:val="nil"/>
            </w:tcBorders>
          </w:tcPr>
          <w:p>
            <w:pPr>
              <w:keepNext w:val="0"/>
              <w:keepLines w:val="0"/>
              <w:widowControl/>
              <w:suppressLineNumbers w:val="0"/>
              <w:jc w:val="left"/>
              <w:rPr>
                <w:rFonts w:hint="eastAsia" w:ascii="仿宋" w:hAnsi="仿宋" w:eastAsia="仿宋" w:cs="仿宋"/>
                <w:b w:val="0"/>
                <w:bCs w:val="0"/>
                <w:sz w:val="24"/>
                <w:szCs w:val="24"/>
              </w:rPr>
            </w:pPr>
            <w:r>
              <w:rPr>
                <w:rFonts w:hint="eastAsia" w:ascii="仿宋" w:hAnsi="仿宋" w:eastAsia="仿宋" w:cs="仿宋"/>
                <w:b w:val="0"/>
                <w:bCs w:val="0"/>
                <w:color w:val="000000"/>
                <w:kern w:val="0"/>
                <w:sz w:val="24"/>
                <w:szCs w:val="24"/>
                <w:lang w:val="en-US" w:eastAsia="zh-CN" w:bidi="ar"/>
              </w:rPr>
              <w:t>消息列表</w:t>
            </w:r>
          </w:p>
          <w:p>
            <w:pPr>
              <w:pStyle w:val="12"/>
              <w:rPr>
                <w:rFonts w:hint="eastAsia" w:ascii="仿宋" w:hAnsi="仿宋" w:eastAsia="仿宋" w:cs="仿宋"/>
                <w:b w:val="0"/>
                <w:bCs w:val="0"/>
                <w:sz w:val="24"/>
                <w:szCs w:val="24"/>
              </w:rPr>
            </w:pPr>
          </w:p>
        </w:tc>
        <w:tc>
          <w:tcPr>
            <w:tcW w:w="7908" w:type="dxa"/>
            <w:tcBorders>
              <w:top w:val="nil"/>
              <w:bottom w:val="nil"/>
            </w:tcBorders>
          </w:tcPr>
          <w:p>
            <w:pPr>
              <w:keepNext w:val="0"/>
              <w:keepLines w:val="0"/>
              <w:widowControl/>
              <w:suppressLineNumbers w:val="0"/>
              <w:jc w:val="left"/>
              <w:rPr>
                <w:rFonts w:hint="eastAsia" w:ascii="仿宋" w:hAnsi="仿宋" w:eastAsia="仿宋" w:cs="仿宋"/>
                <w:b w:val="0"/>
                <w:bCs w:val="0"/>
                <w:sz w:val="24"/>
                <w:szCs w:val="24"/>
              </w:rPr>
            </w:pPr>
            <w:r>
              <w:rPr>
                <w:rFonts w:hint="eastAsia" w:ascii="仿宋" w:hAnsi="仿宋" w:eastAsia="仿宋" w:cs="仿宋"/>
                <w:b w:val="0"/>
                <w:bCs w:val="0"/>
                <w:color w:val="000000"/>
                <w:kern w:val="0"/>
                <w:sz w:val="24"/>
                <w:szCs w:val="24"/>
                <w:lang w:val="en-US" w:eastAsia="zh-CN" w:bidi="ar"/>
              </w:rPr>
              <w:t>系统用来展示“考研生 ”的接收到来自其他“考研生”的消息</w:t>
            </w:r>
          </w:p>
          <w:p>
            <w:pPr>
              <w:pStyle w:val="12"/>
              <w:spacing w:line="313" w:lineRule="exact"/>
              <w:ind w:left="56"/>
              <w:rPr>
                <w:rFonts w:hint="eastAsia" w:ascii="仿宋" w:hAnsi="仿宋" w:eastAsia="仿宋" w:cs="仿宋"/>
                <w:b w:val="0"/>
                <w:bCs w:val="0"/>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51" w:hRule="atLeast"/>
        </w:trPr>
        <w:tc>
          <w:tcPr>
            <w:tcW w:w="1680" w:type="dxa"/>
            <w:tcBorders>
              <w:top w:val="nil"/>
              <w:bottom w:val="nil"/>
            </w:tcBorders>
          </w:tcPr>
          <w:p>
            <w:pPr>
              <w:keepNext w:val="0"/>
              <w:keepLines w:val="0"/>
              <w:widowControl/>
              <w:suppressLineNumbers w:val="0"/>
              <w:jc w:val="left"/>
              <w:rPr>
                <w:rFonts w:hint="eastAsia" w:ascii="仿宋" w:hAnsi="仿宋" w:eastAsia="仿宋" w:cs="仿宋"/>
                <w:b w:val="0"/>
                <w:bCs w:val="0"/>
                <w:sz w:val="24"/>
                <w:szCs w:val="24"/>
              </w:rPr>
            </w:pPr>
            <w:r>
              <w:rPr>
                <w:rFonts w:hint="eastAsia" w:ascii="仿宋" w:hAnsi="仿宋" w:eastAsia="仿宋" w:cs="仿宋"/>
                <w:b w:val="0"/>
                <w:bCs w:val="0"/>
                <w:color w:val="000000"/>
                <w:kern w:val="0"/>
                <w:sz w:val="24"/>
                <w:szCs w:val="24"/>
                <w:lang w:val="en-US" w:eastAsia="zh-CN" w:bidi="ar"/>
              </w:rPr>
              <w:t xml:space="preserve">消息 </w:t>
            </w:r>
          </w:p>
          <w:p>
            <w:pPr>
              <w:pStyle w:val="12"/>
              <w:spacing w:line="332" w:lineRule="exact"/>
              <w:ind w:left="54"/>
              <w:rPr>
                <w:rFonts w:hint="eastAsia" w:ascii="仿宋" w:hAnsi="仿宋" w:eastAsia="仿宋" w:cs="仿宋"/>
                <w:b w:val="0"/>
                <w:bCs w:val="0"/>
                <w:sz w:val="24"/>
                <w:szCs w:val="24"/>
              </w:rPr>
            </w:pPr>
          </w:p>
        </w:tc>
        <w:tc>
          <w:tcPr>
            <w:tcW w:w="7908" w:type="dxa"/>
            <w:tcBorders>
              <w:top w:val="nil"/>
              <w:bottom w:val="nil"/>
            </w:tcBorders>
          </w:tcPr>
          <w:p>
            <w:pPr>
              <w:keepNext w:val="0"/>
              <w:keepLines w:val="0"/>
              <w:widowControl/>
              <w:suppressLineNumbers w:val="0"/>
              <w:jc w:val="left"/>
              <w:rPr>
                <w:rFonts w:hint="eastAsia" w:ascii="仿宋" w:hAnsi="仿宋" w:eastAsia="仿宋" w:cs="仿宋"/>
                <w:b w:val="0"/>
                <w:bCs w:val="0"/>
                <w:sz w:val="24"/>
                <w:szCs w:val="24"/>
              </w:rPr>
            </w:pPr>
            <w:r>
              <w:rPr>
                <w:rFonts w:hint="eastAsia" w:ascii="仿宋" w:hAnsi="仿宋" w:eastAsia="仿宋" w:cs="仿宋"/>
                <w:b w:val="0"/>
                <w:bCs w:val="0"/>
                <w:color w:val="000000"/>
                <w:kern w:val="0"/>
                <w:sz w:val="24"/>
                <w:szCs w:val="24"/>
                <w:lang w:val="en-US" w:eastAsia="zh-CN" w:bidi="ar"/>
              </w:rPr>
              <w:t>“考研生”进行聊天时，要发送的内容，包括：文字，图片</w:t>
            </w:r>
          </w:p>
          <w:p>
            <w:pPr>
              <w:pStyle w:val="12"/>
              <w:rPr>
                <w:rFonts w:hint="eastAsia" w:ascii="仿宋" w:hAnsi="仿宋" w:eastAsia="仿宋" w:cs="仿宋"/>
                <w:b w:val="0"/>
                <w:bCs w:val="0"/>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96" w:hRule="atLeast"/>
        </w:trPr>
        <w:tc>
          <w:tcPr>
            <w:tcW w:w="1680" w:type="dxa"/>
            <w:tcBorders>
              <w:top w:val="nil"/>
              <w:bottom w:val="nil"/>
            </w:tcBorders>
          </w:tcPr>
          <w:p>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 xml:space="preserve">账户数据库 </w:t>
            </w:r>
          </w:p>
          <w:p>
            <w:pPr>
              <w:pStyle w:val="12"/>
              <w:ind w:left="54"/>
              <w:rPr>
                <w:rFonts w:hint="eastAsia" w:ascii="仿宋" w:hAnsi="仿宋" w:eastAsia="仿宋" w:cs="仿宋"/>
                <w:b/>
                <w:sz w:val="24"/>
                <w:szCs w:val="24"/>
              </w:rPr>
            </w:pPr>
          </w:p>
        </w:tc>
        <w:tc>
          <w:tcPr>
            <w:tcW w:w="7908" w:type="dxa"/>
            <w:tcBorders>
              <w:top w:val="nil"/>
              <w:bottom w:val="nil"/>
            </w:tcBorders>
          </w:tcPr>
          <w:p>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 xml:space="preserve">系统服务端存放的关于所有注册账户的用户数据的数据库 </w:t>
            </w:r>
          </w:p>
          <w:p>
            <w:pPr>
              <w:pStyle w:val="12"/>
              <w:spacing w:before="93" w:line="160" w:lineRule="auto"/>
              <w:ind w:left="56" w:right="116"/>
              <w:rPr>
                <w:rFonts w:hint="eastAsia" w:ascii="仿宋" w:hAnsi="仿宋" w:eastAsia="仿宋" w:cs="仿宋"/>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 w:hRule="atLeast"/>
        </w:trPr>
        <w:tc>
          <w:tcPr>
            <w:tcW w:w="1680" w:type="dxa"/>
            <w:tcBorders>
              <w:top w:val="nil"/>
              <w:bottom w:val="nil"/>
            </w:tcBorders>
          </w:tcPr>
          <w:p>
            <w:pPr>
              <w:pStyle w:val="12"/>
              <w:spacing w:line="362" w:lineRule="exact"/>
              <w:rPr>
                <w:rFonts w:hint="eastAsia" w:ascii="仿宋" w:hAnsi="仿宋" w:eastAsia="仿宋" w:cs="仿宋"/>
                <w:sz w:val="24"/>
                <w:szCs w:val="24"/>
              </w:rPr>
            </w:pPr>
            <w:r>
              <w:rPr>
                <w:rFonts w:hint="eastAsia" w:ascii="仿宋" w:hAnsi="仿宋" w:eastAsia="仿宋" w:cs="仿宋"/>
                <w:sz w:val="24"/>
                <w:szCs w:val="24"/>
              </w:rPr>
              <w:t>好友列表</w:t>
            </w:r>
          </w:p>
        </w:tc>
        <w:tc>
          <w:tcPr>
            <w:tcW w:w="7908" w:type="dxa"/>
            <w:tcBorders>
              <w:top w:val="nil"/>
              <w:bottom w:val="nil"/>
            </w:tcBorders>
          </w:tcPr>
          <w:p>
            <w:pPr>
              <w:pStyle w:val="12"/>
              <w:spacing w:before="195" w:line="160" w:lineRule="auto"/>
              <w:ind w:left="56" w:right="116"/>
              <w:rPr>
                <w:rFonts w:hint="eastAsia" w:ascii="仿宋" w:hAnsi="仿宋" w:eastAsia="仿宋" w:cs="仿宋"/>
                <w:spacing w:val="-1"/>
                <w:w w:val="105"/>
                <w:sz w:val="24"/>
                <w:szCs w:val="24"/>
              </w:rPr>
            </w:pPr>
            <w:r>
              <w:rPr>
                <w:rFonts w:hint="eastAsia" w:ascii="仿宋" w:hAnsi="仿宋" w:eastAsia="仿宋" w:cs="仿宋"/>
                <w:spacing w:val="-1"/>
                <w:w w:val="105"/>
                <w:sz w:val="24"/>
                <w:szCs w:val="24"/>
              </w:rPr>
              <w:t>系统用来展示</w:t>
            </w:r>
            <w:r>
              <w:rPr>
                <w:rFonts w:hint="eastAsia" w:ascii="仿宋" w:hAnsi="仿宋" w:eastAsia="仿宋" w:cs="仿宋"/>
                <w:spacing w:val="-1"/>
                <w:w w:val="105"/>
                <w:sz w:val="24"/>
                <w:szCs w:val="24"/>
                <w:lang w:eastAsia="zh-CN"/>
              </w:rPr>
              <w:t>“</w:t>
            </w:r>
            <w:r>
              <w:rPr>
                <w:rFonts w:hint="eastAsia" w:ascii="仿宋" w:hAnsi="仿宋" w:eastAsia="仿宋" w:cs="仿宋"/>
                <w:spacing w:val="-1"/>
                <w:w w:val="105"/>
                <w:sz w:val="24"/>
                <w:szCs w:val="24"/>
                <w:lang w:val="en-US" w:eastAsia="zh-CN"/>
              </w:rPr>
              <w:t>考研生</w:t>
            </w:r>
            <w:r>
              <w:rPr>
                <w:rFonts w:hint="eastAsia" w:ascii="仿宋" w:hAnsi="仿宋" w:eastAsia="仿宋" w:cs="仿宋"/>
                <w:spacing w:val="-1"/>
                <w:w w:val="105"/>
                <w:sz w:val="24"/>
                <w:szCs w:val="24"/>
                <w:lang w:eastAsia="zh-CN"/>
              </w:rPr>
              <w:t>”</w:t>
            </w:r>
            <w:r>
              <w:rPr>
                <w:rFonts w:hint="eastAsia" w:ascii="仿宋" w:hAnsi="仿宋" w:eastAsia="仿宋" w:cs="仿宋"/>
                <w:spacing w:val="-1"/>
                <w:w w:val="105"/>
                <w:sz w:val="24"/>
                <w:szCs w:val="24"/>
              </w:rPr>
              <w:t>的好友的列表，“</w:t>
            </w:r>
            <w:r>
              <w:rPr>
                <w:rFonts w:hint="eastAsia" w:ascii="仿宋" w:hAnsi="仿宋" w:eastAsia="仿宋" w:cs="仿宋"/>
                <w:spacing w:val="-1"/>
                <w:w w:val="105"/>
                <w:sz w:val="24"/>
                <w:szCs w:val="24"/>
                <w:lang w:val="en-US" w:eastAsia="zh-CN"/>
              </w:rPr>
              <w:t>考研生</w:t>
            </w:r>
            <w:r>
              <w:rPr>
                <w:rFonts w:hint="eastAsia" w:ascii="仿宋" w:hAnsi="仿宋" w:eastAsia="仿宋" w:cs="仿宋"/>
                <w:spacing w:val="-1"/>
                <w:w w:val="105"/>
                <w:sz w:val="24"/>
                <w:szCs w:val="24"/>
              </w:rPr>
              <w:t>”可以自己设置列</w:t>
            </w:r>
          </w:p>
          <w:p>
            <w:pPr>
              <w:pStyle w:val="12"/>
              <w:spacing w:before="195" w:line="160" w:lineRule="auto"/>
              <w:ind w:left="56" w:right="116"/>
              <w:rPr>
                <w:rFonts w:hint="eastAsia" w:ascii="仿宋" w:hAnsi="仿宋" w:eastAsia="仿宋" w:cs="仿宋"/>
                <w:sz w:val="24"/>
                <w:szCs w:val="24"/>
              </w:rPr>
            </w:pPr>
            <w:r>
              <w:rPr>
                <w:rFonts w:hint="eastAsia" w:ascii="仿宋" w:hAnsi="仿宋" w:eastAsia="仿宋" w:cs="仿宋"/>
                <w:spacing w:val="-1"/>
                <w:w w:val="105"/>
                <w:sz w:val="24"/>
                <w:szCs w:val="24"/>
              </w:rPr>
              <w:t xml:space="preserve">表的分类，默认仅有 </w:t>
            </w:r>
            <w:r>
              <w:rPr>
                <w:rFonts w:hint="eastAsia" w:ascii="仿宋" w:hAnsi="仿宋" w:eastAsia="仿宋" w:cs="仿宋"/>
                <w:w w:val="105"/>
                <w:sz w:val="24"/>
                <w:szCs w:val="24"/>
              </w:rPr>
              <w:t>好友一个分类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05" w:hRule="atLeast"/>
        </w:trPr>
        <w:tc>
          <w:tcPr>
            <w:tcW w:w="1680" w:type="dxa"/>
            <w:tcBorders>
              <w:top w:val="nil"/>
              <w:bottom w:val="nil"/>
            </w:tcBorders>
          </w:tcPr>
          <w:p>
            <w:pPr>
              <w:pStyle w:val="12"/>
              <w:spacing w:line="362" w:lineRule="exact"/>
              <w:ind w:left="54"/>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用户详细信息</w:t>
            </w:r>
          </w:p>
        </w:tc>
        <w:tc>
          <w:tcPr>
            <w:tcW w:w="7908" w:type="dxa"/>
            <w:tcBorders>
              <w:top w:val="nil"/>
              <w:bottom w:val="nil"/>
            </w:tcBorders>
          </w:tcPr>
          <w:p>
            <w:pPr>
              <w:pStyle w:val="12"/>
              <w:spacing w:before="195" w:line="160" w:lineRule="auto"/>
              <w:ind w:left="56" w:right="116"/>
              <w:rPr>
                <w:rFonts w:hint="eastAsia" w:ascii="仿宋" w:hAnsi="仿宋" w:eastAsia="仿宋" w:cs="仿宋"/>
                <w:spacing w:val="-1"/>
                <w:w w:val="105"/>
                <w:sz w:val="24"/>
                <w:szCs w:val="24"/>
                <w:lang w:val="en-US" w:eastAsia="zh-CN"/>
              </w:rPr>
            </w:pPr>
            <w:r>
              <w:rPr>
                <w:rFonts w:hint="eastAsia" w:ascii="仿宋" w:hAnsi="仿宋" w:eastAsia="仿宋" w:cs="仿宋"/>
                <w:spacing w:val="-1"/>
                <w:w w:val="105"/>
                <w:sz w:val="24"/>
                <w:szCs w:val="24"/>
                <w:lang w:val="en-US" w:eastAsia="zh-CN"/>
              </w:rPr>
              <w:t>用户的用户名，头像，用户发布的考研贴，用户注册时间，性别等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30" w:hRule="atLeast"/>
        </w:trPr>
        <w:tc>
          <w:tcPr>
            <w:tcW w:w="1680" w:type="dxa"/>
            <w:tcBorders>
              <w:top w:val="nil"/>
              <w:bottom w:val="nil"/>
            </w:tcBorders>
          </w:tcPr>
          <w:p>
            <w:pPr>
              <w:pStyle w:val="12"/>
              <w:spacing w:line="362" w:lineRule="exact"/>
              <w:ind w:left="54"/>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考研贴操作</w:t>
            </w:r>
          </w:p>
        </w:tc>
        <w:tc>
          <w:tcPr>
            <w:tcW w:w="7908" w:type="dxa"/>
            <w:tcBorders>
              <w:top w:val="nil"/>
              <w:bottom w:val="nil"/>
            </w:tcBorders>
          </w:tcPr>
          <w:p>
            <w:pPr>
              <w:pStyle w:val="12"/>
              <w:spacing w:before="195" w:line="160" w:lineRule="auto"/>
              <w:ind w:left="56" w:right="116"/>
              <w:rPr>
                <w:rFonts w:hint="eastAsia" w:ascii="仿宋" w:hAnsi="仿宋" w:eastAsia="仿宋" w:cs="仿宋"/>
                <w:spacing w:val="-1"/>
                <w:w w:val="105"/>
                <w:sz w:val="24"/>
                <w:szCs w:val="24"/>
                <w:lang w:val="en-US" w:eastAsia="zh-CN"/>
              </w:rPr>
            </w:pPr>
            <w:r>
              <w:rPr>
                <w:rFonts w:hint="eastAsia" w:ascii="仿宋" w:hAnsi="仿宋" w:eastAsia="仿宋" w:cs="仿宋"/>
                <w:spacing w:val="-1"/>
                <w:w w:val="105"/>
                <w:sz w:val="24"/>
                <w:szCs w:val="24"/>
                <w:lang w:val="en-US" w:eastAsia="zh-CN"/>
              </w:rPr>
              <w:t>发布考研贴，删除考研贴，收藏考研贴，取消考研贴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0" w:hRule="atLeast"/>
        </w:trPr>
        <w:tc>
          <w:tcPr>
            <w:tcW w:w="1680" w:type="dxa"/>
            <w:tcBorders>
              <w:top w:val="nil"/>
              <w:bottom w:val="nil"/>
            </w:tcBorders>
          </w:tcPr>
          <w:p>
            <w:pPr>
              <w:pStyle w:val="12"/>
              <w:spacing w:line="362" w:lineRule="exact"/>
              <w:ind w:left="54"/>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用户数据库</w:t>
            </w:r>
          </w:p>
        </w:tc>
        <w:tc>
          <w:tcPr>
            <w:tcW w:w="7908" w:type="dxa"/>
            <w:tcBorders>
              <w:top w:val="nil"/>
              <w:bottom w:val="nil"/>
            </w:tcBorders>
          </w:tcPr>
          <w:p>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 xml:space="preserve">用于存放用户数据的容器，集合 </w:t>
            </w:r>
          </w:p>
          <w:p>
            <w:pPr>
              <w:pStyle w:val="12"/>
              <w:spacing w:before="195" w:line="160" w:lineRule="auto"/>
              <w:ind w:left="56" w:right="116"/>
              <w:rPr>
                <w:rFonts w:hint="eastAsia" w:ascii="仿宋" w:hAnsi="仿宋" w:eastAsia="仿宋" w:cs="仿宋"/>
                <w:spacing w:val="-1"/>
                <w:w w:val="105"/>
                <w:sz w:val="24"/>
                <w:szCs w:val="24"/>
                <w:lang w:val="en-US" w:eastAsia="zh-CN"/>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60" w:hRule="atLeast"/>
        </w:trPr>
        <w:tc>
          <w:tcPr>
            <w:tcW w:w="1680" w:type="dxa"/>
            <w:tcBorders>
              <w:top w:val="nil"/>
              <w:bottom w:val="nil"/>
            </w:tcBorders>
          </w:tcPr>
          <w:p>
            <w:pPr>
              <w:pStyle w:val="12"/>
              <w:spacing w:line="362" w:lineRule="exact"/>
              <w:ind w:left="54"/>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考研帖数据库</w:t>
            </w:r>
          </w:p>
        </w:tc>
        <w:tc>
          <w:tcPr>
            <w:tcW w:w="7908" w:type="dxa"/>
            <w:tcBorders>
              <w:top w:val="nil"/>
              <w:bottom w:val="nil"/>
            </w:tcBorders>
          </w:tcPr>
          <w:p>
            <w:pPr>
              <w:keepNext w:val="0"/>
              <w:keepLines w:val="0"/>
              <w:widowControl/>
              <w:suppressLineNumbers w:val="0"/>
              <w:jc w:val="left"/>
              <w:rPr>
                <w:rFonts w:hint="eastAsia" w:ascii="仿宋" w:hAnsi="仿宋" w:eastAsia="仿宋" w:cs="仿宋"/>
                <w:spacing w:val="-1"/>
                <w:w w:val="105"/>
                <w:sz w:val="24"/>
                <w:szCs w:val="24"/>
                <w:lang w:val="en-US" w:eastAsia="zh-CN"/>
              </w:rPr>
            </w:pPr>
            <w:r>
              <w:rPr>
                <w:rFonts w:hint="eastAsia" w:ascii="仿宋" w:hAnsi="仿宋" w:eastAsia="仿宋" w:cs="仿宋"/>
                <w:color w:val="000000"/>
                <w:kern w:val="0"/>
                <w:sz w:val="24"/>
                <w:szCs w:val="24"/>
                <w:lang w:val="en-US" w:eastAsia="zh-CN" w:bidi="ar"/>
              </w:rPr>
              <w:t>用于存放系统中考研贴的集合容器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05" w:hRule="atLeast"/>
        </w:trPr>
        <w:tc>
          <w:tcPr>
            <w:tcW w:w="1680" w:type="dxa"/>
            <w:tcBorders>
              <w:top w:val="nil"/>
              <w:bottom w:val="nil"/>
            </w:tcBorders>
          </w:tcPr>
          <w:p>
            <w:pPr>
              <w:pStyle w:val="12"/>
              <w:spacing w:line="362" w:lineRule="exact"/>
              <w:ind w:left="54"/>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特殊字符</w:t>
            </w:r>
          </w:p>
        </w:tc>
        <w:tc>
          <w:tcPr>
            <w:tcW w:w="7908" w:type="dxa"/>
            <w:tcBorders>
              <w:top w:val="nil"/>
              <w:bottom w:val="nil"/>
            </w:tcBorders>
          </w:tcPr>
          <w:p>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 xml:space="preserve">不符合系统标准的字符（除 简体中文汉字，繁体汉字，英文 </w:t>
            </w:r>
          </w:p>
          <w:p>
            <w:pPr>
              <w:keepNext w:val="0"/>
              <w:keepLines w:val="0"/>
              <w:widowControl/>
              <w:suppressLineNumbers w:val="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字母，中文标点，英文标点以外的字符都属于特殊字符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05" w:hRule="atLeast"/>
        </w:trPr>
        <w:tc>
          <w:tcPr>
            <w:tcW w:w="1680" w:type="dxa"/>
            <w:tcBorders>
              <w:top w:val="nil"/>
              <w:bottom w:val="nil"/>
            </w:tcBorders>
          </w:tcPr>
          <w:p>
            <w:pPr>
              <w:pStyle w:val="12"/>
              <w:spacing w:line="362" w:lineRule="exact"/>
              <w:ind w:left="54"/>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审核状态</w:t>
            </w:r>
          </w:p>
        </w:tc>
        <w:tc>
          <w:tcPr>
            <w:tcW w:w="7908" w:type="dxa"/>
            <w:tcBorders>
              <w:top w:val="nil"/>
              <w:bottom w:val="nil"/>
            </w:tcBorders>
          </w:tcPr>
          <w:p>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 xml:space="preserve">处于审核期的考研帖或者歌单的状 </w:t>
            </w:r>
          </w:p>
          <w:p>
            <w:pPr>
              <w:keepNext w:val="0"/>
              <w:keepLines w:val="0"/>
              <w:widowControl/>
              <w:suppressLineNumbers w:val="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态： 审核中 ，通过审核 ，审核失败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4" w:hRule="atLeast"/>
        </w:trPr>
        <w:tc>
          <w:tcPr>
            <w:tcW w:w="1680" w:type="dxa"/>
            <w:tcBorders>
              <w:top w:val="nil"/>
              <w:bottom w:val="nil"/>
            </w:tcBorders>
          </w:tcPr>
          <w:p>
            <w:pPr>
              <w:pStyle w:val="12"/>
              <w:spacing w:line="362" w:lineRule="exact"/>
              <w:ind w:left="54"/>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考研帖更新</w:t>
            </w:r>
          </w:p>
        </w:tc>
        <w:tc>
          <w:tcPr>
            <w:tcW w:w="7908" w:type="dxa"/>
            <w:tcBorders>
              <w:top w:val="nil"/>
              <w:bottom w:val="nil"/>
            </w:tcBorders>
          </w:tcPr>
          <w:p>
            <w:pPr>
              <w:keepNext w:val="0"/>
              <w:keepLines w:val="0"/>
              <w:widowControl/>
              <w:suppressLineNumbers w:val="0"/>
              <w:jc w:val="left"/>
              <w:rPr>
                <w:rFonts w:hint="eastAsia" w:ascii="仿宋" w:hAnsi="仿宋" w:eastAsia="仿宋" w:cs="仿宋"/>
                <w:sz w:val="24"/>
                <w:szCs w:val="24"/>
                <w:lang w:val="en-US"/>
              </w:rPr>
            </w:pPr>
            <w:r>
              <w:rPr>
                <w:rFonts w:hint="eastAsia" w:ascii="仿宋" w:hAnsi="仿宋" w:eastAsia="仿宋" w:cs="仿宋"/>
                <w:color w:val="000000"/>
                <w:kern w:val="0"/>
                <w:sz w:val="24"/>
                <w:szCs w:val="24"/>
                <w:lang w:val="en-US" w:eastAsia="zh-CN" w:bidi="ar"/>
              </w:rPr>
              <w:t>对考研帖的更新操作包括： 修改考研帖 删除考研帖 禁用考研贴</w:t>
            </w:r>
          </w:p>
          <w:p>
            <w:pPr>
              <w:keepNext w:val="0"/>
              <w:keepLines w:val="0"/>
              <w:widowControl/>
              <w:suppressLineNumbers w:val="0"/>
              <w:jc w:val="left"/>
              <w:rPr>
                <w:rFonts w:hint="eastAsia" w:ascii="仿宋" w:hAnsi="仿宋" w:eastAsia="仿宋" w:cs="仿宋"/>
                <w:color w:val="000000"/>
                <w:kern w:val="0"/>
                <w:sz w:val="24"/>
                <w:szCs w:val="24"/>
                <w:lang w:val="en-US" w:eastAsia="zh-CN" w:bidi="ar"/>
              </w:rPr>
            </w:pPr>
          </w:p>
        </w:tc>
      </w:tr>
    </w:tbl>
    <w:p>
      <w:pPr>
        <w:pStyle w:val="6"/>
        <w:rPr>
          <w:rFonts w:hint="default"/>
          <w:sz w:val="20"/>
          <w:lang w:val="en-US" w:eastAsia="zh-CN"/>
        </w:rPr>
      </w:pPr>
    </w:p>
    <w:p>
      <w:pPr>
        <w:pStyle w:val="6"/>
        <w:spacing w:before="7"/>
        <w:rPr>
          <w:sz w:val="22"/>
        </w:rPr>
      </w:pPr>
    </w:p>
    <w:tbl>
      <w:tblPr>
        <w:tblStyle w:val="7"/>
        <w:tblW w:w="0" w:type="auto"/>
        <w:tblInd w:w="173"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638"/>
        <w:gridCol w:w="795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96" w:hRule="atLeast"/>
        </w:trPr>
        <w:tc>
          <w:tcPr>
            <w:tcW w:w="1638" w:type="dxa"/>
            <w:tcBorders>
              <w:top w:val="nil"/>
              <w:bottom w:val="nil"/>
            </w:tcBorders>
          </w:tcPr>
          <w:p>
            <w:pPr>
              <w:pStyle w:val="12"/>
              <w:spacing w:before="12"/>
              <w:rPr>
                <w:b/>
                <w:bCs/>
                <w:sz w:val="16"/>
              </w:rPr>
            </w:pPr>
            <w:r>
              <w:rPr>
                <w:rFonts w:hint="eastAsia" w:ascii="Liberation Sans" w:hAnsi="Liberation Sans" w:eastAsia="Liberation Sans"/>
                <w:b/>
                <w:bCs/>
                <w:sz w:val="24"/>
                <w:lang w:val="zh-CN"/>
              </w:rPr>
              <w:t>终端</w:t>
            </w:r>
          </w:p>
          <w:p>
            <w:pPr>
              <w:pStyle w:val="12"/>
              <w:ind w:left="54"/>
              <w:rPr>
                <w:rFonts w:hint="eastAsia" w:ascii="Microsoft JhengHei" w:eastAsia="Microsoft JhengHei"/>
                <w:b/>
                <w:sz w:val="21"/>
              </w:rPr>
            </w:pPr>
          </w:p>
        </w:tc>
        <w:tc>
          <w:tcPr>
            <w:tcW w:w="7950" w:type="dxa"/>
            <w:tcBorders>
              <w:top w:val="nil"/>
              <w:bottom w:val="nil"/>
            </w:tcBorders>
          </w:tcPr>
          <w:p>
            <w:pPr>
              <w:pStyle w:val="12"/>
              <w:spacing w:before="93" w:line="160" w:lineRule="auto"/>
              <w:ind w:left="56" w:right="116"/>
              <w:rPr>
                <w:sz w:val="21"/>
              </w:rPr>
            </w:pPr>
            <w:r>
              <w:rPr>
                <w:rFonts w:hint="eastAsia" w:ascii="Liberation Sans" w:hAnsi="Liberation Sans" w:eastAsia="Liberation Sans"/>
                <w:b/>
                <w:bCs/>
                <w:sz w:val="24"/>
                <w:lang w:val="zh-CN"/>
              </w:rPr>
              <w:t>登录使用</w:t>
            </w:r>
            <w:r>
              <w:rPr>
                <w:rFonts w:hint="eastAsia" w:ascii="Liberation Sans" w:hAnsi="Liberation Sans" w:eastAsia="Liberation Sans"/>
                <w:b/>
                <w:bCs/>
                <w:sz w:val="24"/>
                <w:lang w:val="en-US" w:eastAsia="zh-CN"/>
              </w:rPr>
              <w:t>系统</w:t>
            </w:r>
            <w:r>
              <w:rPr>
                <w:rFonts w:hint="eastAsia" w:ascii="Liberation Sans" w:hAnsi="Liberation Sans" w:eastAsia="Liberation Sans"/>
                <w:b/>
                <w:bCs/>
                <w:sz w:val="24"/>
                <w:lang w:val="zh-CN"/>
              </w:rPr>
              <w:t>服务的软件客户端，可以部署在PC或手机上。一个账户可以同时使用多个终端，聊天信息需要在这些终端上同步。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05" w:hRule="atLeast"/>
        </w:trPr>
        <w:tc>
          <w:tcPr>
            <w:tcW w:w="1638" w:type="dxa"/>
            <w:tcBorders>
              <w:top w:val="nil"/>
              <w:bottom w:val="nil"/>
            </w:tcBorders>
          </w:tcPr>
          <w:p>
            <w:pPr>
              <w:pStyle w:val="12"/>
              <w:spacing w:line="362" w:lineRule="exact"/>
              <w:ind w:left="54"/>
              <w:rPr>
                <w:rFonts w:hint="default" w:eastAsia="Arial Unicode MS"/>
                <w:sz w:val="21"/>
                <w:lang w:val="en-US" w:eastAsia="zh-CN"/>
              </w:rPr>
            </w:pPr>
            <w:r>
              <w:rPr>
                <w:rFonts w:hint="eastAsia"/>
                <w:sz w:val="21"/>
                <w:lang w:val="en-US" w:eastAsia="zh-CN"/>
              </w:rPr>
              <w:t>计划表</w:t>
            </w:r>
          </w:p>
        </w:tc>
        <w:tc>
          <w:tcPr>
            <w:tcW w:w="7950" w:type="dxa"/>
            <w:tcBorders>
              <w:top w:val="nil"/>
              <w:bottom w:val="nil"/>
            </w:tcBorders>
          </w:tcPr>
          <w:p>
            <w:pPr>
              <w:pStyle w:val="12"/>
              <w:spacing w:before="195" w:line="160" w:lineRule="auto"/>
              <w:ind w:right="116"/>
              <w:rPr>
                <w:rFonts w:hint="default" w:eastAsia="Arial Unicode MS"/>
                <w:spacing w:val="-1"/>
                <w:w w:val="105"/>
                <w:sz w:val="21"/>
                <w:lang w:val="en-US" w:eastAsia="zh-CN"/>
              </w:rPr>
            </w:pPr>
            <w:r>
              <w:rPr>
                <w:rFonts w:hint="eastAsia"/>
                <w:spacing w:val="-1"/>
                <w:w w:val="105"/>
                <w:sz w:val="21"/>
                <w:lang w:val="en-US" w:eastAsia="zh-CN"/>
              </w:rPr>
              <w:t xml:space="preserve"> 用户设置的时间计划表，用来提醒用户</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05" w:hRule="atLeast"/>
        </w:trPr>
        <w:tc>
          <w:tcPr>
            <w:tcW w:w="1638" w:type="dxa"/>
            <w:tcBorders>
              <w:top w:val="nil"/>
              <w:bottom w:val="nil"/>
            </w:tcBorders>
          </w:tcPr>
          <w:p>
            <w:pPr>
              <w:pStyle w:val="12"/>
              <w:spacing w:line="362" w:lineRule="exact"/>
              <w:ind w:left="54"/>
              <w:rPr>
                <w:rFonts w:hint="default"/>
                <w:sz w:val="21"/>
                <w:lang w:val="en-US" w:eastAsia="zh-CN"/>
              </w:rPr>
            </w:pPr>
            <w:r>
              <w:rPr>
                <w:rFonts w:hint="eastAsia"/>
                <w:sz w:val="21"/>
                <w:lang w:val="en-US" w:eastAsia="zh-CN"/>
              </w:rPr>
              <w:t>错题集</w:t>
            </w:r>
          </w:p>
        </w:tc>
        <w:tc>
          <w:tcPr>
            <w:tcW w:w="7950" w:type="dxa"/>
            <w:tcBorders>
              <w:top w:val="nil"/>
              <w:bottom w:val="nil"/>
            </w:tcBorders>
          </w:tcPr>
          <w:p>
            <w:pPr>
              <w:pStyle w:val="12"/>
              <w:spacing w:before="195" w:line="160" w:lineRule="auto"/>
              <w:ind w:left="56" w:right="116"/>
              <w:rPr>
                <w:rFonts w:hint="default" w:eastAsia="Arial Unicode MS"/>
                <w:spacing w:val="-1"/>
                <w:w w:val="105"/>
                <w:sz w:val="21"/>
                <w:lang w:val="en-US" w:eastAsia="zh-CN"/>
              </w:rPr>
            </w:pPr>
            <w:r>
              <w:rPr>
                <w:rFonts w:hint="eastAsia"/>
                <w:spacing w:val="-1"/>
                <w:w w:val="105"/>
                <w:sz w:val="21"/>
                <w:lang w:val="en-US" w:eastAsia="zh-CN"/>
              </w:rPr>
              <w:t>包含用户在试题训练中做错的试题</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05" w:hRule="atLeast"/>
        </w:trPr>
        <w:tc>
          <w:tcPr>
            <w:tcW w:w="1638" w:type="dxa"/>
            <w:tcBorders>
              <w:top w:val="nil"/>
              <w:bottom w:val="nil"/>
            </w:tcBorders>
          </w:tcPr>
          <w:p>
            <w:pPr>
              <w:pStyle w:val="12"/>
              <w:spacing w:line="362" w:lineRule="exact"/>
              <w:ind w:left="54"/>
              <w:rPr>
                <w:rFonts w:hint="default"/>
                <w:sz w:val="21"/>
                <w:lang w:val="en-US" w:eastAsia="zh-CN"/>
              </w:rPr>
            </w:pPr>
            <w:r>
              <w:rPr>
                <w:rFonts w:hint="eastAsia"/>
                <w:sz w:val="21"/>
                <w:lang w:val="en-US" w:eastAsia="zh-CN"/>
              </w:rPr>
              <w:t>帖子</w:t>
            </w:r>
          </w:p>
        </w:tc>
        <w:tc>
          <w:tcPr>
            <w:tcW w:w="7950" w:type="dxa"/>
            <w:tcBorders>
              <w:top w:val="nil"/>
              <w:bottom w:val="nil"/>
            </w:tcBorders>
          </w:tcPr>
          <w:p>
            <w:pPr>
              <w:pStyle w:val="12"/>
              <w:spacing w:before="195" w:line="160" w:lineRule="auto"/>
              <w:ind w:left="56" w:right="116"/>
              <w:rPr>
                <w:rFonts w:hint="default" w:eastAsia="Arial Unicode MS"/>
                <w:spacing w:val="-1"/>
                <w:w w:val="105"/>
                <w:sz w:val="21"/>
                <w:lang w:val="en-US" w:eastAsia="zh-CN"/>
              </w:rPr>
            </w:pPr>
            <w:r>
              <w:rPr>
                <w:rFonts w:hint="eastAsia"/>
                <w:spacing w:val="-1"/>
                <w:w w:val="105"/>
                <w:sz w:val="21"/>
                <w:lang w:val="en-US" w:eastAsia="zh-CN"/>
              </w:rPr>
              <w:t>用户发布在系统主页面的消息，其它用户可以进行查看，评论</w:t>
            </w:r>
          </w:p>
        </w:tc>
      </w:tr>
    </w:tbl>
    <w:tbl>
      <w:tblPr>
        <w:tblStyle w:val="8"/>
        <w:tblW w:w="0" w:type="auto"/>
        <w:tblInd w:w="2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9"/>
        <w:gridCol w:w="2841"/>
        <w:gridCol w:w="4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2569" w:type="dxa"/>
          </w:tcPr>
          <w:p>
            <w:pPr>
              <w:rPr>
                <w:rFonts w:hint="default"/>
                <w:sz w:val="24"/>
                <w:szCs w:val="24"/>
                <w:vertAlign w:val="baseline"/>
                <w:lang w:val="en-US" w:eastAsia="zh-CN"/>
              </w:rPr>
            </w:pPr>
          </w:p>
        </w:tc>
        <w:tc>
          <w:tcPr>
            <w:tcW w:w="2841" w:type="dxa"/>
          </w:tcPr>
          <w:p>
            <w:pPr>
              <w:rPr>
                <w:rFonts w:hint="default"/>
                <w:sz w:val="24"/>
                <w:szCs w:val="24"/>
                <w:vertAlign w:val="baseline"/>
                <w:lang w:val="en-US" w:eastAsia="zh-CN"/>
              </w:rPr>
            </w:pPr>
          </w:p>
        </w:tc>
        <w:tc>
          <w:tcPr>
            <w:tcW w:w="4175" w:type="dxa"/>
          </w:tcPr>
          <w:p>
            <w:pP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2569" w:type="dxa"/>
          </w:tcPr>
          <w:p>
            <w:pPr>
              <w:rPr>
                <w:rFonts w:hint="default"/>
                <w:sz w:val="24"/>
                <w:szCs w:val="24"/>
                <w:vertAlign w:val="baseline"/>
                <w:lang w:val="en-US" w:eastAsia="zh-CN"/>
              </w:rPr>
            </w:pPr>
            <w:r>
              <w:rPr>
                <w:rFonts w:hint="eastAsia"/>
                <w:sz w:val="24"/>
                <w:szCs w:val="24"/>
                <w:vertAlign w:val="baseline"/>
                <w:lang w:val="en-US" w:eastAsia="zh-CN"/>
              </w:rPr>
              <w:t>C/S</w:t>
            </w:r>
          </w:p>
        </w:tc>
        <w:tc>
          <w:tcPr>
            <w:tcW w:w="2841" w:type="dxa"/>
          </w:tcPr>
          <w:p>
            <w:pPr>
              <w:rPr>
                <w:rFonts w:hint="default"/>
                <w:sz w:val="24"/>
                <w:szCs w:val="24"/>
                <w:vertAlign w:val="baseline"/>
                <w:lang w:val="en-US" w:eastAsia="zh-CN"/>
              </w:rPr>
            </w:pPr>
            <w:r>
              <w:rPr>
                <w:rFonts w:hint="eastAsia"/>
                <w:sz w:val="24"/>
                <w:szCs w:val="24"/>
                <w:vertAlign w:val="baseline"/>
                <w:lang w:val="en-US" w:eastAsia="zh-CN"/>
              </w:rPr>
              <w:t>客户机/服务器</w:t>
            </w:r>
          </w:p>
        </w:tc>
        <w:tc>
          <w:tcPr>
            <w:tcW w:w="4175" w:type="dxa"/>
          </w:tcPr>
          <w:p>
            <w:pPr>
              <w:rPr>
                <w:rFonts w:hint="default"/>
                <w:sz w:val="24"/>
                <w:szCs w:val="24"/>
                <w:vertAlign w:val="baseline"/>
                <w:lang w:val="en-US" w:eastAsia="zh-CN"/>
              </w:rPr>
            </w:pPr>
            <w:r>
              <w:rPr>
                <w:rFonts w:ascii="宋体" w:hAnsi="宋体" w:eastAsia="宋体" w:cs="宋体"/>
                <w:sz w:val="24"/>
                <w:szCs w:val="24"/>
              </w:rPr>
              <w:t>Client/Server的缩写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2569" w:type="dxa"/>
          </w:tcPr>
          <w:p>
            <w:pPr>
              <w:rPr>
                <w:rFonts w:hint="default"/>
                <w:sz w:val="24"/>
                <w:szCs w:val="24"/>
                <w:vertAlign w:val="baseline"/>
                <w:lang w:val="en-US" w:eastAsia="zh-CN"/>
              </w:rPr>
            </w:pPr>
            <w:r>
              <w:rPr>
                <w:rFonts w:hint="eastAsia"/>
                <w:sz w:val="24"/>
                <w:szCs w:val="24"/>
                <w:vertAlign w:val="baseline"/>
                <w:lang w:val="en-US" w:eastAsia="zh-CN"/>
              </w:rPr>
              <w:t>SQL</w:t>
            </w:r>
          </w:p>
        </w:tc>
        <w:tc>
          <w:tcPr>
            <w:tcW w:w="7016" w:type="dxa"/>
            <w:gridSpan w:val="2"/>
          </w:tcPr>
          <w:p>
            <w:pPr>
              <w:rPr>
                <w:rFonts w:hint="eastAsia" w:ascii="宋体" w:hAnsi="宋体" w:eastAsia="宋体" w:cs="宋体"/>
                <w:sz w:val="24"/>
                <w:szCs w:val="24"/>
                <w:lang w:eastAsia="zh-CN"/>
              </w:rPr>
            </w:pPr>
            <w:r>
              <w:rPr>
                <w:rFonts w:ascii="宋体" w:hAnsi="宋体" w:eastAsia="宋体" w:cs="宋体"/>
                <w:sz w:val="24"/>
                <w:szCs w:val="24"/>
              </w:rPr>
              <w:t>SQL(Structured Query Language)是一种数据库查询和程序设计语言，用于存取数据以及查询、更新和管理关系数据库系统</w:t>
            </w:r>
            <w:r>
              <w:rPr>
                <w:rFonts w:hint="eastAsia" w:ascii="宋体" w:hAnsi="宋体" w:eastAsia="宋体" w:cs="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2569" w:type="dxa"/>
          </w:tcPr>
          <w:p>
            <w:pPr>
              <w:rPr>
                <w:rFonts w:hint="default"/>
                <w:sz w:val="24"/>
                <w:szCs w:val="24"/>
                <w:vertAlign w:val="baseline"/>
                <w:lang w:val="en-US" w:eastAsia="zh-CN"/>
              </w:rPr>
            </w:pPr>
            <w:r>
              <w:rPr>
                <w:rFonts w:hint="eastAsia"/>
                <w:sz w:val="24"/>
                <w:szCs w:val="24"/>
                <w:vertAlign w:val="baseline"/>
                <w:lang w:val="en-US" w:eastAsia="zh-CN"/>
              </w:rPr>
              <w:t>数据库</w:t>
            </w:r>
          </w:p>
        </w:tc>
        <w:tc>
          <w:tcPr>
            <w:tcW w:w="7016" w:type="dxa"/>
            <w:gridSpan w:val="2"/>
          </w:tcPr>
          <w:p>
            <w:pPr>
              <w:rPr>
                <w:rFonts w:ascii="宋体" w:hAnsi="宋体" w:eastAsia="宋体" w:cs="宋体"/>
                <w:sz w:val="24"/>
                <w:szCs w:val="24"/>
              </w:rPr>
            </w:pPr>
            <w:r>
              <w:rPr>
                <w:rFonts w:ascii="宋体" w:hAnsi="宋体" w:eastAsia="宋体" w:cs="宋体"/>
                <w:sz w:val="24"/>
                <w:szCs w:val="24"/>
              </w:rPr>
              <w:t>用来保存系统数据的后台应用软件。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2569" w:type="dxa"/>
          </w:tcPr>
          <w:p>
            <w:pPr>
              <w:rPr>
                <w:rFonts w:hint="eastAsia"/>
                <w:sz w:val="24"/>
                <w:szCs w:val="24"/>
                <w:vertAlign w:val="baseline"/>
                <w:lang w:val="en-US" w:eastAsia="zh-CN"/>
              </w:rPr>
            </w:pPr>
            <w:r>
              <w:rPr>
                <w:rFonts w:ascii="宋体" w:hAnsi="宋体" w:eastAsia="宋体" w:cs="宋体"/>
                <w:sz w:val="24"/>
                <w:szCs w:val="24"/>
              </w:rPr>
              <w:t>字段</w:t>
            </w:r>
          </w:p>
        </w:tc>
        <w:tc>
          <w:tcPr>
            <w:tcW w:w="7016" w:type="dxa"/>
            <w:gridSpan w:val="2"/>
          </w:tcPr>
          <w:p>
            <w:pPr>
              <w:rPr>
                <w:rFonts w:hint="eastAsia" w:ascii="宋体" w:hAnsi="宋体" w:eastAsia="宋体" w:cs="宋体"/>
                <w:sz w:val="24"/>
                <w:szCs w:val="24"/>
                <w:lang w:eastAsia="zh-CN"/>
              </w:rPr>
            </w:pPr>
            <w:r>
              <w:rPr>
                <w:rFonts w:ascii="宋体" w:hAnsi="宋体" w:eastAsia="宋体" w:cs="宋体"/>
                <w:sz w:val="24"/>
                <w:szCs w:val="24"/>
              </w:rPr>
              <w:t>表中各个记录的名字</w:t>
            </w:r>
            <w:r>
              <w:rPr>
                <w:rFonts w:hint="eastAsia" w:ascii="宋体" w:hAnsi="宋体" w:eastAsia="宋体" w:cs="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2569" w:type="dxa"/>
          </w:tcPr>
          <w:p>
            <w:pPr>
              <w:rPr>
                <w:rFonts w:ascii="宋体" w:hAnsi="宋体" w:eastAsia="宋体" w:cs="宋体"/>
                <w:sz w:val="24"/>
                <w:szCs w:val="24"/>
              </w:rPr>
            </w:pPr>
            <w:r>
              <w:rPr>
                <w:rFonts w:ascii="宋体" w:hAnsi="宋体" w:eastAsia="宋体" w:cs="宋体"/>
                <w:sz w:val="24"/>
                <w:szCs w:val="24"/>
              </w:rPr>
              <w:t>表</w:t>
            </w:r>
          </w:p>
        </w:tc>
        <w:tc>
          <w:tcPr>
            <w:tcW w:w="7016" w:type="dxa"/>
            <w:gridSpan w:val="2"/>
          </w:tcPr>
          <w:p>
            <w:pPr>
              <w:rPr>
                <w:rFonts w:ascii="宋体" w:hAnsi="宋体" w:eastAsia="宋体" w:cs="宋体"/>
                <w:sz w:val="24"/>
                <w:szCs w:val="24"/>
              </w:rPr>
            </w:pPr>
            <w:r>
              <w:rPr>
                <w:rFonts w:ascii="宋体" w:hAnsi="宋体" w:eastAsia="宋体" w:cs="宋体"/>
                <w:sz w:val="24"/>
                <w:szCs w:val="24"/>
              </w:rPr>
              <w:t>不同字段汇总成的集合。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2569" w:type="dxa"/>
          </w:tcPr>
          <w:p>
            <w:pPr>
              <w:rPr>
                <w:rFonts w:ascii="宋体" w:hAnsi="宋体" w:eastAsia="宋体" w:cs="宋体"/>
                <w:sz w:val="24"/>
                <w:szCs w:val="24"/>
              </w:rPr>
            </w:pPr>
            <w:r>
              <w:rPr>
                <w:rFonts w:ascii="宋体" w:hAnsi="宋体" w:eastAsia="宋体" w:cs="宋体"/>
                <w:sz w:val="24"/>
                <w:szCs w:val="24"/>
              </w:rPr>
              <w:t>E—R图</w:t>
            </w:r>
          </w:p>
        </w:tc>
        <w:tc>
          <w:tcPr>
            <w:tcW w:w="2841" w:type="dxa"/>
          </w:tcPr>
          <w:p>
            <w:pPr>
              <w:rPr>
                <w:rFonts w:ascii="宋体" w:hAnsi="宋体" w:eastAsia="宋体" w:cs="宋体"/>
                <w:sz w:val="24"/>
                <w:szCs w:val="24"/>
              </w:rPr>
            </w:pPr>
            <w:r>
              <w:rPr>
                <w:rFonts w:ascii="宋体" w:hAnsi="宋体" w:eastAsia="宋体" w:cs="宋体"/>
                <w:sz w:val="24"/>
                <w:szCs w:val="24"/>
              </w:rPr>
              <w:t>实体-联系图，提供了表示实体类型、属性和联系的方法，用来描述现实世界的概念模型。</w:t>
            </w:r>
          </w:p>
        </w:tc>
        <w:tc>
          <w:tcPr>
            <w:tcW w:w="4175" w:type="dxa"/>
          </w:tcPr>
          <w:p>
            <w:pPr>
              <w:rPr>
                <w:rFonts w:hint="eastAsia" w:ascii="宋体" w:hAnsi="宋体" w:eastAsia="宋体" w:cs="宋体"/>
                <w:sz w:val="24"/>
                <w:szCs w:val="24"/>
                <w:lang w:eastAsia="zh-CN"/>
              </w:rPr>
            </w:pPr>
            <w:r>
              <w:rPr>
                <w:rFonts w:ascii="宋体" w:hAnsi="宋体" w:eastAsia="宋体" w:cs="宋体"/>
                <w:sz w:val="24"/>
                <w:szCs w:val="24"/>
              </w:rPr>
              <w:t>Entity -Relationship 的缩写</w:t>
            </w:r>
            <w:r>
              <w:rPr>
                <w:rFonts w:hint="eastAsia" w:ascii="宋体" w:hAnsi="宋体" w:eastAsia="宋体" w:cs="宋体"/>
                <w:sz w:val="24"/>
                <w:szCs w:val="24"/>
                <w:lang w:eastAsia="zh-CN"/>
              </w:rPr>
              <w:t>。</w:t>
            </w:r>
          </w:p>
        </w:tc>
      </w:tr>
    </w:tbl>
    <w:p>
      <w:pPr>
        <w:spacing w:after="0"/>
        <w:rPr>
          <w:rFonts w:hint="eastAsia" w:ascii="Times New Roman"/>
          <w:sz w:val="20"/>
          <w:lang w:val="en-US" w:eastAsia="zh-CN"/>
        </w:rPr>
      </w:pPr>
    </w:p>
    <w:p>
      <w:pPr>
        <w:keepNext w:val="0"/>
        <w:keepLines w:val="0"/>
        <w:widowControl/>
        <w:suppressLineNumbers w:val="0"/>
        <w:jc w:val="left"/>
      </w:pPr>
      <w:r>
        <w:rPr>
          <w:rFonts w:hint="eastAsia" w:ascii="Times New Roman"/>
          <w:b/>
          <w:bCs/>
          <w:i w:val="0"/>
          <w:iCs w:val="0"/>
          <w:sz w:val="24"/>
          <w:szCs w:val="24"/>
          <w:lang w:val="en-US" w:eastAsia="zh-CN"/>
        </w:rPr>
        <w:t xml:space="preserve">2.2 </w:t>
      </w:r>
      <w:r>
        <w:rPr>
          <w:rFonts w:ascii="华文中宋" w:hAnsi="华文中宋" w:eastAsia="华文中宋" w:cs="华文中宋"/>
          <w:color w:val="000000"/>
          <w:kern w:val="0"/>
          <w:sz w:val="24"/>
          <w:szCs w:val="24"/>
          <w:lang w:val="en-US" w:eastAsia="zh-CN" w:bidi="ar"/>
        </w:rPr>
        <w:t>简要描述</w:t>
      </w:r>
    </w:p>
    <w:p>
      <w:pPr>
        <w:spacing w:after="0"/>
        <w:rPr>
          <w:rFonts w:hint="default" w:ascii="Times New Roman" w:eastAsia="Arial Unicode MS"/>
          <w:b/>
          <w:bCs/>
          <w:i w:val="0"/>
          <w:iCs w:val="0"/>
          <w:sz w:val="24"/>
          <w:szCs w:val="24"/>
          <w:lang w:val="en-US" w:eastAsia="zh-CN"/>
        </w:rPr>
      </w:pPr>
    </w:p>
    <w:p>
      <w:pPr>
        <w:spacing w:after="0"/>
        <w:rPr>
          <w:rFonts w:hint="default" w:ascii="Times New Roman" w:eastAsia="Arial Unicode MS"/>
          <w:b/>
          <w:bCs/>
          <w:i w:val="0"/>
          <w:iCs w:val="0"/>
          <w:sz w:val="24"/>
          <w:szCs w:val="24"/>
          <w:lang w:val="en-US" w:eastAsia="zh-CN"/>
        </w:rPr>
      </w:pPr>
    </w:p>
    <w:p>
      <w:pPr>
        <w:keepNext w:val="0"/>
        <w:keepLines w:val="0"/>
        <w:widowControl/>
        <w:numPr>
          <w:ilvl w:val="0"/>
          <w:numId w:val="0"/>
        </w:numPr>
        <w:suppressLineNumbers w:val="0"/>
        <w:ind w:right="0" w:rightChars="0"/>
        <w:jc w:val="left"/>
        <w:rPr>
          <w:rFonts w:hint="eastAsia" w:asciiTheme="minorEastAsia" w:hAnsiTheme="minorEastAsia" w:eastAsiaTheme="minorEastAsia" w:cstheme="minorEastAsia"/>
          <w:color w:val="000000"/>
          <w:kern w:val="0"/>
          <w:sz w:val="18"/>
          <w:szCs w:val="18"/>
          <w:lang w:val="en-US" w:eastAsia="zh-CN" w:bidi="ar"/>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43"/>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3" w:type="dxa"/>
          </w:tcPr>
          <w:p>
            <w:pPr>
              <w:keepNext w:val="0"/>
              <w:keepLines w:val="0"/>
              <w:widowControl/>
              <w:suppressLineNumbers w:val="0"/>
              <w:jc w:val="lef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color w:val="000000"/>
                <w:kern w:val="0"/>
                <w:sz w:val="30"/>
                <w:szCs w:val="30"/>
                <w:lang w:val="en-US" w:eastAsia="zh-CN" w:bidi="ar"/>
              </w:rPr>
              <w:t>for</w:t>
            </w:r>
          </w:p>
          <w:p>
            <w:pPr>
              <w:numPr>
                <w:ilvl w:val="0"/>
                <w:numId w:val="0"/>
              </w:numPr>
              <w:spacing w:before="0"/>
              <w:ind w:right="2301" w:rightChars="0"/>
              <w:jc w:val="both"/>
              <w:rPr>
                <w:rFonts w:hint="default" w:eastAsia="Arial Unicode MS"/>
                <w:sz w:val="32"/>
                <w:vertAlign w:val="baseline"/>
                <w:lang w:val="en-US" w:eastAsia="zh-CN"/>
              </w:rPr>
            </w:pPr>
          </w:p>
        </w:tc>
        <w:tc>
          <w:tcPr>
            <w:tcW w:w="5043"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想要通过</w:t>
            </w:r>
            <w:r>
              <w:rPr>
                <w:rFonts w:hint="eastAsia" w:ascii="华文中宋" w:hAnsi="华文中宋" w:eastAsia="华文中宋" w:cs="华文中宋"/>
                <w:color w:val="000000"/>
                <w:kern w:val="0"/>
                <w:sz w:val="21"/>
                <w:szCs w:val="21"/>
                <w:lang w:val="en-US" w:eastAsia="zh-CN" w:bidi="ar"/>
              </w:rPr>
              <w:t>系统提供考研帮助</w:t>
            </w:r>
            <w:r>
              <w:rPr>
                <w:rFonts w:ascii="华文中宋" w:hAnsi="华文中宋" w:eastAsia="华文中宋" w:cs="华文中宋"/>
                <w:color w:val="000000"/>
                <w:kern w:val="0"/>
                <w:sz w:val="21"/>
                <w:szCs w:val="21"/>
                <w:lang w:val="en-US" w:eastAsia="zh-CN" w:bidi="ar"/>
              </w:rPr>
              <w:t xml:space="preserve">的人 </w:t>
            </w:r>
          </w:p>
          <w:p>
            <w:pPr>
              <w:numPr>
                <w:ilvl w:val="0"/>
                <w:numId w:val="0"/>
              </w:numPr>
              <w:spacing w:before="0"/>
              <w:ind w:right="2301" w:rightChars="0"/>
              <w:jc w:val="both"/>
              <w:rPr>
                <w:rFonts w:hint="default" w:eastAsia="Arial Unicode MS"/>
                <w:sz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3" w:type="dxa"/>
          </w:tcPr>
          <w:p>
            <w:pPr>
              <w:keepNext w:val="0"/>
              <w:keepLines w:val="0"/>
              <w:widowControl/>
              <w:suppressLineNumbers w:val="0"/>
              <w:jc w:val="lef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color w:val="000000"/>
                <w:kern w:val="0"/>
                <w:sz w:val="30"/>
                <w:szCs w:val="30"/>
                <w:lang w:val="en-US" w:eastAsia="zh-CN" w:bidi="ar"/>
              </w:rPr>
              <w:t xml:space="preserve">who </w:t>
            </w:r>
          </w:p>
          <w:p>
            <w:pPr>
              <w:numPr>
                <w:ilvl w:val="0"/>
                <w:numId w:val="0"/>
              </w:numPr>
              <w:spacing w:before="0"/>
              <w:ind w:right="2301" w:rightChars="0"/>
              <w:jc w:val="both"/>
              <w:rPr>
                <w:rFonts w:hint="default" w:eastAsia="Arial Unicode MS"/>
                <w:sz w:val="32"/>
                <w:vertAlign w:val="baseline"/>
                <w:lang w:val="en-US" w:eastAsia="zh-CN"/>
              </w:rPr>
            </w:pPr>
          </w:p>
        </w:tc>
        <w:tc>
          <w:tcPr>
            <w:tcW w:w="5043"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希望有一个界面友好，简洁方便，功能齐全（在线</w:t>
            </w:r>
            <w:r>
              <w:rPr>
                <w:rFonts w:hint="eastAsia" w:ascii="华文中宋" w:hAnsi="华文中宋" w:eastAsia="华文中宋" w:cs="华文中宋"/>
                <w:color w:val="000000"/>
                <w:kern w:val="0"/>
                <w:sz w:val="21"/>
                <w:szCs w:val="21"/>
                <w:lang w:val="en-US" w:eastAsia="zh-CN" w:bidi="ar"/>
              </w:rPr>
              <w:t>做题</w:t>
            </w:r>
            <w:r>
              <w:rPr>
                <w:rFonts w:ascii="华文中宋" w:hAnsi="华文中宋" w:eastAsia="华文中宋" w:cs="华文中宋"/>
                <w:color w:val="000000"/>
                <w:kern w:val="0"/>
                <w:sz w:val="21"/>
                <w:szCs w:val="21"/>
                <w:lang w:val="en-US" w:eastAsia="zh-CN" w:bidi="ar"/>
              </w:rPr>
              <w:t>，</w:t>
            </w:r>
            <w:r>
              <w:rPr>
                <w:rFonts w:hint="eastAsia" w:ascii="华文中宋" w:hAnsi="华文中宋" w:eastAsia="华文中宋" w:cs="华文中宋"/>
                <w:color w:val="000000"/>
                <w:kern w:val="0"/>
                <w:sz w:val="21"/>
                <w:szCs w:val="21"/>
                <w:lang w:val="en-US" w:eastAsia="zh-CN" w:bidi="ar"/>
              </w:rPr>
              <w:t>发布帖子</w:t>
            </w:r>
            <w:r>
              <w:rPr>
                <w:rFonts w:ascii="华文中宋" w:hAnsi="华文中宋" w:eastAsia="华文中宋" w:cs="华文中宋"/>
                <w:color w:val="000000"/>
                <w:kern w:val="0"/>
                <w:sz w:val="21"/>
                <w:szCs w:val="21"/>
                <w:lang w:val="en-US" w:eastAsia="zh-CN" w:bidi="ar"/>
              </w:rPr>
              <w:t xml:space="preserve">等）的平台 </w:t>
            </w:r>
          </w:p>
          <w:p>
            <w:pPr>
              <w:numPr>
                <w:ilvl w:val="0"/>
                <w:numId w:val="0"/>
              </w:numPr>
              <w:spacing w:before="0"/>
              <w:ind w:right="2301" w:rightChars="0"/>
              <w:jc w:val="both"/>
              <w:rPr>
                <w:rFonts w:hint="default" w:eastAsia="Arial Unicode MS"/>
                <w:sz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3" w:type="dxa"/>
          </w:tcPr>
          <w:p>
            <w:pPr>
              <w:keepNext w:val="0"/>
              <w:keepLines w:val="0"/>
              <w:widowControl/>
              <w:suppressLineNumbers w:val="0"/>
              <w:jc w:val="lef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color w:val="000000"/>
                <w:kern w:val="0"/>
                <w:sz w:val="30"/>
                <w:szCs w:val="30"/>
                <w:lang w:val="en-US" w:eastAsia="zh-CN" w:bidi="ar"/>
              </w:rPr>
              <w:t xml:space="preserve">the </w:t>
            </w:r>
          </w:p>
          <w:p>
            <w:pPr>
              <w:numPr>
                <w:ilvl w:val="0"/>
                <w:numId w:val="0"/>
              </w:numPr>
              <w:spacing w:before="0"/>
              <w:ind w:right="2301" w:rightChars="0"/>
              <w:jc w:val="both"/>
              <w:rPr>
                <w:rFonts w:hint="default" w:eastAsia="Arial Unicode MS"/>
                <w:sz w:val="32"/>
                <w:vertAlign w:val="baseline"/>
                <w:lang w:val="en-US" w:eastAsia="zh-CN"/>
              </w:rPr>
            </w:pPr>
          </w:p>
        </w:tc>
        <w:tc>
          <w:tcPr>
            <w:tcW w:w="5043"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是一个在线</w:t>
            </w:r>
            <w:r>
              <w:rPr>
                <w:rFonts w:hint="eastAsia" w:ascii="华文中宋" w:hAnsi="华文中宋" w:eastAsia="华文中宋" w:cs="华文中宋"/>
                <w:color w:val="000000"/>
                <w:kern w:val="0"/>
                <w:sz w:val="21"/>
                <w:szCs w:val="21"/>
                <w:lang w:val="en-US" w:eastAsia="zh-CN" w:bidi="ar"/>
              </w:rPr>
              <w:t>考研信息获取</w:t>
            </w:r>
            <w:r>
              <w:rPr>
                <w:rFonts w:ascii="华文中宋" w:hAnsi="华文中宋" w:eastAsia="华文中宋" w:cs="华文中宋"/>
                <w:color w:val="000000"/>
                <w:kern w:val="0"/>
                <w:sz w:val="21"/>
                <w:szCs w:val="21"/>
                <w:lang w:val="en-US" w:eastAsia="zh-CN" w:bidi="ar"/>
              </w:rPr>
              <w:t>平台，也提供本地</w:t>
            </w:r>
            <w:r>
              <w:rPr>
                <w:rFonts w:hint="eastAsia" w:ascii="华文中宋" w:hAnsi="华文中宋" w:eastAsia="华文中宋" w:cs="华文中宋"/>
                <w:color w:val="000000"/>
                <w:kern w:val="0"/>
                <w:sz w:val="21"/>
                <w:szCs w:val="21"/>
                <w:lang w:val="en-US" w:eastAsia="zh-CN" w:bidi="ar"/>
              </w:rPr>
              <w:t>下载试题</w:t>
            </w:r>
            <w:r>
              <w:rPr>
                <w:rFonts w:ascii="华文中宋" w:hAnsi="华文中宋" w:eastAsia="华文中宋" w:cs="华文中宋"/>
                <w:color w:val="000000"/>
                <w:kern w:val="0"/>
                <w:sz w:val="21"/>
                <w:szCs w:val="21"/>
                <w:lang w:val="en-US" w:eastAsia="zh-CN" w:bidi="ar"/>
              </w:rPr>
              <w:t xml:space="preserve"> </w:t>
            </w:r>
          </w:p>
          <w:p>
            <w:pPr>
              <w:numPr>
                <w:ilvl w:val="0"/>
                <w:numId w:val="0"/>
              </w:numPr>
              <w:spacing w:before="0"/>
              <w:ind w:right="2301" w:rightChars="0"/>
              <w:jc w:val="both"/>
              <w:rPr>
                <w:rFonts w:hint="default" w:eastAsia="Arial Unicode MS"/>
                <w:sz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43" w:type="dxa"/>
          </w:tcPr>
          <w:p>
            <w:pPr>
              <w:keepNext w:val="0"/>
              <w:keepLines w:val="0"/>
              <w:widowControl/>
              <w:suppressLineNumbers w:val="0"/>
              <w:jc w:val="left"/>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color w:val="000000"/>
                <w:kern w:val="0"/>
                <w:sz w:val="30"/>
                <w:szCs w:val="30"/>
                <w:lang w:val="en-US" w:eastAsia="zh-CN" w:bidi="ar"/>
              </w:rPr>
              <w:t>That</w:t>
            </w:r>
          </w:p>
          <w:p>
            <w:pPr>
              <w:numPr>
                <w:ilvl w:val="0"/>
                <w:numId w:val="0"/>
              </w:numPr>
              <w:spacing w:before="0"/>
              <w:ind w:right="2301" w:rightChars="0"/>
              <w:jc w:val="both"/>
              <w:rPr>
                <w:rFonts w:hint="default" w:eastAsia="Arial Unicode MS"/>
                <w:sz w:val="32"/>
                <w:vertAlign w:val="baseline"/>
                <w:lang w:val="en-US" w:eastAsia="zh-CN"/>
              </w:rPr>
            </w:pPr>
          </w:p>
        </w:tc>
        <w:tc>
          <w:tcPr>
            <w:tcW w:w="5043" w:type="dxa"/>
          </w:tcPr>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易于使用，操作简单，功能齐全</w:t>
            </w:r>
          </w:p>
          <w:p>
            <w:pPr>
              <w:numPr>
                <w:ilvl w:val="0"/>
                <w:numId w:val="0"/>
              </w:numPr>
              <w:spacing w:before="0"/>
              <w:ind w:right="2301" w:rightChars="0"/>
              <w:jc w:val="both"/>
              <w:rPr>
                <w:rFonts w:hint="default" w:eastAsia="Arial Unicode MS"/>
                <w:sz w:val="32"/>
                <w:vertAlign w:val="baseline"/>
                <w:lang w:val="en-US" w:eastAsia="zh-CN"/>
              </w:rPr>
            </w:pPr>
          </w:p>
        </w:tc>
      </w:tr>
    </w:tbl>
    <w:p>
      <w:pPr>
        <w:keepNext w:val="0"/>
        <w:keepLines w:val="0"/>
        <w:widowControl/>
        <w:suppressLineNumbers w:val="0"/>
        <w:jc w:val="left"/>
        <w:rPr>
          <w:rFonts w:hint="eastAsia" w:asciiTheme="majorEastAsia" w:hAnsiTheme="majorEastAsia" w:eastAsiaTheme="majorEastAsia" w:cstheme="majorEastAsia"/>
          <w:b/>
          <w:bCs/>
          <w:color w:val="000000"/>
          <w:kern w:val="0"/>
          <w:sz w:val="24"/>
          <w:szCs w:val="24"/>
          <w:lang w:val="en-US" w:eastAsia="zh-CN" w:bidi="ar"/>
        </w:rPr>
      </w:pPr>
    </w:p>
    <w:p>
      <w:pPr>
        <w:keepNext w:val="0"/>
        <w:keepLines w:val="0"/>
        <w:widowControl/>
        <w:suppressLineNumbers w:val="0"/>
        <w:jc w:val="left"/>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color w:val="000000"/>
          <w:kern w:val="0"/>
          <w:sz w:val="24"/>
          <w:szCs w:val="24"/>
          <w:lang w:val="en-US" w:eastAsia="zh-CN" w:bidi="ar"/>
        </w:rPr>
        <w:t>2.3. 考研app系统的参与者概览</w:t>
      </w:r>
    </w:p>
    <w:p>
      <w:pPr>
        <w:spacing w:after="0"/>
        <w:rPr>
          <w:rFonts w:hint="default" w:ascii="Times New Roman" w:eastAsia="Arial Unicode MS"/>
          <w:b/>
          <w:bCs/>
          <w:i w:val="0"/>
          <w:iCs w:val="0"/>
          <w:sz w:val="24"/>
          <w:szCs w:val="24"/>
          <w:lang w:val="en-US" w:eastAsia="zh-CN"/>
        </w:rPr>
      </w:pPr>
    </w:p>
    <w:p>
      <w:pPr>
        <w:spacing w:after="0"/>
      </w:pPr>
      <w:r>
        <w:drawing>
          <wp:inline distT="0" distB="0" distL="114300" distR="114300">
            <wp:extent cx="5464810" cy="36493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64810" cy="3649345"/>
                    </a:xfrm>
                    <a:prstGeom prst="rect">
                      <a:avLst/>
                    </a:prstGeom>
                    <a:noFill/>
                    <a:ln>
                      <a:noFill/>
                    </a:ln>
                  </pic:spPr>
                </pic:pic>
              </a:graphicData>
            </a:graphic>
          </wp:inline>
        </w:drawing>
      </w:r>
    </w:p>
    <w:p>
      <w:pPr>
        <w:keepNext w:val="0"/>
        <w:keepLines w:val="0"/>
        <w:widowControl/>
        <w:suppressLineNumbers w:val="0"/>
        <w:jc w:val="left"/>
        <w:rPr>
          <w:rFonts w:hint="default" w:eastAsia="Arial Unicode MS"/>
          <w:lang w:val="en-US" w:eastAsia="zh-CN"/>
        </w:rPr>
      </w:pPr>
      <w:r>
        <w:rPr>
          <w:rFonts w:hint="eastAsia"/>
          <w:lang w:val="en-US" w:eastAsia="zh-CN"/>
        </w:rPr>
        <w:t>在校大学生</w:t>
      </w:r>
    </w:p>
    <w:p>
      <w:pPr>
        <w:keepNext w:val="0"/>
        <w:keepLines w:val="0"/>
        <w:widowControl/>
        <w:suppressLineNumbers w:val="0"/>
        <w:jc w:val="left"/>
      </w:pPr>
      <w:r>
        <w:rPr>
          <w:rFonts w:hint="eastAsia" w:ascii="华文中宋" w:hAnsi="华文中宋" w:eastAsia="华文中宋" w:cs="华文中宋"/>
          <w:color w:val="000000"/>
          <w:kern w:val="0"/>
          <w:sz w:val="21"/>
          <w:szCs w:val="21"/>
          <w:lang w:val="en-US" w:eastAsia="zh-CN" w:bidi="ar"/>
        </w:rPr>
        <w:t>学生想要了解考研信息，因此</w:t>
      </w:r>
      <w:r>
        <w:rPr>
          <w:rFonts w:ascii="华文中宋" w:hAnsi="华文中宋" w:eastAsia="华文中宋" w:cs="华文中宋"/>
          <w:color w:val="000000"/>
          <w:kern w:val="0"/>
          <w:sz w:val="21"/>
          <w:szCs w:val="21"/>
          <w:lang w:val="en-US" w:eastAsia="zh-CN" w:bidi="ar"/>
        </w:rPr>
        <w:t>使用</w:t>
      </w:r>
      <w:r>
        <w:rPr>
          <w:rFonts w:hint="eastAsia" w:ascii="华文中宋" w:hAnsi="华文中宋" w:eastAsia="华文中宋" w:cs="华文中宋"/>
          <w:color w:val="000000"/>
          <w:kern w:val="0"/>
          <w:sz w:val="21"/>
          <w:szCs w:val="21"/>
          <w:lang w:val="en-US" w:eastAsia="zh-CN" w:bidi="ar"/>
        </w:rPr>
        <w:t>考研</w:t>
      </w:r>
      <w:r>
        <w:rPr>
          <w:rFonts w:ascii="华文中宋" w:hAnsi="华文中宋" w:eastAsia="华文中宋" w:cs="华文中宋"/>
          <w:color w:val="000000"/>
          <w:kern w:val="0"/>
          <w:sz w:val="21"/>
          <w:szCs w:val="21"/>
          <w:lang w:val="en-US" w:eastAsia="zh-CN" w:bidi="ar"/>
        </w:rPr>
        <w:t>软件系统，通过软件</w:t>
      </w:r>
      <w:r>
        <w:rPr>
          <w:rFonts w:hint="eastAsia" w:ascii="华文中宋" w:hAnsi="华文中宋" w:eastAsia="华文中宋" w:cs="华文中宋"/>
          <w:color w:val="000000"/>
          <w:kern w:val="0"/>
          <w:sz w:val="21"/>
          <w:szCs w:val="21"/>
          <w:lang w:val="en-US" w:eastAsia="zh-CN" w:bidi="ar"/>
        </w:rPr>
        <w:t>查询考研信息</w:t>
      </w:r>
      <w:r>
        <w:rPr>
          <w:rFonts w:ascii="华文中宋" w:hAnsi="华文中宋" w:eastAsia="华文中宋" w:cs="华文中宋"/>
          <w:color w:val="000000"/>
          <w:kern w:val="0"/>
          <w:sz w:val="21"/>
          <w:szCs w:val="21"/>
          <w:lang w:val="en-US" w:eastAsia="zh-CN" w:bidi="ar"/>
        </w:rPr>
        <w:t>、下载</w:t>
      </w:r>
      <w:r>
        <w:rPr>
          <w:rFonts w:hint="eastAsia" w:ascii="华文中宋" w:hAnsi="华文中宋" w:eastAsia="华文中宋" w:cs="华文中宋"/>
          <w:color w:val="000000"/>
          <w:kern w:val="0"/>
          <w:sz w:val="21"/>
          <w:szCs w:val="21"/>
          <w:lang w:val="en-US" w:eastAsia="zh-CN" w:bidi="ar"/>
        </w:rPr>
        <w:t>试题</w:t>
      </w:r>
      <w:r>
        <w:rPr>
          <w:rFonts w:ascii="华文中宋" w:hAnsi="华文中宋" w:eastAsia="华文中宋" w:cs="华文中宋"/>
          <w:color w:val="000000"/>
          <w:kern w:val="0"/>
          <w:sz w:val="21"/>
          <w:szCs w:val="21"/>
          <w:lang w:val="en-US" w:eastAsia="zh-CN" w:bidi="ar"/>
        </w:rPr>
        <w:t>、管理</w:t>
      </w:r>
      <w:r>
        <w:rPr>
          <w:rFonts w:hint="eastAsia" w:ascii="华文中宋" w:hAnsi="华文中宋" w:eastAsia="华文中宋" w:cs="华文中宋"/>
          <w:color w:val="000000"/>
          <w:kern w:val="0"/>
          <w:sz w:val="21"/>
          <w:szCs w:val="21"/>
          <w:lang w:val="en-US" w:eastAsia="zh-CN" w:bidi="ar"/>
        </w:rPr>
        <w:t>计划表，是该考研软件的主要用户。当某学生通过该软件注册一个用户时，即被创建。</w:t>
      </w:r>
    </w:p>
    <w:p>
      <w:pPr>
        <w:spacing w:after="0"/>
        <w:rPr>
          <w:rFonts w:hint="default"/>
          <w:lang w:val="en-US" w:eastAsia="zh-CN"/>
        </w:rPr>
      </w:pPr>
    </w:p>
    <w:p>
      <w:pPr>
        <w:keepNext w:val="0"/>
        <w:keepLines w:val="0"/>
        <w:widowControl/>
        <w:suppressLineNumbers w:val="0"/>
        <w:jc w:val="left"/>
        <w:rPr>
          <w:rFonts w:hint="default" w:eastAsia="Arial Unicode MS"/>
          <w:lang w:val="en-US" w:eastAsia="zh-CN"/>
        </w:rPr>
      </w:pPr>
      <w:r>
        <w:rPr>
          <w:rFonts w:hint="eastAsia"/>
          <w:lang w:val="en-US" w:eastAsia="zh-CN"/>
        </w:rPr>
        <w:t>在职往届生</w:t>
      </w:r>
    </w:p>
    <w:p>
      <w:pPr>
        <w:keepNext w:val="0"/>
        <w:keepLines w:val="0"/>
        <w:widowControl/>
        <w:suppressLineNumbers w:val="0"/>
        <w:jc w:val="left"/>
      </w:pPr>
      <w:r>
        <w:rPr>
          <w:rFonts w:hint="eastAsia" w:ascii="华文中宋" w:hAnsi="华文中宋" w:eastAsia="华文中宋" w:cs="华文中宋"/>
          <w:color w:val="000000"/>
          <w:kern w:val="0"/>
          <w:sz w:val="21"/>
          <w:szCs w:val="21"/>
          <w:lang w:val="en-US" w:eastAsia="zh-CN" w:bidi="ar"/>
        </w:rPr>
        <w:t>在职工作的人想要进行考研方面的信息获取，可能刚毕业不久，也可能已经毕业多年的人员，因此</w:t>
      </w:r>
      <w:r>
        <w:rPr>
          <w:rFonts w:ascii="华文中宋" w:hAnsi="华文中宋" w:eastAsia="华文中宋" w:cs="华文中宋"/>
          <w:color w:val="000000"/>
          <w:kern w:val="0"/>
          <w:sz w:val="21"/>
          <w:szCs w:val="21"/>
          <w:lang w:val="en-US" w:eastAsia="zh-CN" w:bidi="ar"/>
        </w:rPr>
        <w:t>使用</w:t>
      </w:r>
      <w:r>
        <w:rPr>
          <w:rFonts w:hint="eastAsia" w:ascii="华文中宋" w:hAnsi="华文中宋" w:eastAsia="华文中宋" w:cs="华文中宋"/>
          <w:color w:val="000000"/>
          <w:kern w:val="0"/>
          <w:sz w:val="21"/>
          <w:szCs w:val="21"/>
          <w:lang w:val="en-US" w:eastAsia="zh-CN" w:bidi="ar"/>
        </w:rPr>
        <w:t>考研</w:t>
      </w:r>
      <w:r>
        <w:rPr>
          <w:rFonts w:ascii="华文中宋" w:hAnsi="华文中宋" w:eastAsia="华文中宋" w:cs="华文中宋"/>
          <w:color w:val="000000"/>
          <w:kern w:val="0"/>
          <w:sz w:val="21"/>
          <w:szCs w:val="21"/>
          <w:lang w:val="en-US" w:eastAsia="zh-CN" w:bidi="ar"/>
        </w:rPr>
        <w:t>软件系统，通过软件</w:t>
      </w:r>
      <w:r>
        <w:rPr>
          <w:rFonts w:hint="eastAsia" w:ascii="华文中宋" w:hAnsi="华文中宋" w:eastAsia="华文中宋" w:cs="华文中宋"/>
          <w:color w:val="000000"/>
          <w:kern w:val="0"/>
          <w:sz w:val="21"/>
          <w:szCs w:val="21"/>
          <w:lang w:val="en-US" w:eastAsia="zh-CN" w:bidi="ar"/>
        </w:rPr>
        <w:t>查询考研信息</w:t>
      </w:r>
      <w:r>
        <w:rPr>
          <w:rFonts w:ascii="华文中宋" w:hAnsi="华文中宋" w:eastAsia="华文中宋" w:cs="华文中宋"/>
          <w:color w:val="000000"/>
          <w:kern w:val="0"/>
          <w:sz w:val="21"/>
          <w:szCs w:val="21"/>
          <w:lang w:val="en-US" w:eastAsia="zh-CN" w:bidi="ar"/>
        </w:rPr>
        <w:t>、下载</w:t>
      </w:r>
      <w:r>
        <w:rPr>
          <w:rFonts w:hint="eastAsia" w:ascii="华文中宋" w:hAnsi="华文中宋" w:eastAsia="华文中宋" w:cs="华文中宋"/>
          <w:color w:val="000000"/>
          <w:kern w:val="0"/>
          <w:sz w:val="21"/>
          <w:szCs w:val="21"/>
          <w:lang w:val="en-US" w:eastAsia="zh-CN" w:bidi="ar"/>
        </w:rPr>
        <w:t>试题</w:t>
      </w:r>
      <w:r>
        <w:rPr>
          <w:rFonts w:ascii="华文中宋" w:hAnsi="华文中宋" w:eastAsia="华文中宋" w:cs="华文中宋"/>
          <w:color w:val="000000"/>
          <w:kern w:val="0"/>
          <w:sz w:val="21"/>
          <w:szCs w:val="21"/>
          <w:lang w:val="en-US" w:eastAsia="zh-CN" w:bidi="ar"/>
        </w:rPr>
        <w:t>、管理</w:t>
      </w:r>
      <w:r>
        <w:rPr>
          <w:rFonts w:hint="eastAsia" w:ascii="华文中宋" w:hAnsi="华文中宋" w:eastAsia="华文中宋" w:cs="华文中宋"/>
          <w:color w:val="000000"/>
          <w:kern w:val="0"/>
          <w:sz w:val="21"/>
          <w:szCs w:val="21"/>
          <w:lang w:val="en-US" w:eastAsia="zh-CN" w:bidi="ar"/>
        </w:rPr>
        <w:t>计划表，也是该考研软件的主要用户。</w:t>
      </w:r>
    </w:p>
    <w:p>
      <w:pPr>
        <w:spacing w:after="0"/>
        <w:rPr>
          <w:rFonts w:hint="default"/>
          <w:lang w:val="en-US" w:eastAsia="zh-CN"/>
        </w:rPr>
      </w:pPr>
    </w:p>
    <w:p>
      <w:pPr>
        <w:keepNext w:val="0"/>
        <w:keepLines w:val="0"/>
        <w:widowControl/>
        <w:suppressLineNumbers w:val="0"/>
        <w:jc w:val="left"/>
      </w:pPr>
      <w:r>
        <w:rPr>
          <w:rFonts w:ascii="MicrosoftYaHei-Bold" w:hAnsi="MicrosoftYaHei-Bold" w:eastAsia="MicrosoftYaHei-Bold" w:cs="MicrosoftYaHei-Bold"/>
          <w:b/>
          <w:color w:val="000000"/>
          <w:kern w:val="0"/>
          <w:sz w:val="21"/>
          <w:szCs w:val="21"/>
          <w:lang w:val="en-US" w:eastAsia="zh-CN" w:bidi="ar"/>
        </w:rPr>
        <w:t>系统维护人员</w:t>
      </w:r>
    </w:p>
    <w:p>
      <w:pPr>
        <w:keepNext w:val="0"/>
        <w:keepLines w:val="0"/>
        <w:widowControl/>
        <w:suppressLineNumbers w:val="0"/>
        <w:jc w:val="left"/>
        <w:rPr>
          <w:rFonts w:ascii="华文中宋" w:hAnsi="华文中宋" w:eastAsia="华文中宋" w:cs="华文中宋"/>
          <w:color w:val="000000"/>
          <w:kern w:val="0"/>
          <w:sz w:val="21"/>
          <w:szCs w:val="21"/>
          <w:lang w:val="en-US" w:eastAsia="zh-CN" w:bidi="ar"/>
        </w:rPr>
      </w:pPr>
      <w:r>
        <w:rPr>
          <w:rFonts w:ascii="华文中宋" w:hAnsi="华文中宋" w:eastAsia="华文中宋" w:cs="华文中宋"/>
          <w:color w:val="000000"/>
          <w:kern w:val="0"/>
          <w:sz w:val="21"/>
          <w:szCs w:val="21"/>
          <w:lang w:val="en-US" w:eastAsia="zh-CN" w:bidi="ar"/>
        </w:rPr>
        <w:t>系统维护人员维护整个音乐软件系统，包括分析系统性能，更新系统，修复系统出现的问题。</w:t>
      </w:r>
    </w:p>
    <w:p>
      <w:pPr>
        <w:keepNext w:val="0"/>
        <w:keepLines w:val="0"/>
        <w:widowControl/>
        <w:suppressLineNumbers w:val="0"/>
        <w:jc w:val="left"/>
        <w:rPr>
          <w:rFonts w:ascii="华文中宋" w:hAnsi="华文中宋" w:eastAsia="华文中宋" w:cs="华文中宋"/>
          <w:color w:val="000000"/>
          <w:kern w:val="0"/>
          <w:sz w:val="21"/>
          <w:szCs w:val="21"/>
          <w:lang w:val="en-US" w:eastAsia="zh-CN" w:bidi="ar"/>
        </w:rPr>
      </w:pPr>
    </w:p>
    <w:p>
      <w:pPr>
        <w:keepNext w:val="0"/>
        <w:keepLines w:val="0"/>
        <w:widowControl/>
        <w:suppressLineNumbers w:val="0"/>
        <w:jc w:val="left"/>
      </w:pPr>
      <w:r>
        <w:rPr>
          <w:rFonts w:ascii="MicrosoftYaHei-Bold" w:hAnsi="MicrosoftYaHei-Bold" w:eastAsia="MicrosoftYaHei-Bold" w:cs="MicrosoftYaHei-Bold"/>
          <w:b/>
          <w:color w:val="000000"/>
          <w:kern w:val="0"/>
          <w:sz w:val="21"/>
          <w:szCs w:val="21"/>
          <w:lang w:val="en-US" w:eastAsia="zh-CN" w:bidi="ar"/>
        </w:rPr>
        <w:t>系统管理员</w:t>
      </w:r>
      <w:r>
        <w:rPr>
          <w:rFonts w:ascii="TimesNewRomanPS-BoldMT" w:hAnsi="TimesNewRomanPS-BoldMT" w:eastAsia="TimesNewRomanPS-BoldMT" w:cs="TimesNewRomanPS-BoldMT"/>
          <w:b/>
          <w:color w:val="000000"/>
          <w:kern w:val="0"/>
          <w:sz w:val="21"/>
          <w:szCs w:val="21"/>
          <w:lang w:val="en-US" w:eastAsia="zh-CN" w:bidi="ar"/>
        </w:rPr>
        <w:t xml:space="preserve"> </w:t>
      </w:r>
    </w:p>
    <w:p>
      <w:pPr>
        <w:keepNext w:val="0"/>
        <w:keepLines w:val="0"/>
        <w:widowControl/>
        <w:suppressLineNumbers w:val="0"/>
        <w:jc w:val="left"/>
        <w:rPr>
          <w:rFonts w:ascii="华文中宋" w:hAnsi="华文中宋" w:eastAsia="华文中宋" w:cs="华文中宋"/>
          <w:color w:val="000000"/>
          <w:kern w:val="0"/>
          <w:sz w:val="21"/>
          <w:szCs w:val="21"/>
          <w:lang w:val="en-US" w:eastAsia="zh-CN" w:bidi="ar"/>
        </w:rPr>
      </w:pPr>
      <w:r>
        <w:rPr>
          <w:rFonts w:ascii="华文中宋" w:hAnsi="华文中宋" w:eastAsia="华文中宋" w:cs="华文中宋"/>
          <w:color w:val="000000"/>
          <w:kern w:val="0"/>
          <w:sz w:val="21"/>
          <w:szCs w:val="21"/>
          <w:lang w:val="en-US" w:eastAsia="zh-CN" w:bidi="ar"/>
        </w:rPr>
        <w:t>系统管理员管理整个数据库，管理数据库</w:t>
      </w:r>
      <w:r>
        <w:rPr>
          <w:rFonts w:hint="eastAsia" w:ascii="华文中宋" w:hAnsi="华文中宋" w:eastAsia="华文中宋" w:cs="华文中宋"/>
          <w:color w:val="000000"/>
          <w:kern w:val="0"/>
          <w:sz w:val="21"/>
          <w:szCs w:val="21"/>
          <w:lang w:val="en-US" w:eastAsia="zh-CN" w:bidi="ar"/>
        </w:rPr>
        <w:t>帖子，</w:t>
      </w:r>
      <w:r>
        <w:rPr>
          <w:rFonts w:ascii="华文中宋" w:hAnsi="华文中宋" w:eastAsia="华文中宋" w:cs="华文中宋"/>
          <w:color w:val="000000"/>
          <w:kern w:val="0"/>
          <w:sz w:val="21"/>
          <w:szCs w:val="21"/>
          <w:lang w:val="en-US" w:eastAsia="zh-CN" w:bidi="ar"/>
        </w:rPr>
        <w:t>用户</w:t>
      </w:r>
      <w:r>
        <w:rPr>
          <w:rFonts w:hint="eastAsia" w:ascii="华文中宋" w:hAnsi="华文中宋" w:eastAsia="华文中宋" w:cs="华文中宋"/>
          <w:color w:val="000000"/>
          <w:kern w:val="0"/>
          <w:sz w:val="21"/>
          <w:szCs w:val="21"/>
          <w:lang w:val="en-US" w:eastAsia="zh-CN" w:bidi="ar"/>
        </w:rPr>
        <w:t>，试题</w:t>
      </w:r>
      <w:r>
        <w:rPr>
          <w:rFonts w:ascii="华文中宋" w:hAnsi="华文中宋" w:eastAsia="华文中宋" w:cs="华文中宋"/>
          <w:color w:val="000000"/>
          <w:kern w:val="0"/>
          <w:sz w:val="21"/>
          <w:szCs w:val="21"/>
          <w:lang w:val="en-US" w:eastAsia="zh-CN" w:bidi="ar"/>
        </w:rPr>
        <w:t>数据。</w:t>
      </w:r>
    </w:p>
    <w:p>
      <w:pPr>
        <w:keepNext w:val="0"/>
        <w:keepLines w:val="0"/>
        <w:widowControl/>
        <w:suppressLineNumbers w:val="0"/>
        <w:jc w:val="left"/>
        <w:rPr>
          <w:rFonts w:ascii="华文中宋" w:hAnsi="华文中宋" w:eastAsia="华文中宋" w:cs="华文中宋"/>
          <w:color w:val="000000"/>
          <w:kern w:val="0"/>
          <w:sz w:val="21"/>
          <w:szCs w:val="21"/>
          <w:lang w:val="en-US" w:eastAsia="zh-CN" w:bidi="ar"/>
        </w:rPr>
      </w:pPr>
    </w:p>
    <w:p>
      <w:pPr>
        <w:keepNext w:val="0"/>
        <w:keepLines w:val="0"/>
        <w:widowControl/>
        <w:suppressLineNumbers w:val="0"/>
        <w:jc w:val="left"/>
      </w:pPr>
      <w:r>
        <w:rPr>
          <w:rFonts w:hint="eastAsia" w:ascii="TimesNewRomanPS-BoldMT" w:hAnsi="TimesNewRomanPS-BoldMT" w:eastAsia="TimesNewRomanPS-BoldMT" w:cs="TimesNewRomanPS-BoldMT"/>
          <w:b/>
          <w:color w:val="000000"/>
          <w:kern w:val="0"/>
          <w:sz w:val="21"/>
          <w:szCs w:val="21"/>
          <w:lang w:val="en-US" w:eastAsia="zh-CN" w:bidi="ar"/>
        </w:rPr>
        <w:t>数据库服务系统</w:t>
      </w:r>
      <w:r>
        <w:rPr>
          <w:rFonts w:ascii="TimesNewRomanPS-BoldMT" w:hAnsi="TimesNewRomanPS-BoldMT" w:eastAsia="TimesNewRomanPS-BoldMT" w:cs="TimesNewRomanPS-BoldMT"/>
          <w:b/>
          <w:color w:val="000000"/>
          <w:kern w:val="0"/>
          <w:sz w:val="21"/>
          <w:szCs w:val="21"/>
          <w:lang w:val="en-US" w:eastAsia="zh-CN" w:bidi="ar"/>
        </w:rPr>
        <w:t xml:space="preserve"> </w:t>
      </w:r>
    </w:p>
    <w:p>
      <w:pPr>
        <w:keepNext w:val="0"/>
        <w:keepLines w:val="0"/>
        <w:widowControl/>
        <w:suppressLineNumbers w:val="0"/>
        <w:jc w:val="left"/>
        <w:rPr>
          <w:rFonts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为系统提供存储服务的第三方软件系统。</w:t>
      </w:r>
    </w:p>
    <w:p>
      <w:pPr>
        <w:keepNext w:val="0"/>
        <w:keepLines w:val="0"/>
        <w:widowControl/>
        <w:suppressLineNumbers w:val="0"/>
        <w:jc w:val="left"/>
        <w:rPr>
          <w:rFonts w:ascii="华文中宋" w:hAnsi="华文中宋" w:eastAsia="华文中宋" w:cs="华文中宋"/>
          <w:color w:val="000000"/>
          <w:kern w:val="0"/>
          <w:sz w:val="21"/>
          <w:szCs w:val="21"/>
          <w:lang w:val="en-US" w:eastAsia="zh-CN" w:bidi="ar"/>
        </w:rPr>
      </w:pPr>
    </w:p>
    <w:p>
      <w:pPr>
        <w:keepNext w:val="0"/>
        <w:keepLines w:val="0"/>
        <w:widowControl/>
        <w:suppressLineNumbers w:val="0"/>
        <w:jc w:val="left"/>
        <w:rPr>
          <w:rFonts w:ascii="华文中宋" w:hAnsi="华文中宋" w:eastAsia="华文中宋" w:cs="华文中宋"/>
          <w:color w:val="000000"/>
          <w:kern w:val="0"/>
          <w:sz w:val="21"/>
          <w:szCs w:val="21"/>
          <w:lang w:val="en-US" w:eastAsia="zh-CN" w:bidi="ar"/>
        </w:rPr>
      </w:pPr>
    </w:p>
    <w:p>
      <w:pPr>
        <w:keepNext w:val="0"/>
        <w:keepLines w:val="0"/>
        <w:widowControl/>
        <w:suppressLineNumbers w:val="0"/>
        <w:jc w:val="left"/>
      </w:pPr>
      <w:r>
        <w:rPr>
          <w:rFonts w:ascii="华文中宋" w:hAnsi="华文中宋" w:eastAsia="华文中宋" w:cs="华文中宋"/>
          <w:color w:val="000000"/>
          <w:kern w:val="0"/>
          <w:sz w:val="21"/>
          <w:szCs w:val="21"/>
          <w:lang w:val="en-US" w:eastAsia="zh-CN" w:bidi="ar"/>
        </w:rPr>
        <w:t xml:space="preserve"> </w:t>
      </w:r>
    </w:p>
    <w:p>
      <w:pPr>
        <w:pStyle w:val="6"/>
        <w:rPr>
          <w:b/>
          <w:bCs/>
          <w:sz w:val="14"/>
        </w:rPr>
      </w:pPr>
    </w:p>
    <w:p>
      <w:pPr>
        <w:pStyle w:val="2"/>
        <w:numPr>
          <w:ilvl w:val="0"/>
          <w:numId w:val="0"/>
        </w:numPr>
        <w:tabs>
          <w:tab w:val="left" w:pos="564"/>
        </w:tabs>
        <w:spacing w:before="45" w:after="0" w:line="240" w:lineRule="auto"/>
        <w:ind w:left="115" w:leftChars="0" w:right="0" w:rightChars="0"/>
        <w:jc w:val="left"/>
        <w:rPr>
          <w:rFonts w:hint="eastAsia" w:asciiTheme="majorEastAsia" w:hAnsiTheme="majorEastAsia" w:eastAsiaTheme="majorEastAsia" w:cstheme="majorEastAsia"/>
          <w:b/>
          <w:bCs/>
        </w:rPr>
      </w:pPr>
      <w:bookmarkStart w:id="5" w:name="1.3. Free C的主要用况"/>
      <w:bookmarkEnd w:id="5"/>
      <w:bookmarkStart w:id="6" w:name="_bookmark2"/>
      <w:bookmarkEnd w:id="6"/>
      <w:bookmarkStart w:id="7" w:name="1.2. 参与者类别"/>
      <w:bookmarkEnd w:id="7"/>
      <w:bookmarkStart w:id="8" w:name="1.2. 参与者类别"/>
      <w:bookmarkEnd w:id="8"/>
      <w:r>
        <w:rPr>
          <w:rFonts w:hint="eastAsia" w:asciiTheme="majorEastAsia" w:hAnsiTheme="majorEastAsia" w:eastAsiaTheme="majorEastAsia" w:cstheme="majorEastAsia"/>
          <w:b/>
          <w:bCs/>
          <w:lang w:val="en-US" w:eastAsia="zh-CN"/>
        </w:rPr>
        <w:t>2.4考研APP</w:t>
      </w:r>
      <w:r>
        <w:rPr>
          <w:rFonts w:hint="eastAsia" w:asciiTheme="majorEastAsia" w:hAnsiTheme="majorEastAsia" w:eastAsiaTheme="majorEastAsia" w:cstheme="majorEastAsia"/>
          <w:b/>
          <w:bCs/>
          <w:spacing w:val="-27"/>
        </w:rPr>
        <w:t xml:space="preserve"> </w:t>
      </w:r>
      <w:r>
        <w:rPr>
          <w:rFonts w:hint="eastAsia" w:asciiTheme="majorEastAsia" w:hAnsiTheme="majorEastAsia" w:eastAsiaTheme="majorEastAsia" w:cstheme="majorEastAsia"/>
          <w:b/>
          <w:bCs/>
        </w:rPr>
        <w:t>的主要用况</w:t>
      </w:r>
    </w:p>
    <w:p>
      <w:pPr>
        <w:rPr>
          <w:rFonts w:hint="default" w:ascii="Verdana" w:hAnsi="Verdana" w:eastAsia="宋体" w:cs="Verdana"/>
          <w:i w:val="0"/>
          <w:caps w:val="0"/>
          <w:color w:val="000000"/>
          <w:spacing w:val="0"/>
          <w:sz w:val="15"/>
          <w:szCs w:val="15"/>
          <w:shd w:val="clear" w:fill="FFFFFF"/>
        </w:rPr>
      </w:pPr>
      <w:r>
        <w:rPr>
          <w:rFonts w:hint="default" w:ascii="Verdana" w:hAnsi="Verdana" w:eastAsia="宋体" w:cs="Verdana"/>
          <w:i w:val="0"/>
          <w:caps w:val="0"/>
          <w:color w:val="000000"/>
          <w:spacing w:val="0"/>
          <w:sz w:val="15"/>
          <w:szCs w:val="15"/>
          <w:shd w:val="clear" w:fill="FFFFFF"/>
        </w:rPr>
        <w:drawing>
          <wp:inline distT="0" distB="0" distL="114300" distR="114300">
            <wp:extent cx="5350510" cy="4853305"/>
            <wp:effectExtent l="0" t="0" r="2540" b="4445"/>
            <wp:docPr id="39" name="图片 39" desc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Model"/>
                    <pic:cNvPicPr>
                      <a:picLocks noChangeAspect="1"/>
                    </pic:cNvPicPr>
                  </pic:nvPicPr>
                  <pic:blipFill>
                    <a:blip r:embed="rId5"/>
                    <a:stretch>
                      <a:fillRect/>
                    </a:stretch>
                  </pic:blipFill>
                  <pic:spPr>
                    <a:xfrm>
                      <a:off x="0" y="0"/>
                      <a:ext cx="5350510" cy="4853305"/>
                    </a:xfrm>
                    <a:prstGeom prst="rect">
                      <a:avLst/>
                    </a:prstGeom>
                  </pic:spPr>
                </pic:pic>
              </a:graphicData>
            </a:graphic>
          </wp:inline>
        </w:drawing>
      </w:r>
    </w:p>
    <w:p>
      <w:pPr>
        <w:numPr>
          <w:ilvl w:val="0"/>
          <w:numId w:val="0"/>
        </w:numPr>
        <w:ind w:leftChars="0" w:firstLine="420" w:firstLineChars="0"/>
        <w:rPr>
          <w:rFonts w:hint="eastAsia" w:ascii="仿宋" w:hAnsi="仿宋" w:eastAsia="仿宋" w:cs="仿宋"/>
          <w:i w:val="0"/>
          <w:caps w:val="0"/>
          <w:color w:val="000000"/>
          <w:spacing w:val="0"/>
          <w:sz w:val="24"/>
          <w:szCs w:val="24"/>
          <w:shd w:val="clear" w:fill="FFFFFF"/>
          <w:lang w:val="en-US" w:eastAsia="zh-CN"/>
        </w:rPr>
      </w:pPr>
      <w:r>
        <w:rPr>
          <w:rFonts w:hint="eastAsia" w:ascii="仿宋" w:hAnsi="仿宋" w:eastAsia="仿宋" w:cs="仿宋"/>
          <w:i w:val="0"/>
          <w:caps w:val="0"/>
          <w:color w:val="000000"/>
          <w:spacing w:val="0"/>
          <w:sz w:val="24"/>
          <w:szCs w:val="24"/>
          <w:shd w:val="clear" w:fill="FFFFFF"/>
          <w:lang w:val="en-US" w:eastAsia="zh-CN"/>
        </w:rPr>
        <w:t>注册：用户输入一些信息注册到系统中，以便以后可以使用该系统的其他功能</w:t>
      </w:r>
    </w:p>
    <w:p>
      <w:pPr>
        <w:numPr>
          <w:ilvl w:val="0"/>
          <w:numId w:val="0"/>
        </w:numPr>
        <w:ind w:leftChars="0" w:firstLine="420" w:firstLineChars="0"/>
        <w:rPr>
          <w:rFonts w:hint="eastAsia" w:ascii="仿宋" w:hAnsi="仿宋" w:eastAsia="仿宋" w:cs="仿宋"/>
          <w:i w:val="0"/>
          <w:caps w:val="0"/>
          <w:color w:val="000000"/>
          <w:spacing w:val="0"/>
          <w:sz w:val="24"/>
          <w:szCs w:val="24"/>
          <w:shd w:val="clear" w:fill="FFFFFF"/>
          <w:lang w:val="en-US" w:eastAsia="zh-CN"/>
        </w:rPr>
      </w:pPr>
      <w:r>
        <w:rPr>
          <w:rFonts w:hint="eastAsia" w:ascii="仿宋" w:hAnsi="仿宋" w:eastAsia="仿宋" w:cs="仿宋"/>
          <w:i w:val="0"/>
          <w:caps w:val="0"/>
          <w:color w:val="000000"/>
          <w:spacing w:val="0"/>
          <w:sz w:val="24"/>
          <w:szCs w:val="24"/>
          <w:shd w:val="clear" w:fill="FFFFFF"/>
          <w:lang w:val="en-US" w:eastAsia="zh-CN"/>
        </w:rPr>
        <w:t>考研倒计时：距离考研的天数</w:t>
      </w:r>
    </w:p>
    <w:p>
      <w:pPr>
        <w:numPr>
          <w:ilvl w:val="0"/>
          <w:numId w:val="0"/>
        </w:numPr>
        <w:ind w:leftChars="0" w:firstLine="420" w:firstLineChars="0"/>
        <w:rPr>
          <w:rFonts w:hint="eastAsia" w:ascii="仿宋" w:hAnsi="仿宋" w:eastAsia="仿宋" w:cs="仿宋"/>
          <w:i w:val="0"/>
          <w:caps w:val="0"/>
          <w:color w:val="000000"/>
          <w:spacing w:val="0"/>
          <w:sz w:val="24"/>
          <w:szCs w:val="24"/>
          <w:shd w:val="clear" w:fill="FFFFFF"/>
          <w:lang w:val="en-US" w:eastAsia="zh-CN"/>
        </w:rPr>
      </w:pPr>
      <w:r>
        <w:rPr>
          <w:rFonts w:hint="eastAsia" w:ascii="仿宋" w:hAnsi="仿宋" w:eastAsia="仿宋" w:cs="仿宋"/>
          <w:i w:val="0"/>
          <w:caps w:val="0"/>
          <w:color w:val="000000"/>
          <w:spacing w:val="0"/>
          <w:sz w:val="24"/>
          <w:szCs w:val="24"/>
          <w:shd w:val="clear" w:fill="FFFFFF"/>
          <w:lang w:val="en-US" w:eastAsia="zh-CN"/>
        </w:rPr>
        <w:t>备考规划：用户在登陆系统后，可以选择适当的学习计划或者自己制定学习计划</w:t>
      </w:r>
    </w:p>
    <w:p>
      <w:pPr>
        <w:numPr>
          <w:ilvl w:val="0"/>
          <w:numId w:val="0"/>
        </w:numPr>
        <w:ind w:leftChars="0" w:firstLine="420" w:firstLineChars="0"/>
        <w:rPr>
          <w:rFonts w:hint="eastAsia" w:ascii="仿宋" w:hAnsi="仿宋" w:eastAsia="仿宋" w:cs="仿宋"/>
          <w:i w:val="0"/>
          <w:caps w:val="0"/>
          <w:color w:val="000000"/>
          <w:spacing w:val="0"/>
          <w:sz w:val="24"/>
          <w:szCs w:val="24"/>
          <w:shd w:val="clear" w:fill="FFFFFF"/>
          <w:lang w:val="en-US" w:eastAsia="zh-CN"/>
        </w:rPr>
      </w:pPr>
      <w:r>
        <w:rPr>
          <w:rFonts w:hint="eastAsia" w:ascii="仿宋" w:hAnsi="仿宋" w:eastAsia="仿宋" w:cs="仿宋"/>
          <w:i w:val="0"/>
          <w:caps w:val="0"/>
          <w:color w:val="000000"/>
          <w:spacing w:val="0"/>
          <w:sz w:val="24"/>
          <w:szCs w:val="24"/>
          <w:shd w:val="clear" w:fill="FFFFFF"/>
          <w:lang w:val="en-US" w:eastAsia="zh-CN"/>
        </w:rPr>
        <w:t>今日考研热点：向用户推荐每日的考研热点</w:t>
      </w:r>
    </w:p>
    <w:p>
      <w:pPr>
        <w:numPr>
          <w:ilvl w:val="0"/>
          <w:numId w:val="0"/>
        </w:numPr>
        <w:ind w:leftChars="0" w:firstLine="420" w:firstLineChars="0"/>
        <w:rPr>
          <w:rFonts w:hint="eastAsia" w:ascii="仿宋" w:hAnsi="仿宋" w:eastAsia="仿宋" w:cs="仿宋"/>
          <w:i w:val="0"/>
          <w:caps w:val="0"/>
          <w:color w:val="000000"/>
          <w:spacing w:val="0"/>
          <w:sz w:val="24"/>
          <w:szCs w:val="24"/>
          <w:shd w:val="clear" w:fill="FFFFFF"/>
          <w:lang w:val="en-US" w:eastAsia="zh-CN"/>
        </w:rPr>
      </w:pPr>
      <w:r>
        <w:rPr>
          <w:rFonts w:hint="eastAsia" w:ascii="仿宋" w:hAnsi="仿宋" w:eastAsia="仿宋" w:cs="仿宋"/>
          <w:i w:val="0"/>
          <w:caps w:val="0"/>
          <w:color w:val="000000"/>
          <w:spacing w:val="0"/>
          <w:sz w:val="24"/>
          <w:szCs w:val="24"/>
          <w:shd w:val="clear" w:fill="FFFFFF"/>
          <w:lang w:val="en-US" w:eastAsia="zh-CN"/>
        </w:rPr>
        <w:t>管理学习任务：用户登陆系统后，可以管理自己每日的学习任务</w:t>
      </w:r>
    </w:p>
    <w:p>
      <w:pPr>
        <w:numPr>
          <w:ilvl w:val="0"/>
          <w:numId w:val="0"/>
        </w:numPr>
        <w:ind w:leftChars="0" w:firstLine="420" w:firstLineChars="0"/>
        <w:rPr>
          <w:rFonts w:hint="eastAsia" w:ascii="仿宋" w:hAnsi="仿宋" w:eastAsia="仿宋" w:cs="仿宋"/>
          <w:i w:val="0"/>
          <w:caps w:val="0"/>
          <w:color w:val="000000"/>
          <w:spacing w:val="0"/>
          <w:sz w:val="24"/>
          <w:szCs w:val="24"/>
          <w:shd w:val="clear" w:fill="FFFFFF"/>
          <w:lang w:val="en-US" w:eastAsia="zh-CN"/>
        </w:rPr>
      </w:pPr>
      <w:r>
        <w:rPr>
          <w:rFonts w:hint="eastAsia" w:ascii="仿宋" w:hAnsi="仿宋" w:eastAsia="仿宋" w:cs="仿宋"/>
          <w:i w:val="0"/>
          <w:caps w:val="0"/>
          <w:color w:val="000000"/>
          <w:spacing w:val="0"/>
          <w:sz w:val="24"/>
          <w:szCs w:val="24"/>
          <w:shd w:val="clear" w:fill="FFFFFF"/>
          <w:lang w:val="en-US" w:eastAsia="zh-CN"/>
        </w:rPr>
        <w:t>院校专业对比：用户在登陆系统后，可以选择不同的学校相同的专业进行分析对比</w:t>
      </w:r>
    </w:p>
    <w:p>
      <w:pPr>
        <w:numPr>
          <w:ilvl w:val="0"/>
          <w:numId w:val="0"/>
        </w:numPr>
        <w:ind w:leftChars="0" w:firstLine="420" w:firstLineChars="0"/>
        <w:rPr>
          <w:rFonts w:hint="eastAsia" w:ascii="仿宋" w:hAnsi="仿宋" w:eastAsia="仿宋" w:cs="仿宋"/>
          <w:i w:val="0"/>
          <w:caps w:val="0"/>
          <w:color w:val="000000"/>
          <w:spacing w:val="0"/>
          <w:sz w:val="24"/>
          <w:szCs w:val="24"/>
          <w:shd w:val="clear" w:fill="FFFFFF"/>
          <w:lang w:val="en-US" w:eastAsia="zh-CN"/>
        </w:rPr>
      </w:pPr>
      <w:r>
        <w:rPr>
          <w:rFonts w:hint="eastAsia" w:ascii="仿宋" w:hAnsi="仿宋" w:eastAsia="仿宋" w:cs="仿宋"/>
          <w:i w:val="0"/>
          <w:caps w:val="0"/>
          <w:color w:val="000000"/>
          <w:spacing w:val="0"/>
          <w:sz w:val="24"/>
          <w:szCs w:val="24"/>
          <w:shd w:val="clear" w:fill="FFFFFF"/>
          <w:lang w:val="en-US" w:eastAsia="zh-CN"/>
        </w:rPr>
        <w:t>院校招生信息查询：用户在登陆系统后，可以查看各大高校的</w:t>
      </w:r>
      <w:r>
        <w:rPr>
          <w:rFonts w:hint="eastAsia" w:ascii="仿宋" w:hAnsi="仿宋" w:eastAsia="仿宋" w:cs="仿宋"/>
          <w:b/>
          <w:bCs/>
          <w:i w:val="0"/>
          <w:caps w:val="0"/>
          <w:color w:val="000000"/>
          <w:spacing w:val="0"/>
          <w:sz w:val="24"/>
          <w:szCs w:val="24"/>
          <w:shd w:val="clear" w:fill="FFFFFF"/>
          <w:lang w:val="en-US" w:eastAsia="zh-CN"/>
        </w:rPr>
        <w:t>招生信息</w:t>
      </w:r>
    </w:p>
    <w:p>
      <w:pPr>
        <w:numPr>
          <w:ilvl w:val="0"/>
          <w:numId w:val="0"/>
        </w:numPr>
        <w:ind w:leftChars="0" w:firstLine="420" w:firstLineChars="0"/>
        <w:rPr>
          <w:rFonts w:hint="eastAsia" w:ascii="仿宋" w:hAnsi="仿宋" w:eastAsia="仿宋" w:cs="仿宋"/>
          <w:i w:val="0"/>
          <w:caps w:val="0"/>
          <w:color w:val="000000"/>
          <w:spacing w:val="0"/>
          <w:sz w:val="24"/>
          <w:szCs w:val="24"/>
          <w:shd w:val="clear" w:fill="FFFFFF"/>
          <w:lang w:val="en-US" w:eastAsia="zh-CN"/>
        </w:rPr>
      </w:pPr>
      <w:r>
        <w:rPr>
          <w:rFonts w:hint="eastAsia" w:ascii="仿宋" w:hAnsi="仿宋" w:eastAsia="仿宋" w:cs="仿宋"/>
          <w:i w:val="0"/>
          <w:caps w:val="0"/>
          <w:color w:val="000000"/>
          <w:spacing w:val="0"/>
          <w:sz w:val="24"/>
          <w:szCs w:val="24"/>
          <w:shd w:val="clear" w:fill="FFFFFF"/>
          <w:lang w:val="en-US" w:eastAsia="zh-CN"/>
        </w:rPr>
        <w:t>错题记录：用户登陆系统后，查看以前的错题</w:t>
      </w:r>
    </w:p>
    <w:p>
      <w:pPr>
        <w:numPr>
          <w:ilvl w:val="0"/>
          <w:numId w:val="0"/>
        </w:numPr>
        <w:ind w:leftChars="0" w:firstLine="420" w:firstLineChars="0"/>
        <w:rPr>
          <w:rFonts w:hint="eastAsia" w:ascii="仿宋" w:hAnsi="仿宋" w:eastAsia="仿宋" w:cs="仿宋"/>
          <w:b/>
          <w:bCs/>
          <w:i w:val="0"/>
          <w:caps w:val="0"/>
          <w:color w:val="000000"/>
          <w:spacing w:val="0"/>
          <w:sz w:val="24"/>
          <w:szCs w:val="24"/>
          <w:shd w:val="clear" w:fill="FFFFFF"/>
          <w:lang w:val="en-US" w:eastAsia="zh-CN"/>
        </w:rPr>
      </w:pPr>
      <w:r>
        <w:rPr>
          <w:rFonts w:hint="eastAsia" w:ascii="仿宋" w:hAnsi="仿宋" w:eastAsia="仿宋" w:cs="仿宋"/>
          <w:i w:val="0"/>
          <w:caps w:val="0"/>
          <w:color w:val="000000"/>
          <w:spacing w:val="0"/>
          <w:sz w:val="24"/>
          <w:szCs w:val="24"/>
          <w:shd w:val="clear" w:fill="FFFFFF"/>
          <w:lang w:val="en-US" w:eastAsia="zh-CN"/>
        </w:rPr>
        <w:t>学习报告：用户登陆系统后，查看今日的</w:t>
      </w:r>
      <w:r>
        <w:rPr>
          <w:rFonts w:hint="eastAsia" w:ascii="仿宋" w:hAnsi="仿宋" w:eastAsia="仿宋" w:cs="仿宋"/>
          <w:b/>
          <w:bCs/>
          <w:i w:val="0"/>
          <w:caps w:val="0"/>
          <w:color w:val="000000"/>
          <w:spacing w:val="0"/>
          <w:sz w:val="24"/>
          <w:szCs w:val="24"/>
          <w:shd w:val="clear" w:fill="FFFFFF"/>
          <w:lang w:val="en-US" w:eastAsia="zh-CN"/>
        </w:rPr>
        <w:t>学习情况</w:t>
      </w:r>
    </w:p>
    <w:p>
      <w:pPr>
        <w:numPr>
          <w:ilvl w:val="0"/>
          <w:numId w:val="0"/>
        </w:numPr>
        <w:ind w:leftChars="0" w:firstLine="420" w:firstLineChars="0"/>
        <w:rPr>
          <w:rFonts w:hint="eastAsia" w:ascii="仿宋" w:hAnsi="仿宋" w:eastAsia="仿宋" w:cs="仿宋"/>
          <w:b w:val="0"/>
          <w:bCs w:val="0"/>
          <w:i w:val="0"/>
          <w:caps w:val="0"/>
          <w:color w:val="000000"/>
          <w:spacing w:val="0"/>
          <w:sz w:val="24"/>
          <w:szCs w:val="24"/>
          <w:shd w:val="clear" w:fill="FFFFFF"/>
          <w:lang w:val="en-US" w:eastAsia="zh-CN"/>
        </w:rPr>
      </w:pPr>
      <w:r>
        <w:rPr>
          <w:rFonts w:hint="eastAsia" w:ascii="仿宋" w:hAnsi="仿宋" w:eastAsia="仿宋" w:cs="仿宋"/>
          <w:b w:val="0"/>
          <w:bCs w:val="0"/>
          <w:i w:val="0"/>
          <w:caps w:val="0"/>
          <w:color w:val="000000"/>
          <w:spacing w:val="0"/>
          <w:sz w:val="24"/>
          <w:szCs w:val="24"/>
          <w:shd w:val="clear" w:fill="FFFFFF"/>
          <w:lang w:val="en-US" w:eastAsia="zh-CN"/>
        </w:rPr>
        <w:t>历年真题：用户登陆系统后，可以查看历年的真题并可以练习</w:t>
      </w:r>
    </w:p>
    <w:p>
      <w:pPr>
        <w:numPr>
          <w:ilvl w:val="0"/>
          <w:numId w:val="0"/>
        </w:numPr>
        <w:ind w:leftChars="0" w:firstLine="420" w:firstLineChars="0"/>
        <w:rPr>
          <w:rFonts w:hint="eastAsia" w:ascii="仿宋" w:hAnsi="仿宋" w:eastAsia="仿宋" w:cs="仿宋"/>
          <w:b/>
          <w:bCs/>
          <w:i w:val="0"/>
          <w:caps w:val="0"/>
          <w:color w:val="000000"/>
          <w:spacing w:val="0"/>
          <w:sz w:val="24"/>
          <w:szCs w:val="24"/>
          <w:shd w:val="clear" w:fill="FFFFFF"/>
          <w:lang w:val="en-US" w:eastAsia="zh-CN"/>
        </w:rPr>
      </w:pPr>
      <w:r>
        <w:rPr>
          <w:rFonts w:hint="eastAsia" w:ascii="仿宋" w:hAnsi="仿宋" w:eastAsia="仿宋" w:cs="仿宋"/>
          <w:b w:val="0"/>
          <w:bCs w:val="0"/>
          <w:i w:val="0"/>
          <w:caps w:val="0"/>
          <w:color w:val="000000"/>
          <w:spacing w:val="0"/>
          <w:sz w:val="24"/>
          <w:szCs w:val="24"/>
          <w:shd w:val="clear" w:fill="FFFFFF"/>
          <w:lang w:val="en-US" w:eastAsia="zh-CN"/>
        </w:rPr>
        <w:t>做题记录：用户登陆系统后，可以查看自己的</w:t>
      </w:r>
      <w:r>
        <w:rPr>
          <w:rFonts w:hint="eastAsia" w:ascii="仿宋" w:hAnsi="仿宋" w:eastAsia="仿宋" w:cs="仿宋"/>
          <w:b/>
          <w:bCs/>
          <w:i w:val="0"/>
          <w:caps w:val="0"/>
          <w:color w:val="000000"/>
          <w:spacing w:val="0"/>
          <w:sz w:val="24"/>
          <w:szCs w:val="24"/>
          <w:shd w:val="clear" w:fill="FFFFFF"/>
          <w:lang w:val="en-US" w:eastAsia="zh-CN"/>
        </w:rPr>
        <w:t>做题记录</w:t>
      </w:r>
    </w:p>
    <w:p>
      <w:pPr>
        <w:numPr>
          <w:ilvl w:val="0"/>
          <w:numId w:val="0"/>
        </w:numPr>
        <w:ind w:leftChars="0" w:firstLine="420" w:firstLineChars="0"/>
        <w:rPr>
          <w:rFonts w:hint="eastAsia" w:ascii="仿宋" w:hAnsi="仿宋" w:eastAsia="仿宋" w:cs="仿宋"/>
          <w:b w:val="0"/>
          <w:bCs w:val="0"/>
          <w:i w:val="0"/>
          <w:caps w:val="0"/>
          <w:color w:val="000000"/>
          <w:spacing w:val="0"/>
          <w:sz w:val="24"/>
          <w:szCs w:val="24"/>
          <w:shd w:val="clear" w:fill="FFFFFF"/>
          <w:lang w:val="en-US" w:eastAsia="zh-CN"/>
        </w:rPr>
      </w:pPr>
      <w:r>
        <w:rPr>
          <w:rFonts w:hint="eastAsia" w:ascii="仿宋" w:hAnsi="仿宋" w:eastAsia="仿宋" w:cs="仿宋"/>
          <w:b w:val="0"/>
          <w:bCs w:val="0"/>
          <w:i w:val="0"/>
          <w:caps w:val="0"/>
          <w:color w:val="000000"/>
          <w:spacing w:val="0"/>
          <w:sz w:val="24"/>
          <w:szCs w:val="24"/>
          <w:shd w:val="clear" w:fill="FFFFFF"/>
          <w:lang w:val="en-US" w:eastAsia="zh-CN"/>
        </w:rPr>
        <w:t>考点练习：用户登陆系统后，可以进行每日一练</w:t>
      </w:r>
    </w:p>
    <w:p>
      <w:pPr>
        <w:numPr>
          <w:ilvl w:val="0"/>
          <w:numId w:val="0"/>
        </w:numPr>
        <w:ind w:leftChars="0" w:firstLine="420" w:firstLineChars="0"/>
        <w:rPr>
          <w:rFonts w:hint="eastAsia" w:ascii="仿宋" w:hAnsi="仿宋" w:eastAsia="仿宋" w:cs="仿宋"/>
          <w:b w:val="0"/>
          <w:bCs w:val="0"/>
          <w:i w:val="0"/>
          <w:caps w:val="0"/>
          <w:color w:val="000000"/>
          <w:spacing w:val="0"/>
          <w:sz w:val="24"/>
          <w:szCs w:val="24"/>
          <w:shd w:val="clear" w:fill="FFFFFF"/>
          <w:lang w:val="en-US" w:eastAsia="zh-CN"/>
        </w:rPr>
      </w:pPr>
      <w:r>
        <w:rPr>
          <w:rFonts w:hint="eastAsia" w:ascii="仿宋" w:hAnsi="仿宋" w:eastAsia="仿宋" w:cs="仿宋"/>
          <w:b w:val="0"/>
          <w:bCs w:val="0"/>
          <w:i w:val="0"/>
          <w:caps w:val="0"/>
          <w:color w:val="000000"/>
          <w:spacing w:val="0"/>
          <w:sz w:val="24"/>
          <w:szCs w:val="24"/>
          <w:shd w:val="clear" w:fill="FFFFFF"/>
          <w:lang w:val="en-US" w:eastAsia="zh-CN"/>
        </w:rPr>
        <w:t>收藏帖子：用户登陆系统后，可以对自己喜欢和认同的帖子进行收藏，以便日后进行再次阅读</w:t>
      </w:r>
    </w:p>
    <w:p>
      <w:pPr>
        <w:numPr>
          <w:ilvl w:val="0"/>
          <w:numId w:val="0"/>
        </w:numPr>
        <w:ind w:leftChars="0" w:firstLine="420" w:firstLineChars="0"/>
        <w:rPr>
          <w:rFonts w:hint="eastAsia" w:ascii="仿宋" w:hAnsi="仿宋" w:eastAsia="仿宋" w:cs="仿宋"/>
          <w:b w:val="0"/>
          <w:bCs w:val="0"/>
          <w:i w:val="0"/>
          <w:caps w:val="0"/>
          <w:color w:val="000000"/>
          <w:spacing w:val="0"/>
          <w:sz w:val="24"/>
          <w:szCs w:val="24"/>
          <w:shd w:val="clear" w:fill="FFFFFF"/>
          <w:lang w:val="en-US" w:eastAsia="zh-CN"/>
        </w:rPr>
      </w:pPr>
      <w:r>
        <w:rPr>
          <w:rFonts w:hint="eastAsia" w:ascii="仿宋" w:hAnsi="仿宋" w:eastAsia="仿宋" w:cs="仿宋"/>
          <w:b w:val="0"/>
          <w:bCs w:val="0"/>
          <w:i w:val="0"/>
          <w:caps w:val="0"/>
          <w:color w:val="000000"/>
          <w:spacing w:val="0"/>
          <w:sz w:val="24"/>
          <w:szCs w:val="24"/>
          <w:shd w:val="clear" w:fill="FFFFFF"/>
          <w:lang w:val="en-US" w:eastAsia="zh-CN"/>
        </w:rPr>
        <w:t>推荐订阅：推荐给用户的帖子</w:t>
      </w:r>
    </w:p>
    <w:p>
      <w:pPr>
        <w:numPr>
          <w:ilvl w:val="0"/>
          <w:numId w:val="0"/>
        </w:numPr>
        <w:ind w:leftChars="0" w:firstLine="420" w:firstLineChars="0"/>
        <w:rPr>
          <w:rFonts w:hint="eastAsia" w:ascii="仿宋" w:hAnsi="仿宋" w:eastAsia="仿宋" w:cs="仿宋"/>
          <w:b w:val="0"/>
          <w:bCs w:val="0"/>
          <w:i w:val="0"/>
          <w:caps w:val="0"/>
          <w:color w:val="000000"/>
          <w:spacing w:val="0"/>
          <w:sz w:val="24"/>
          <w:szCs w:val="24"/>
          <w:shd w:val="clear" w:fill="FFFFFF"/>
          <w:lang w:val="en-US" w:eastAsia="zh-CN"/>
        </w:rPr>
      </w:pPr>
      <w:r>
        <w:rPr>
          <w:rFonts w:hint="eastAsia" w:ascii="仿宋" w:hAnsi="仿宋" w:eastAsia="仿宋" w:cs="仿宋"/>
          <w:b w:val="0"/>
          <w:bCs w:val="0"/>
          <w:i w:val="0"/>
          <w:caps w:val="0"/>
          <w:color w:val="000000"/>
          <w:spacing w:val="0"/>
          <w:sz w:val="24"/>
          <w:szCs w:val="24"/>
          <w:shd w:val="clear" w:fill="FFFFFF"/>
          <w:lang w:val="en-US" w:eastAsia="zh-CN"/>
        </w:rPr>
        <w:t>评论帖子：用户登陆系统后，可以对查看的帖子进行评论</w:t>
      </w:r>
    </w:p>
    <w:p>
      <w:pPr>
        <w:numPr>
          <w:ilvl w:val="0"/>
          <w:numId w:val="0"/>
        </w:numPr>
        <w:ind w:leftChars="0" w:firstLine="420" w:firstLineChars="0"/>
        <w:rPr>
          <w:rFonts w:hint="eastAsia" w:ascii="仿宋" w:hAnsi="仿宋" w:eastAsia="仿宋" w:cs="仿宋"/>
          <w:b w:val="0"/>
          <w:bCs w:val="0"/>
          <w:i w:val="0"/>
          <w:caps w:val="0"/>
          <w:color w:val="000000"/>
          <w:spacing w:val="0"/>
          <w:sz w:val="24"/>
          <w:szCs w:val="24"/>
          <w:shd w:val="clear" w:fill="FFFFFF"/>
          <w:lang w:val="en-US" w:eastAsia="zh-CN"/>
        </w:rPr>
      </w:pPr>
      <w:r>
        <w:rPr>
          <w:rFonts w:hint="eastAsia" w:ascii="仿宋" w:hAnsi="仿宋" w:eastAsia="仿宋" w:cs="仿宋"/>
          <w:b w:val="0"/>
          <w:bCs w:val="0"/>
          <w:i w:val="0"/>
          <w:caps w:val="0"/>
          <w:color w:val="000000"/>
          <w:spacing w:val="0"/>
          <w:sz w:val="24"/>
          <w:szCs w:val="24"/>
          <w:shd w:val="clear" w:fill="FFFFFF"/>
          <w:lang w:val="en-US" w:eastAsia="zh-CN"/>
        </w:rPr>
        <w:t>帖子分类：用户登陆系统后，可以对收藏的帖子进行分类</w:t>
      </w:r>
    </w:p>
    <w:p>
      <w:pPr>
        <w:numPr>
          <w:ilvl w:val="0"/>
          <w:numId w:val="0"/>
        </w:numPr>
        <w:ind w:leftChars="0" w:firstLine="420" w:firstLineChars="0"/>
        <w:rPr>
          <w:rFonts w:hint="eastAsia" w:ascii="仿宋" w:hAnsi="仿宋" w:eastAsia="仿宋" w:cs="仿宋"/>
          <w:b w:val="0"/>
          <w:bCs w:val="0"/>
          <w:i w:val="0"/>
          <w:caps w:val="0"/>
          <w:color w:val="000000"/>
          <w:spacing w:val="0"/>
          <w:sz w:val="24"/>
          <w:szCs w:val="24"/>
          <w:shd w:val="clear" w:fill="FFFFFF"/>
          <w:lang w:val="en-US" w:eastAsia="zh-CN"/>
        </w:rPr>
      </w:pPr>
      <w:r>
        <w:rPr>
          <w:rFonts w:hint="eastAsia" w:ascii="仿宋" w:hAnsi="仿宋" w:eastAsia="仿宋" w:cs="仿宋"/>
          <w:b w:val="0"/>
          <w:bCs w:val="0"/>
          <w:i w:val="0"/>
          <w:caps w:val="0"/>
          <w:color w:val="000000"/>
          <w:spacing w:val="0"/>
          <w:sz w:val="24"/>
          <w:szCs w:val="24"/>
          <w:shd w:val="clear" w:fill="FFFFFF"/>
          <w:lang w:val="en-US" w:eastAsia="zh-CN"/>
        </w:rPr>
        <w:t>关注分类：</w:t>
      </w:r>
    </w:p>
    <w:p>
      <w:pPr>
        <w:numPr>
          <w:ilvl w:val="0"/>
          <w:numId w:val="0"/>
        </w:numPr>
        <w:ind w:leftChars="0" w:firstLine="420" w:firstLineChars="0"/>
        <w:rPr>
          <w:rFonts w:hint="eastAsia" w:ascii="仿宋" w:hAnsi="仿宋" w:eastAsia="仿宋" w:cs="仿宋"/>
          <w:b w:val="0"/>
          <w:bCs w:val="0"/>
          <w:i w:val="0"/>
          <w:caps w:val="0"/>
          <w:color w:val="000000"/>
          <w:spacing w:val="0"/>
          <w:sz w:val="24"/>
          <w:szCs w:val="24"/>
          <w:shd w:val="clear" w:fill="FFFFFF"/>
          <w:lang w:val="en-US" w:eastAsia="zh-CN"/>
        </w:rPr>
      </w:pPr>
      <w:r>
        <w:rPr>
          <w:rFonts w:hint="eastAsia" w:ascii="仿宋" w:hAnsi="仿宋" w:eastAsia="仿宋" w:cs="仿宋"/>
          <w:b w:val="0"/>
          <w:bCs w:val="0"/>
          <w:i w:val="0"/>
          <w:caps w:val="0"/>
          <w:color w:val="000000"/>
          <w:spacing w:val="0"/>
          <w:sz w:val="24"/>
          <w:szCs w:val="24"/>
          <w:shd w:val="clear" w:fill="FFFFFF"/>
          <w:lang w:val="en-US" w:eastAsia="zh-CN"/>
        </w:rPr>
        <w:t>帖子发表：用户登陆系统后，可以发表帖子</w:t>
      </w:r>
    </w:p>
    <w:p>
      <w:pPr>
        <w:numPr>
          <w:ilvl w:val="0"/>
          <w:numId w:val="0"/>
        </w:numPr>
        <w:ind w:leftChars="0" w:firstLine="420" w:firstLineChars="0"/>
        <w:rPr>
          <w:rFonts w:hint="eastAsia" w:ascii="仿宋" w:hAnsi="仿宋" w:eastAsia="仿宋" w:cs="仿宋"/>
          <w:b w:val="0"/>
          <w:bCs w:val="0"/>
          <w:i w:val="0"/>
          <w:caps w:val="0"/>
          <w:color w:val="000000"/>
          <w:spacing w:val="0"/>
          <w:sz w:val="24"/>
          <w:szCs w:val="24"/>
          <w:shd w:val="clear" w:fill="FFFFFF"/>
          <w:lang w:val="en-US" w:eastAsia="zh-CN"/>
        </w:rPr>
      </w:pPr>
      <w:r>
        <w:rPr>
          <w:rFonts w:hint="eastAsia" w:ascii="仿宋" w:hAnsi="仿宋" w:eastAsia="仿宋" w:cs="仿宋"/>
          <w:b w:val="0"/>
          <w:bCs w:val="0"/>
          <w:i w:val="0"/>
          <w:caps w:val="0"/>
          <w:color w:val="000000"/>
          <w:spacing w:val="0"/>
          <w:sz w:val="24"/>
          <w:szCs w:val="24"/>
          <w:shd w:val="clear" w:fill="FFFFFF"/>
          <w:lang w:val="en-US" w:eastAsia="zh-CN"/>
        </w:rPr>
        <w:t>帖子删除：用户登陆系统后，可以删除自己发表的帖子。系统管理员登陆系统后，可以删除用户不合法的贴子。</w:t>
      </w:r>
    </w:p>
    <w:p>
      <w:pPr>
        <w:numPr>
          <w:ilvl w:val="0"/>
          <w:numId w:val="0"/>
        </w:numPr>
        <w:ind w:leftChars="0" w:firstLine="420" w:firstLineChars="0"/>
        <w:rPr>
          <w:rFonts w:hint="eastAsia" w:ascii="仿宋" w:hAnsi="仿宋" w:eastAsia="仿宋" w:cs="仿宋"/>
          <w:b w:val="0"/>
          <w:bCs w:val="0"/>
          <w:i w:val="0"/>
          <w:caps w:val="0"/>
          <w:color w:val="000000"/>
          <w:spacing w:val="0"/>
          <w:sz w:val="24"/>
          <w:szCs w:val="24"/>
          <w:shd w:val="clear" w:fill="FFFFFF"/>
          <w:lang w:val="en-US" w:eastAsia="zh-CN"/>
        </w:rPr>
      </w:pPr>
      <w:r>
        <w:rPr>
          <w:rFonts w:hint="eastAsia" w:ascii="仿宋" w:hAnsi="仿宋" w:eastAsia="仿宋" w:cs="仿宋"/>
          <w:b w:val="0"/>
          <w:bCs w:val="0"/>
          <w:i w:val="0"/>
          <w:caps w:val="0"/>
          <w:color w:val="000000"/>
          <w:spacing w:val="0"/>
          <w:sz w:val="24"/>
          <w:szCs w:val="24"/>
          <w:shd w:val="clear" w:fill="FFFFFF"/>
          <w:lang w:val="en-US" w:eastAsia="zh-CN"/>
        </w:rPr>
        <w:t>数据还原：系统管理员登陆系统后，可以对系统的数据进行还原</w:t>
      </w:r>
    </w:p>
    <w:p>
      <w:pPr>
        <w:numPr>
          <w:ilvl w:val="0"/>
          <w:numId w:val="0"/>
        </w:numPr>
        <w:ind w:leftChars="0" w:firstLine="420" w:firstLineChars="0"/>
        <w:rPr>
          <w:rFonts w:hint="eastAsia" w:ascii="仿宋" w:hAnsi="仿宋" w:eastAsia="仿宋" w:cs="仿宋"/>
          <w:b w:val="0"/>
          <w:bCs w:val="0"/>
          <w:i w:val="0"/>
          <w:caps w:val="0"/>
          <w:color w:val="000000"/>
          <w:spacing w:val="0"/>
          <w:sz w:val="24"/>
          <w:szCs w:val="24"/>
          <w:shd w:val="clear" w:fill="FFFFFF"/>
          <w:lang w:val="en-US" w:eastAsia="zh-CN"/>
        </w:rPr>
      </w:pPr>
      <w:r>
        <w:rPr>
          <w:rFonts w:hint="eastAsia" w:ascii="仿宋" w:hAnsi="仿宋" w:eastAsia="仿宋" w:cs="仿宋"/>
          <w:b w:val="0"/>
          <w:bCs w:val="0"/>
          <w:i w:val="0"/>
          <w:caps w:val="0"/>
          <w:color w:val="000000"/>
          <w:spacing w:val="0"/>
          <w:sz w:val="24"/>
          <w:szCs w:val="24"/>
          <w:shd w:val="clear" w:fill="FFFFFF"/>
          <w:lang w:val="en-US" w:eastAsia="zh-CN"/>
        </w:rPr>
        <w:t>数据备份：系统管理员登陆系统后，可以对系统的数据进行备份，以便日后的恢复</w:t>
      </w:r>
    </w:p>
    <w:p>
      <w:pPr>
        <w:numPr>
          <w:ilvl w:val="0"/>
          <w:numId w:val="0"/>
        </w:numPr>
        <w:ind w:leftChars="0" w:firstLine="420" w:firstLineChars="0"/>
        <w:rPr>
          <w:rFonts w:hint="eastAsia"/>
          <w:lang w:eastAsia="zh-CN"/>
        </w:rPr>
      </w:pPr>
      <w:r>
        <w:rPr>
          <w:rFonts w:hint="eastAsia" w:ascii="仿宋" w:hAnsi="仿宋" w:eastAsia="仿宋" w:cs="仿宋"/>
          <w:b w:val="0"/>
          <w:bCs w:val="0"/>
          <w:i w:val="0"/>
          <w:caps w:val="0"/>
          <w:color w:val="000000"/>
          <w:spacing w:val="0"/>
          <w:sz w:val="24"/>
          <w:szCs w:val="24"/>
          <w:shd w:val="clear" w:fill="FFFFFF"/>
          <w:lang w:val="en-US" w:eastAsia="zh-CN"/>
        </w:rPr>
        <w:t>用户权限管理：系统管理员登陆系统后，可以对用户进行相依的管理</w:t>
      </w:r>
    </w:p>
    <w:p>
      <w:pPr>
        <w:rPr>
          <w:rFonts w:hint="eastAsia" w:ascii="Verdana" w:hAnsi="Verdana" w:eastAsia="宋体" w:cs="Verdana"/>
          <w:i w:val="0"/>
          <w:caps w:val="0"/>
          <w:color w:val="000000"/>
          <w:spacing w:val="0"/>
          <w:sz w:val="15"/>
          <w:szCs w:val="15"/>
          <w:shd w:val="clear" w:fill="FFFFFF"/>
        </w:rPr>
      </w:pPr>
    </w:p>
    <w:p>
      <w:pPr>
        <w:pStyle w:val="6"/>
        <w:spacing w:before="1"/>
        <w:rPr>
          <w:sz w:val="24"/>
        </w:rPr>
      </w:pPr>
      <w:r>
        <w:drawing>
          <wp:inline distT="0" distB="0" distL="114300" distR="114300">
            <wp:extent cx="6248400" cy="435292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6248400" cy="4352925"/>
                    </a:xfrm>
                    <a:prstGeom prst="rect">
                      <a:avLst/>
                    </a:prstGeom>
                    <a:noFill/>
                    <a:ln>
                      <a:noFill/>
                    </a:ln>
                  </pic:spPr>
                </pic:pic>
              </a:graphicData>
            </a:graphic>
          </wp:inline>
        </w:drawing>
      </w:r>
    </w:p>
    <w:p>
      <w:pPr>
        <w:pStyle w:val="6"/>
        <w:spacing w:before="5"/>
        <w:rPr>
          <w:sz w:val="15"/>
        </w:rPr>
      </w:pPr>
    </w:p>
    <w:p>
      <w:pPr>
        <w:pStyle w:val="6"/>
        <w:spacing w:before="8"/>
        <w:rPr>
          <w:rFonts w:hint="eastAsia"/>
          <w:lang w:eastAsia="zh-CN"/>
        </w:rPr>
      </w:pPr>
    </w:p>
    <w:p>
      <w:pPr>
        <w:pStyle w:val="11"/>
        <w:numPr>
          <w:ilvl w:val="0"/>
          <w:numId w:val="0"/>
        </w:numPr>
        <w:tabs>
          <w:tab w:val="left" w:pos="504"/>
        </w:tabs>
        <w:spacing w:before="24" w:after="0" w:line="240" w:lineRule="auto"/>
        <w:ind w:left="115" w:leftChars="0" w:right="0" w:rightChars="0"/>
        <w:jc w:val="left"/>
        <w:rPr>
          <w:sz w:val="25"/>
        </w:rPr>
      </w:pPr>
      <w:bookmarkStart w:id="9" w:name="1.5.用况描述— 聊天"/>
      <w:bookmarkEnd w:id="9"/>
      <w:bookmarkStart w:id="10" w:name="_bookmark3"/>
      <w:bookmarkEnd w:id="10"/>
      <w:bookmarkStart w:id="11" w:name="_bookmark3"/>
      <w:bookmarkEnd w:id="11"/>
      <w:r>
        <w:rPr>
          <w:rFonts w:hint="eastAsia"/>
          <w:spacing w:val="-2"/>
          <w:sz w:val="24"/>
          <w:lang w:val="en-US" w:eastAsia="zh-CN"/>
        </w:rPr>
        <w:t>2.5</w:t>
      </w:r>
      <w:r>
        <w:rPr>
          <w:spacing w:val="-2"/>
          <w:sz w:val="24"/>
        </w:rPr>
        <w:t xml:space="preserve">用况描述— </w:t>
      </w:r>
      <w:r>
        <w:rPr>
          <w:rFonts w:hint="eastAsia"/>
          <w:sz w:val="25"/>
          <w:lang w:val="en-US" w:eastAsia="zh-CN"/>
        </w:rPr>
        <w:t>发布帖子</w:t>
      </w:r>
    </w:p>
    <w:p>
      <w:pPr>
        <w:pStyle w:val="11"/>
        <w:numPr>
          <w:ilvl w:val="0"/>
          <w:numId w:val="9"/>
        </w:numPr>
        <w:tabs>
          <w:tab w:val="left" w:pos="350"/>
        </w:tabs>
        <w:spacing w:before="46" w:after="0" w:line="240" w:lineRule="auto"/>
        <w:ind w:left="350" w:right="0" w:hanging="235"/>
        <w:jc w:val="left"/>
        <w:rPr>
          <w:sz w:val="21"/>
        </w:rPr>
      </w:pPr>
      <w:bookmarkStart w:id="12" w:name="_bookmark4"/>
      <w:bookmarkEnd w:id="12"/>
      <w:bookmarkStart w:id="13" w:name="1. 简要描述"/>
      <w:bookmarkEnd w:id="13"/>
      <w:bookmarkStart w:id="14" w:name="_bookmark4"/>
      <w:bookmarkEnd w:id="14"/>
      <w:r>
        <w:rPr>
          <w:sz w:val="21"/>
        </w:rPr>
        <w:t>简要描述</w:t>
      </w:r>
    </w:p>
    <w:p>
      <w:pPr>
        <w:pStyle w:val="6"/>
        <w:spacing w:before="9"/>
        <w:rPr>
          <w:sz w:val="13"/>
        </w:rPr>
      </w:pPr>
    </w:p>
    <w:p>
      <w:pPr>
        <w:pStyle w:val="6"/>
        <w:ind w:left="535"/>
        <w:rPr>
          <w:sz w:val="24"/>
          <w:szCs w:val="24"/>
        </w:rPr>
      </w:pPr>
      <w:r>
        <w:rPr>
          <w:w w:val="110"/>
          <w:sz w:val="24"/>
          <w:szCs w:val="24"/>
        </w:rPr>
        <w:t>该用例描述了“</w:t>
      </w:r>
      <w:r>
        <w:rPr>
          <w:rFonts w:hint="eastAsia" w:ascii="Microsoft JhengHei" w:hAnsi="Microsoft JhengHei" w:eastAsia="宋体"/>
          <w:b/>
          <w:w w:val="110"/>
          <w:sz w:val="24"/>
          <w:szCs w:val="24"/>
          <w:lang w:val="en-US" w:eastAsia="zh-CN"/>
        </w:rPr>
        <w:t>考研生</w:t>
      </w:r>
      <w:r>
        <w:rPr>
          <w:w w:val="110"/>
          <w:sz w:val="24"/>
          <w:szCs w:val="24"/>
        </w:rPr>
        <w:t>”如何通过</w:t>
      </w:r>
      <w:r>
        <w:rPr>
          <w:rFonts w:ascii="Times New Roman" w:hAnsi="Times New Roman" w:eastAsia="Times New Roman"/>
          <w:w w:val="110"/>
          <w:sz w:val="24"/>
          <w:szCs w:val="24"/>
        </w:rPr>
        <w:t xml:space="preserve"> </w:t>
      </w:r>
      <w:r>
        <w:rPr>
          <w:w w:val="110"/>
          <w:sz w:val="24"/>
          <w:szCs w:val="24"/>
        </w:rPr>
        <w:t>系统</w:t>
      </w:r>
      <w:r>
        <w:rPr>
          <w:rFonts w:hint="eastAsia"/>
          <w:w w:val="110"/>
          <w:sz w:val="24"/>
          <w:szCs w:val="24"/>
          <w:lang w:val="en-US" w:eastAsia="zh-CN"/>
        </w:rPr>
        <w:t>进行分享信息，也就是发布帖子</w:t>
      </w:r>
      <w:r>
        <w:rPr>
          <w:w w:val="110"/>
          <w:sz w:val="24"/>
          <w:szCs w:val="24"/>
        </w:rPr>
        <w:t>。</w:t>
      </w:r>
    </w:p>
    <w:p>
      <w:pPr>
        <w:pStyle w:val="11"/>
        <w:numPr>
          <w:ilvl w:val="0"/>
          <w:numId w:val="9"/>
        </w:numPr>
        <w:tabs>
          <w:tab w:val="left" w:pos="350"/>
        </w:tabs>
        <w:spacing w:before="48" w:after="0" w:line="240" w:lineRule="auto"/>
        <w:ind w:left="350" w:right="0" w:hanging="235"/>
        <w:jc w:val="left"/>
        <w:rPr>
          <w:sz w:val="21"/>
        </w:rPr>
      </w:pPr>
      <w:bookmarkStart w:id="15" w:name="_bookmark5"/>
      <w:bookmarkEnd w:id="15"/>
      <w:bookmarkStart w:id="16" w:name="_bookmark5"/>
      <w:bookmarkEnd w:id="16"/>
      <w:bookmarkStart w:id="17" w:name="2. 用况图"/>
      <w:bookmarkEnd w:id="17"/>
      <w:r>
        <w:rPr>
          <w:sz w:val="21"/>
        </w:rPr>
        <w:t>用况图</w:t>
      </w:r>
    </w:p>
    <w:p>
      <w:pPr>
        <w:pStyle w:val="11"/>
        <w:widowControl w:val="0"/>
        <w:numPr>
          <w:ilvl w:val="0"/>
          <w:numId w:val="0"/>
        </w:numPr>
        <w:tabs>
          <w:tab w:val="left" w:pos="350"/>
        </w:tabs>
        <w:autoSpaceDE w:val="0"/>
        <w:autoSpaceDN w:val="0"/>
        <w:spacing w:before="48" w:after="0" w:line="240" w:lineRule="auto"/>
        <w:ind w:right="0" w:rightChars="0"/>
        <w:jc w:val="left"/>
        <w:rPr>
          <w:sz w:val="21"/>
        </w:rPr>
      </w:pPr>
      <w:r>
        <w:drawing>
          <wp:inline distT="0" distB="0" distL="114300" distR="114300">
            <wp:extent cx="5438775" cy="1495425"/>
            <wp:effectExtent l="0" t="0" r="9525" b="952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7"/>
                    <a:stretch>
                      <a:fillRect/>
                    </a:stretch>
                  </pic:blipFill>
                  <pic:spPr>
                    <a:xfrm>
                      <a:off x="0" y="0"/>
                      <a:ext cx="5438775" cy="1495425"/>
                    </a:xfrm>
                    <a:prstGeom prst="rect">
                      <a:avLst/>
                    </a:prstGeom>
                    <a:noFill/>
                    <a:ln>
                      <a:noFill/>
                    </a:ln>
                  </pic:spPr>
                </pic:pic>
              </a:graphicData>
            </a:graphic>
          </wp:inline>
        </w:drawing>
      </w:r>
    </w:p>
    <w:p>
      <w:pPr>
        <w:keepNext w:val="0"/>
        <w:keepLines w:val="0"/>
        <w:widowControl/>
        <w:suppressLineNumbers w:val="0"/>
        <w:jc w:val="left"/>
      </w:pPr>
    </w:p>
    <w:p>
      <w:pPr>
        <w:pStyle w:val="11"/>
        <w:numPr>
          <w:ilvl w:val="0"/>
          <w:numId w:val="9"/>
        </w:numPr>
        <w:tabs>
          <w:tab w:val="left" w:pos="350"/>
        </w:tabs>
        <w:spacing w:before="48" w:after="0" w:line="240" w:lineRule="auto"/>
        <w:ind w:left="350" w:right="0" w:hanging="235"/>
        <w:jc w:val="left"/>
        <w:rPr>
          <w:sz w:val="21"/>
        </w:rPr>
      </w:pPr>
      <w:r>
        <w:rPr>
          <w:rFonts w:ascii="STHeiti-Kelvin" w:hAnsi="STHeiti-Kelvin" w:eastAsia="STHeiti-Kelvin" w:cs="STHeiti-Kelvin"/>
          <w:b/>
          <w:bCs/>
          <w:color w:val="000000"/>
          <w:kern w:val="0"/>
          <w:sz w:val="21"/>
          <w:szCs w:val="21"/>
          <w:lang w:val="en-US" w:eastAsia="zh-CN" w:bidi="ar"/>
        </w:rPr>
        <w:t>前置条件</w:t>
      </w:r>
      <w:r>
        <w:rPr>
          <w:rFonts w:ascii="STHeiti-Kelvin" w:hAnsi="STHeiti-Kelvin" w:eastAsia="STHeiti-Kelvin" w:cs="STHeiti-Kelvin"/>
          <w:color w:val="000000"/>
          <w:kern w:val="0"/>
          <w:sz w:val="21"/>
          <w:szCs w:val="21"/>
          <w:lang w:val="en-US" w:eastAsia="zh-CN" w:bidi="ar"/>
        </w:rPr>
        <w:t>：</w:t>
      </w:r>
    </w:p>
    <w:p>
      <w:pPr>
        <w:pStyle w:val="11"/>
        <w:numPr>
          <w:ilvl w:val="0"/>
          <w:numId w:val="0"/>
        </w:numPr>
        <w:tabs>
          <w:tab w:val="left" w:pos="350"/>
        </w:tabs>
        <w:spacing w:before="48" w:after="0" w:line="240" w:lineRule="auto"/>
        <w:ind w:left="115" w:leftChars="0" w:right="0" w:rightChars="0"/>
        <w:jc w:val="left"/>
        <w:rPr>
          <w:rFonts w:hint="eastAsia" w:ascii="FZFSK--GBK1-0" w:hAnsi="FZFSK--GBK1-0" w:eastAsia="FZFSK--GBK1-0" w:cs="FZFSK--GBK1-0"/>
          <w:color w:val="000000"/>
          <w:kern w:val="0"/>
          <w:sz w:val="24"/>
          <w:szCs w:val="24"/>
          <w:lang w:val="en-US" w:eastAsia="zh-CN" w:bidi="ar"/>
        </w:rPr>
      </w:pPr>
      <w:r>
        <w:rPr>
          <w:rFonts w:hint="eastAsia" w:ascii="FZFSK--GBK1-0" w:hAnsi="FZFSK--GBK1-0" w:eastAsia="FZFSK--GBK1-0" w:cs="FZFSK--GBK1-0"/>
          <w:color w:val="000000"/>
          <w:kern w:val="0"/>
          <w:sz w:val="24"/>
          <w:szCs w:val="24"/>
          <w:lang w:val="en-US" w:eastAsia="zh-CN" w:bidi="ar"/>
        </w:rPr>
        <w:t>发帖者经过身份认证，系统服务正常</w:t>
      </w:r>
    </w:p>
    <w:p>
      <w:pPr>
        <w:pStyle w:val="11"/>
        <w:numPr>
          <w:ilvl w:val="0"/>
          <w:numId w:val="0"/>
        </w:numPr>
        <w:tabs>
          <w:tab w:val="left" w:pos="350"/>
        </w:tabs>
        <w:spacing w:before="48" w:after="0" w:line="240" w:lineRule="auto"/>
        <w:ind w:left="115" w:leftChars="0" w:right="0" w:rightChars="0"/>
        <w:jc w:val="left"/>
        <w:rPr>
          <w:rFonts w:hint="eastAsia" w:ascii="FZFSK--GBK1-0" w:hAnsi="FZFSK--GBK1-0" w:eastAsia="FZFSK--GBK1-0" w:cs="FZFSK--GBK1-0"/>
          <w:color w:val="000000"/>
          <w:kern w:val="0"/>
          <w:sz w:val="21"/>
          <w:szCs w:val="21"/>
          <w:lang w:val="en-US" w:eastAsia="zh-CN" w:bidi="ar"/>
        </w:rPr>
      </w:pPr>
    </w:p>
    <w:p>
      <w:pPr>
        <w:pStyle w:val="11"/>
        <w:numPr>
          <w:ilvl w:val="0"/>
          <w:numId w:val="9"/>
        </w:numPr>
        <w:tabs>
          <w:tab w:val="left" w:pos="350"/>
        </w:tabs>
        <w:spacing w:before="48" w:after="0" w:line="240" w:lineRule="auto"/>
        <w:ind w:left="350" w:right="0" w:hanging="235"/>
        <w:jc w:val="left"/>
        <w:rPr>
          <w:sz w:val="21"/>
        </w:rPr>
      </w:pPr>
      <w:r>
        <w:rPr>
          <w:rFonts w:hint="eastAsia"/>
          <w:sz w:val="21"/>
          <w:lang w:val="en-US" w:eastAsia="zh-CN"/>
        </w:rPr>
        <w:t>基本流：</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{登录系统}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1.执行“登录账户（Login account）”。 </w:t>
      </w:r>
    </w:p>
    <w:p>
      <w:pPr>
        <w:keepNext w:val="0"/>
        <w:keepLines w:val="0"/>
        <w:widowControl/>
        <w:suppressLineNumbers w:val="0"/>
        <w:jc w:val="left"/>
        <w:rPr>
          <w:rFonts w:hint="default"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color w:val="000000"/>
          <w:kern w:val="0"/>
          <w:sz w:val="24"/>
          <w:szCs w:val="24"/>
          <w:lang w:val="en-US" w:eastAsia="zh-CN" w:bidi="ar"/>
        </w:rPr>
        <w:t>2.系统刷新“帖子</w:t>
      </w:r>
      <w:r>
        <w:rPr>
          <w:rFonts w:hint="eastAsia" w:asciiTheme="minorEastAsia" w:hAnsiTheme="minorEastAsia" w:eastAsiaTheme="minorEastAsia" w:cstheme="minorEastAsia"/>
          <w:b/>
          <w:color w:val="000000"/>
          <w:kern w:val="0"/>
          <w:sz w:val="24"/>
          <w:szCs w:val="24"/>
          <w:lang w:val="en-US" w:eastAsia="zh-CN" w:bidi="ar"/>
        </w:rPr>
        <w:t>列表</w:t>
      </w:r>
      <w:r>
        <w:rPr>
          <w:rFonts w:hint="eastAsia" w:asciiTheme="minorEastAsia" w:hAnsiTheme="minorEastAsia" w:eastAsiaTheme="minorEastAsia" w:cstheme="minorEastAsia"/>
          <w:color w:val="000000"/>
          <w:kern w:val="0"/>
          <w:sz w:val="24"/>
          <w:szCs w:val="24"/>
          <w:lang w:val="en-US" w:eastAsia="zh-CN" w:bidi="ar"/>
        </w:rPr>
        <w:t>”和“</w:t>
      </w:r>
      <w:r>
        <w:rPr>
          <w:rFonts w:hint="eastAsia" w:asciiTheme="minorEastAsia" w:hAnsiTheme="minorEastAsia" w:eastAsiaTheme="minorEastAsia" w:cstheme="minorEastAsia"/>
          <w:b/>
          <w:color w:val="000000"/>
          <w:kern w:val="0"/>
          <w:sz w:val="24"/>
          <w:szCs w:val="24"/>
          <w:lang w:val="en-US" w:eastAsia="zh-CN" w:bidi="ar"/>
        </w:rPr>
        <w:t>消息列表</w:t>
      </w:r>
      <w:r>
        <w:rPr>
          <w:rFonts w:hint="eastAsia" w:asciiTheme="minorEastAsia" w:hAnsiTheme="minorEastAsia" w:eastAsiaTheme="minorEastAsia" w:cstheme="minorEastAsia"/>
          <w:color w:val="000000"/>
          <w:kern w:val="0"/>
          <w:sz w:val="24"/>
          <w:szCs w:val="24"/>
          <w:lang w:val="en-US" w:eastAsia="zh-CN" w:bidi="ar"/>
        </w:rPr>
        <w:t xml:space="preserve">”。  </w:t>
      </w:r>
      <w:r>
        <w:rPr>
          <w:rFonts w:hint="eastAsia" w:asciiTheme="minorEastAsia" w:hAnsiTheme="minorEastAsia" w:eastAsiaTheme="minorEastAsia" w:cstheme="minorEastAsia"/>
          <w:color w:val="000000"/>
          <w:kern w:val="0"/>
          <w:sz w:val="24"/>
          <w:szCs w:val="24"/>
          <w:lang w:val="en-US" w:eastAsia="zh-CN" w:bidi="ar"/>
        </w:rPr>
        <w:tab/>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{选择帖子}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3.参与者“考研生”选择发布帖子类型。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4.系统根据“考研生”的选择请求，显示对应的帖子，并提示“考研生”编辑“帖子”。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{编辑帖子}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5.“考研生”输入要发送的“帖子”信息，并提交发送请求。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{发送帖子}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6.系统将“帖子”进一步封装，添加上时间日期、发送者信息。</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7.系统更新“考研生”的发布历史记录与并将“帖子”进行保存。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8.系统尝试将“帖子”添加到</w:t>
      </w:r>
      <w:r>
        <w:rPr>
          <w:rFonts w:hint="eastAsia" w:asciiTheme="minorEastAsia" w:hAnsiTheme="minorEastAsia" w:eastAsiaTheme="minorEastAsia" w:cstheme="minorEastAsia"/>
          <w:b/>
          <w:color w:val="000000"/>
          <w:kern w:val="0"/>
          <w:sz w:val="24"/>
          <w:szCs w:val="24"/>
          <w:lang w:val="en-US" w:eastAsia="zh-CN" w:bidi="ar"/>
        </w:rPr>
        <w:t>“帖子列表”</w:t>
      </w:r>
      <w:r>
        <w:rPr>
          <w:rFonts w:hint="eastAsia" w:asciiTheme="minorEastAsia" w:hAnsiTheme="minorEastAsia" w:eastAsiaTheme="minorEastAsia" w:cstheme="minorEastAsia"/>
          <w:color w:val="000000"/>
          <w:kern w:val="0"/>
          <w:sz w:val="24"/>
          <w:szCs w:val="24"/>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{事件流中任何时刻}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9.系统提示“</w:t>
      </w:r>
      <w:r>
        <w:rPr>
          <w:rFonts w:hint="eastAsia" w:asciiTheme="minorEastAsia" w:hAnsiTheme="minorEastAsia" w:eastAsiaTheme="minorEastAsia" w:cstheme="minorEastAsia"/>
          <w:b/>
          <w:color w:val="000000"/>
          <w:kern w:val="0"/>
          <w:sz w:val="24"/>
          <w:szCs w:val="24"/>
          <w:lang w:val="en-US" w:eastAsia="zh-CN" w:bidi="ar"/>
        </w:rPr>
        <w:t>网民</w:t>
      </w:r>
      <w:r>
        <w:rPr>
          <w:rFonts w:hint="eastAsia" w:asciiTheme="minorEastAsia" w:hAnsiTheme="minorEastAsia" w:eastAsiaTheme="minorEastAsia" w:cstheme="minorEastAsia"/>
          <w:color w:val="000000"/>
          <w:kern w:val="0"/>
          <w:sz w:val="24"/>
          <w:szCs w:val="24"/>
          <w:lang w:val="en-US" w:eastAsia="zh-CN" w:bidi="ar"/>
        </w:rPr>
        <w:t xml:space="preserve">”有新的消息。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10.“</w:t>
      </w:r>
      <w:r>
        <w:rPr>
          <w:rFonts w:hint="eastAsia" w:asciiTheme="minorEastAsia" w:hAnsiTheme="minorEastAsia" w:eastAsiaTheme="minorEastAsia" w:cstheme="minorEastAsia"/>
          <w:b/>
          <w:color w:val="000000"/>
          <w:kern w:val="0"/>
          <w:sz w:val="24"/>
          <w:szCs w:val="24"/>
          <w:lang w:val="en-US" w:eastAsia="zh-CN" w:bidi="ar"/>
        </w:rPr>
        <w:t>网民</w:t>
      </w:r>
      <w:r>
        <w:rPr>
          <w:rFonts w:hint="eastAsia" w:asciiTheme="minorEastAsia" w:hAnsiTheme="minorEastAsia" w:eastAsiaTheme="minorEastAsia" w:cstheme="minorEastAsia"/>
          <w:color w:val="000000"/>
          <w:kern w:val="0"/>
          <w:sz w:val="24"/>
          <w:szCs w:val="24"/>
          <w:lang w:val="en-US" w:eastAsia="zh-CN" w:bidi="ar"/>
        </w:rPr>
        <w:t xml:space="preserve">”选择要查看的消息。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{用例终止}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12 .用例终止</w:t>
      </w:r>
    </w:p>
    <w:p>
      <w:pPr>
        <w:keepNext w:val="0"/>
        <w:keepLines w:val="0"/>
        <w:widowControl/>
        <w:suppressLineNumbers w:val="0"/>
        <w:jc w:val="left"/>
        <w:rPr>
          <w:rFonts w:hint="eastAsia" w:asciiTheme="majorEastAsia" w:hAnsiTheme="majorEastAsia" w:eastAsiaTheme="majorEastAsia" w:cstheme="majorEastAsia"/>
          <w:b/>
          <w:bCs/>
          <w:color w:val="000000"/>
          <w:kern w:val="0"/>
          <w:sz w:val="21"/>
          <w:szCs w:val="21"/>
          <w:lang w:val="en-US" w:eastAsia="zh-CN" w:bidi="ar"/>
        </w:rPr>
      </w:pPr>
    </w:p>
    <w:p>
      <w:pPr>
        <w:keepNext w:val="0"/>
        <w:keepLines w:val="0"/>
        <w:widowControl/>
        <w:suppressLineNumbers w:val="0"/>
        <w:jc w:val="left"/>
        <w:rPr>
          <w:rFonts w:hint="eastAsia" w:asciiTheme="majorEastAsia" w:hAnsiTheme="majorEastAsia" w:eastAsiaTheme="majorEastAsia" w:cstheme="majorEastAsia"/>
          <w:b/>
          <w:bCs/>
          <w:color w:val="000000"/>
          <w:kern w:val="0"/>
          <w:sz w:val="24"/>
          <w:szCs w:val="24"/>
          <w:lang w:val="en-US" w:eastAsia="zh-CN" w:bidi="ar"/>
        </w:rPr>
      </w:pPr>
      <w:r>
        <w:rPr>
          <w:rFonts w:hint="eastAsia" w:asciiTheme="majorEastAsia" w:hAnsiTheme="majorEastAsia" w:eastAsiaTheme="majorEastAsia" w:cstheme="majorEastAsia"/>
          <w:b/>
          <w:bCs/>
          <w:color w:val="000000"/>
          <w:kern w:val="0"/>
          <w:sz w:val="24"/>
          <w:szCs w:val="24"/>
          <w:lang w:val="en-US" w:eastAsia="zh-CN" w:bidi="ar"/>
        </w:rPr>
        <w:t xml:space="preserve">5. 子流 </w:t>
      </w:r>
    </w:p>
    <w:p>
      <w:pPr>
        <w:keepNext w:val="0"/>
        <w:keepLines w:val="0"/>
        <w:widowControl/>
        <w:suppressLineNumbers w:val="0"/>
        <w:jc w:val="left"/>
        <w:rPr>
          <w:rFonts w:hint="eastAsia" w:asciiTheme="majorEastAsia" w:hAnsiTheme="majorEastAsia" w:eastAsiaTheme="majorEastAsia" w:cstheme="majorEastAsia"/>
          <w:b/>
          <w:bCs/>
          <w:color w:val="000000"/>
          <w:kern w:val="0"/>
          <w:sz w:val="28"/>
          <w:szCs w:val="28"/>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5.1. 登录账户（Login account）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1. 用户提交账号和密码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2.系统验证账户信息： </w:t>
      </w:r>
    </w:p>
    <w:p>
      <w:pPr>
        <w:keepNext w:val="0"/>
        <w:keepLines w:val="0"/>
        <w:widowControl/>
        <w:suppressLineNumbers w:val="0"/>
        <w:ind w:firstLine="7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a.系统验证账户是否存在 </w:t>
      </w:r>
    </w:p>
    <w:p>
      <w:pPr>
        <w:keepNext w:val="0"/>
        <w:keepLines w:val="0"/>
        <w:widowControl/>
        <w:suppressLineNumbers w:val="0"/>
        <w:ind w:firstLine="720" w:firstLineChars="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b.系统验证账户密码是否正确 </w:t>
      </w:r>
    </w:p>
    <w:p>
      <w:pPr>
        <w:keepNext w:val="0"/>
        <w:keepLines w:val="0"/>
        <w:widowControl/>
        <w:suppressLineNumbers w:val="0"/>
        <w:ind w:firstLine="720" w:firstLineChars="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3.如果系统验证失败，系统会： </w:t>
      </w:r>
    </w:p>
    <w:p>
      <w:pPr>
        <w:keepNext w:val="0"/>
        <w:keepLines w:val="0"/>
        <w:widowControl/>
        <w:suppressLineNumbers w:val="0"/>
        <w:ind w:firstLine="7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a.如果账户不存在,系统提示：该账户不存在 </w:t>
      </w:r>
    </w:p>
    <w:p>
      <w:pPr>
        <w:keepNext w:val="0"/>
        <w:keepLines w:val="0"/>
        <w:widowControl/>
        <w:suppressLineNumbers w:val="0"/>
        <w:ind w:firstLine="7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b.如果账户密码错误，系统提示：密码错误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4.系统显示显示相应的好友列表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numPr>
          <w:ilvl w:val="0"/>
          <w:numId w:val="0"/>
        </w:numPr>
        <w:suppressLineNumbers w:val="0"/>
        <w:ind w:right="0" w:rightChars="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5.事件流恢复到下一步 </w:t>
      </w:r>
    </w:p>
    <w:p>
      <w:pPr>
        <w:keepNext w:val="0"/>
        <w:keepLines w:val="0"/>
        <w:widowControl/>
        <w:numPr>
          <w:ilvl w:val="0"/>
          <w:numId w:val="0"/>
        </w:numPr>
        <w:suppressLineNumbers w:val="0"/>
        <w:ind w:left="115" w:leftChars="0" w:right="0" w:rightChars="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color w:val="000000"/>
          <w:kern w:val="0"/>
          <w:sz w:val="24"/>
          <w:szCs w:val="24"/>
          <w:lang w:val="en-US" w:eastAsia="zh-CN" w:bidi="ar"/>
        </w:rPr>
        <w:t xml:space="preserve">6. 备选流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A1.验证处理（Send Text Message）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A1.1 处理离线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在{发送消息}处，如果“</w:t>
      </w:r>
      <w:r>
        <w:rPr>
          <w:rFonts w:hint="eastAsia" w:asciiTheme="minorEastAsia" w:hAnsiTheme="minorEastAsia" w:eastAsiaTheme="minorEastAsia" w:cstheme="minorEastAsia"/>
          <w:b/>
          <w:color w:val="000000"/>
          <w:kern w:val="0"/>
          <w:sz w:val="21"/>
          <w:szCs w:val="21"/>
          <w:lang w:val="en-US" w:eastAsia="zh-CN" w:bidi="ar"/>
        </w:rPr>
        <w:t>考研生</w:t>
      </w:r>
      <w:r>
        <w:rPr>
          <w:rFonts w:hint="eastAsia" w:asciiTheme="minorEastAsia" w:hAnsiTheme="minorEastAsia" w:eastAsiaTheme="minorEastAsia" w:cstheme="minorEastAsia"/>
          <w:color w:val="000000"/>
          <w:kern w:val="0"/>
          <w:sz w:val="21"/>
          <w:szCs w:val="21"/>
          <w:lang w:val="en-US" w:eastAsia="zh-CN" w:bidi="ar"/>
        </w:rPr>
        <w:t xml:space="preserve">”处于离线状态，则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1.系统将“</w:t>
      </w:r>
      <w:r>
        <w:rPr>
          <w:rFonts w:hint="eastAsia" w:asciiTheme="minorEastAsia" w:hAnsiTheme="minorEastAsia" w:eastAsiaTheme="minorEastAsia" w:cstheme="minorEastAsia"/>
          <w:b/>
          <w:color w:val="000000"/>
          <w:kern w:val="0"/>
          <w:sz w:val="21"/>
          <w:szCs w:val="21"/>
          <w:lang w:val="en-US" w:eastAsia="zh-CN" w:bidi="ar"/>
        </w:rPr>
        <w:t>消息</w:t>
      </w:r>
      <w:r>
        <w:rPr>
          <w:rFonts w:hint="eastAsia" w:asciiTheme="minorEastAsia" w:hAnsiTheme="minorEastAsia" w:eastAsiaTheme="minorEastAsia" w:cstheme="minorEastAsia"/>
          <w:color w:val="000000"/>
          <w:kern w:val="0"/>
          <w:sz w:val="21"/>
          <w:szCs w:val="21"/>
          <w:lang w:val="en-US" w:eastAsia="zh-CN" w:bidi="ar"/>
        </w:rPr>
        <w:t>”保存在“</w:t>
      </w:r>
      <w:r>
        <w:rPr>
          <w:rFonts w:hint="eastAsia" w:asciiTheme="minorEastAsia" w:hAnsiTheme="minorEastAsia" w:eastAsiaTheme="minorEastAsia" w:cstheme="minorEastAsia"/>
          <w:b/>
          <w:color w:val="000000"/>
          <w:kern w:val="0"/>
          <w:sz w:val="21"/>
          <w:szCs w:val="21"/>
          <w:lang w:val="en-US" w:eastAsia="zh-CN" w:bidi="ar"/>
        </w:rPr>
        <w:t>消息待发送列表</w:t>
      </w:r>
      <w:r>
        <w:rPr>
          <w:rFonts w:hint="eastAsia" w:asciiTheme="minorEastAsia" w:hAnsiTheme="minorEastAsia" w:eastAsiaTheme="minorEastAsia" w:cstheme="minorEastAsia"/>
          <w:color w:val="000000"/>
          <w:kern w:val="0"/>
          <w:sz w:val="21"/>
          <w:szCs w:val="21"/>
          <w:lang w:val="en-US" w:eastAsia="zh-CN" w:bidi="ar"/>
        </w:rPr>
        <w:t>”中。2.系统等待“</w:t>
      </w:r>
      <w:r>
        <w:rPr>
          <w:rFonts w:hint="eastAsia" w:asciiTheme="minorEastAsia" w:hAnsiTheme="minorEastAsia" w:eastAsiaTheme="minorEastAsia" w:cstheme="minorEastAsia"/>
          <w:b/>
          <w:color w:val="000000"/>
          <w:kern w:val="0"/>
          <w:sz w:val="21"/>
          <w:szCs w:val="21"/>
          <w:lang w:val="en-US" w:eastAsia="zh-CN" w:bidi="ar"/>
        </w:rPr>
        <w:t>考研生</w:t>
      </w:r>
      <w:r>
        <w:rPr>
          <w:rFonts w:hint="eastAsia" w:asciiTheme="minorEastAsia" w:hAnsiTheme="minorEastAsia" w:eastAsiaTheme="minorEastAsia" w:cstheme="minorEastAsia"/>
          <w:color w:val="000000"/>
          <w:kern w:val="0"/>
          <w:sz w:val="21"/>
          <w:szCs w:val="21"/>
          <w:lang w:val="en-US" w:eastAsia="zh-CN" w:bidi="ar"/>
        </w:rPr>
        <w:t>”上线，将与该“</w:t>
      </w:r>
      <w:r>
        <w:rPr>
          <w:rFonts w:hint="eastAsia" w:asciiTheme="minorEastAsia" w:hAnsiTheme="minorEastAsia" w:eastAsiaTheme="minorEastAsia" w:cstheme="minorEastAsia"/>
          <w:b/>
          <w:color w:val="000000"/>
          <w:kern w:val="0"/>
          <w:sz w:val="21"/>
          <w:szCs w:val="21"/>
          <w:lang w:val="en-US" w:eastAsia="zh-CN" w:bidi="ar"/>
        </w:rPr>
        <w:t>考研生</w:t>
      </w:r>
      <w:r>
        <w:rPr>
          <w:rFonts w:hint="eastAsia" w:asciiTheme="minorEastAsia" w:hAnsiTheme="minorEastAsia" w:eastAsiaTheme="minorEastAsia" w:cstheme="minorEastAsia"/>
          <w:color w:val="000000"/>
          <w:kern w:val="0"/>
          <w:sz w:val="21"/>
          <w:szCs w:val="21"/>
          <w:lang w:val="en-US" w:eastAsia="zh-CN" w:bidi="ar"/>
        </w:rPr>
        <w:t xml:space="preserve">”相关的消息发送给他。 </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 xml:space="preserve">3.用例重新回到基本流的{用例终止}处。 </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A1.2 检测帖子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在{发布帖子}处，如果“</w:t>
      </w:r>
      <w:r>
        <w:rPr>
          <w:rFonts w:hint="eastAsia" w:asciiTheme="minorEastAsia" w:hAnsiTheme="minorEastAsia" w:eastAsiaTheme="minorEastAsia" w:cstheme="minorEastAsia"/>
          <w:b/>
          <w:color w:val="000000"/>
          <w:kern w:val="0"/>
          <w:sz w:val="21"/>
          <w:szCs w:val="21"/>
          <w:lang w:val="en-US" w:eastAsia="zh-CN" w:bidi="ar"/>
        </w:rPr>
        <w:t>帖子</w:t>
      </w:r>
      <w:r>
        <w:rPr>
          <w:rFonts w:hint="eastAsia" w:asciiTheme="minorEastAsia" w:hAnsiTheme="minorEastAsia" w:eastAsiaTheme="minorEastAsia" w:cstheme="minorEastAsia"/>
          <w:color w:val="000000"/>
          <w:kern w:val="0"/>
          <w:sz w:val="21"/>
          <w:szCs w:val="21"/>
          <w:lang w:val="en-US" w:eastAsia="zh-CN" w:bidi="ar"/>
        </w:rPr>
        <w:t>”里面包含“</w:t>
      </w:r>
      <w:r>
        <w:rPr>
          <w:rFonts w:hint="eastAsia" w:asciiTheme="minorEastAsia" w:hAnsiTheme="minorEastAsia" w:eastAsiaTheme="minorEastAsia" w:cstheme="minorEastAsia"/>
          <w:b/>
          <w:color w:val="000000"/>
          <w:kern w:val="0"/>
          <w:sz w:val="21"/>
          <w:szCs w:val="21"/>
          <w:lang w:val="en-US" w:eastAsia="zh-CN" w:bidi="ar"/>
        </w:rPr>
        <w:t>敏感词汇</w:t>
      </w:r>
      <w:r>
        <w:rPr>
          <w:rFonts w:hint="eastAsia" w:asciiTheme="minorEastAsia" w:hAnsiTheme="minorEastAsia" w:eastAsiaTheme="minorEastAsia" w:cstheme="minorEastAsia"/>
          <w:color w:val="000000"/>
          <w:kern w:val="0"/>
          <w:sz w:val="21"/>
          <w:szCs w:val="21"/>
          <w:lang w:val="en-US" w:eastAsia="zh-CN" w:bidi="ar"/>
        </w:rPr>
        <w:t xml:space="preserve">”，则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1.参与者“</w:t>
      </w:r>
      <w:r>
        <w:rPr>
          <w:rFonts w:hint="eastAsia" w:asciiTheme="minorEastAsia" w:hAnsiTheme="minorEastAsia" w:eastAsiaTheme="minorEastAsia" w:cstheme="minorEastAsia"/>
          <w:b/>
          <w:color w:val="000000"/>
          <w:kern w:val="0"/>
          <w:sz w:val="21"/>
          <w:szCs w:val="21"/>
          <w:lang w:val="en-US" w:eastAsia="zh-CN" w:bidi="ar"/>
        </w:rPr>
        <w:t>管理员</w:t>
      </w:r>
      <w:r>
        <w:rPr>
          <w:rFonts w:hint="eastAsia" w:asciiTheme="minorEastAsia" w:hAnsiTheme="minorEastAsia" w:eastAsiaTheme="minorEastAsia" w:cstheme="minorEastAsia"/>
          <w:color w:val="000000"/>
          <w:kern w:val="0"/>
          <w:sz w:val="21"/>
          <w:szCs w:val="21"/>
          <w:lang w:val="en-US" w:eastAsia="zh-CN" w:bidi="ar"/>
        </w:rPr>
        <w:t xml:space="preserve">”对该消息发送者提出警告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2.“</w:t>
      </w:r>
      <w:r>
        <w:rPr>
          <w:rFonts w:hint="eastAsia" w:asciiTheme="minorEastAsia" w:hAnsiTheme="minorEastAsia" w:eastAsiaTheme="minorEastAsia" w:cstheme="minorEastAsia"/>
          <w:b/>
          <w:color w:val="000000"/>
          <w:kern w:val="0"/>
          <w:sz w:val="21"/>
          <w:szCs w:val="21"/>
          <w:lang w:val="en-US" w:eastAsia="zh-CN" w:bidi="ar"/>
        </w:rPr>
        <w:t>管理员</w:t>
      </w:r>
      <w:r>
        <w:rPr>
          <w:rFonts w:hint="eastAsia" w:asciiTheme="minorEastAsia" w:hAnsiTheme="minorEastAsia" w:eastAsiaTheme="minorEastAsia" w:cstheme="minorEastAsia"/>
          <w:color w:val="000000"/>
          <w:kern w:val="0"/>
          <w:sz w:val="21"/>
          <w:szCs w:val="21"/>
          <w:lang w:val="en-US" w:eastAsia="zh-CN" w:bidi="ar"/>
        </w:rPr>
        <w:t>”从系统删除对应的</w:t>
      </w:r>
      <w:r>
        <w:rPr>
          <w:rFonts w:hint="eastAsia" w:asciiTheme="minorEastAsia" w:hAnsiTheme="minorEastAsia" w:eastAsiaTheme="minorEastAsia" w:cstheme="minorEastAsia"/>
          <w:b/>
          <w:color w:val="000000"/>
          <w:kern w:val="0"/>
          <w:sz w:val="21"/>
          <w:szCs w:val="21"/>
          <w:lang w:val="en-US" w:eastAsia="zh-CN" w:bidi="ar"/>
        </w:rPr>
        <w:t xml:space="preserve">“帖子”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3. 用例重新回到基本流{发布帖子}处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A2.查看帖子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在{事件流中任何时刻}的扩展点上，“考研生”可以查看来之系统的“帖子”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1.“考研生”选择要查看的“帖子”。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2.系统显示对应的“帖子” </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3.事件流恢复到下一步</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p>
    <w:p>
      <w:pPr>
        <w:pStyle w:val="11"/>
        <w:numPr>
          <w:ilvl w:val="0"/>
          <w:numId w:val="0"/>
        </w:numPr>
        <w:tabs>
          <w:tab w:val="left" w:pos="504"/>
        </w:tabs>
        <w:spacing w:before="24" w:after="0" w:line="240" w:lineRule="auto"/>
        <w:ind w:left="115" w:leftChars="0" w:right="0" w:rightChars="0"/>
        <w:jc w:val="left"/>
        <w:rPr>
          <w:rFonts w:hint="default" w:eastAsia="Arial Unicode MS"/>
          <w:sz w:val="25"/>
          <w:lang w:val="en-US" w:eastAsia="zh-CN"/>
        </w:rPr>
      </w:pPr>
      <w:r>
        <w:rPr>
          <w:rFonts w:hint="eastAsia"/>
          <w:spacing w:val="-2"/>
          <w:sz w:val="24"/>
          <w:lang w:val="en-US" w:eastAsia="zh-CN"/>
        </w:rPr>
        <w:t>2.6</w:t>
      </w:r>
      <w:r>
        <w:rPr>
          <w:spacing w:val="-2"/>
          <w:sz w:val="24"/>
        </w:rPr>
        <w:t xml:space="preserve">用况描述— </w:t>
      </w:r>
      <w:r>
        <w:rPr>
          <w:rFonts w:hint="eastAsia"/>
          <w:spacing w:val="-2"/>
          <w:sz w:val="24"/>
          <w:lang w:val="en-US" w:eastAsia="zh-CN"/>
        </w:rPr>
        <w:t>查询院校专业信息</w:t>
      </w:r>
    </w:p>
    <w:p>
      <w:pPr>
        <w:pStyle w:val="11"/>
        <w:numPr>
          <w:ilvl w:val="0"/>
          <w:numId w:val="0"/>
        </w:numPr>
        <w:tabs>
          <w:tab w:val="left" w:pos="350"/>
        </w:tabs>
        <w:spacing w:before="46" w:after="0" w:line="240" w:lineRule="auto"/>
        <w:ind w:left="115" w:leftChars="0" w:right="0" w:rightChars="0"/>
        <w:jc w:val="left"/>
        <w:rPr>
          <w:sz w:val="21"/>
        </w:rPr>
      </w:pPr>
      <w:r>
        <w:rPr>
          <w:rFonts w:hint="eastAsia"/>
          <w:sz w:val="21"/>
          <w:lang w:val="en-US" w:eastAsia="zh-CN"/>
        </w:rPr>
        <w:t>1.</w:t>
      </w:r>
      <w:r>
        <w:rPr>
          <w:sz w:val="21"/>
        </w:rPr>
        <w:t>简要描述</w:t>
      </w:r>
    </w:p>
    <w:p>
      <w:pPr>
        <w:pStyle w:val="6"/>
        <w:spacing w:before="9"/>
        <w:rPr>
          <w:sz w:val="13"/>
        </w:rPr>
      </w:pPr>
    </w:p>
    <w:p>
      <w:pPr>
        <w:pStyle w:val="6"/>
        <w:ind w:left="535"/>
        <w:rPr>
          <w:rFonts w:hint="default"/>
          <w:sz w:val="24"/>
          <w:szCs w:val="24"/>
          <w:lang w:val="en-US"/>
        </w:rPr>
      </w:pPr>
      <w:r>
        <w:rPr>
          <w:w w:val="110"/>
          <w:sz w:val="24"/>
          <w:szCs w:val="24"/>
        </w:rPr>
        <w:t>该用例描述了“</w:t>
      </w:r>
      <w:r>
        <w:rPr>
          <w:rFonts w:hint="eastAsia" w:ascii="Microsoft JhengHei" w:hAnsi="Microsoft JhengHei" w:eastAsia="宋体"/>
          <w:b/>
          <w:w w:val="110"/>
          <w:sz w:val="24"/>
          <w:szCs w:val="24"/>
          <w:lang w:val="en-US" w:eastAsia="zh-CN"/>
        </w:rPr>
        <w:t>考研生</w:t>
      </w:r>
      <w:r>
        <w:rPr>
          <w:w w:val="110"/>
          <w:sz w:val="24"/>
          <w:szCs w:val="24"/>
        </w:rPr>
        <w:t>”如何通过</w:t>
      </w:r>
      <w:r>
        <w:rPr>
          <w:rFonts w:ascii="Times New Roman" w:hAnsi="Times New Roman" w:eastAsia="Times New Roman"/>
          <w:w w:val="110"/>
          <w:sz w:val="24"/>
          <w:szCs w:val="24"/>
        </w:rPr>
        <w:t xml:space="preserve"> </w:t>
      </w:r>
      <w:r>
        <w:rPr>
          <w:w w:val="110"/>
          <w:sz w:val="24"/>
          <w:szCs w:val="24"/>
        </w:rPr>
        <w:t>系统</w:t>
      </w:r>
      <w:r>
        <w:rPr>
          <w:rFonts w:hint="eastAsia"/>
          <w:w w:val="110"/>
          <w:sz w:val="24"/>
          <w:szCs w:val="24"/>
          <w:lang w:val="en-US" w:eastAsia="zh-CN"/>
        </w:rPr>
        <w:t>进行查询院校和专业的信息</w:t>
      </w:r>
    </w:p>
    <w:p>
      <w:pPr>
        <w:pStyle w:val="11"/>
        <w:numPr>
          <w:ilvl w:val="0"/>
          <w:numId w:val="0"/>
        </w:numPr>
        <w:tabs>
          <w:tab w:val="left" w:pos="350"/>
        </w:tabs>
        <w:spacing w:before="48" w:after="0" w:line="240" w:lineRule="auto"/>
        <w:ind w:left="115" w:leftChars="0" w:right="0" w:rightChars="0"/>
        <w:jc w:val="left"/>
        <w:rPr>
          <w:sz w:val="21"/>
        </w:rPr>
      </w:pPr>
      <w:r>
        <w:rPr>
          <w:rFonts w:hint="eastAsia"/>
          <w:sz w:val="21"/>
          <w:lang w:val="en-US" w:eastAsia="zh-CN"/>
        </w:rPr>
        <w:t>2.</w:t>
      </w:r>
      <w:r>
        <w:rPr>
          <w:sz w:val="21"/>
        </w:rPr>
        <w:t>用况图</w:t>
      </w:r>
    </w:p>
    <w:p>
      <w:pPr>
        <w:pStyle w:val="11"/>
        <w:widowControl w:val="0"/>
        <w:numPr>
          <w:ilvl w:val="0"/>
          <w:numId w:val="0"/>
        </w:numPr>
        <w:tabs>
          <w:tab w:val="left" w:pos="350"/>
        </w:tabs>
        <w:autoSpaceDE w:val="0"/>
        <w:autoSpaceDN w:val="0"/>
        <w:spacing w:before="48" w:after="0" w:line="240" w:lineRule="auto"/>
        <w:ind w:right="0" w:rightChars="0"/>
        <w:jc w:val="left"/>
        <w:rPr>
          <w:sz w:val="21"/>
        </w:rPr>
      </w:pPr>
      <w:r>
        <w:drawing>
          <wp:inline distT="0" distB="0" distL="114300" distR="114300">
            <wp:extent cx="3978275" cy="1589405"/>
            <wp:effectExtent l="0" t="0" r="3175"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3978275" cy="1589405"/>
                    </a:xfrm>
                    <a:prstGeom prst="rect">
                      <a:avLst/>
                    </a:prstGeom>
                    <a:noFill/>
                    <a:ln>
                      <a:noFill/>
                    </a:ln>
                  </pic:spPr>
                </pic:pic>
              </a:graphicData>
            </a:graphic>
          </wp:inline>
        </w:drawing>
      </w:r>
    </w:p>
    <w:p>
      <w:pPr>
        <w:keepNext w:val="0"/>
        <w:keepLines w:val="0"/>
        <w:widowControl/>
        <w:suppressLineNumbers w:val="0"/>
        <w:jc w:val="left"/>
      </w:pPr>
    </w:p>
    <w:p>
      <w:pPr>
        <w:pStyle w:val="11"/>
        <w:numPr>
          <w:ilvl w:val="0"/>
          <w:numId w:val="0"/>
        </w:numPr>
        <w:tabs>
          <w:tab w:val="left" w:pos="350"/>
        </w:tabs>
        <w:spacing w:before="48" w:after="0" w:line="240" w:lineRule="auto"/>
        <w:ind w:left="115" w:leftChars="0" w:right="0" w:rightChars="0"/>
        <w:jc w:val="left"/>
        <w:rPr>
          <w:sz w:val="21"/>
        </w:rPr>
      </w:pPr>
      <w:r>
        <w:rPr>
          <w:rFonts w:hint="eastAsia" w:asciiTheme="majorEastAsia" w:hAnsiTheme="majorEastAsia" w:eastAsiaTheme="majorEastAsia" w:cstheme="majorEastAsia"/>
          <w:b/>
          <w:bCs/>
          <w:color w:val="000000"/>
          <w:kern w:val="0"/>
          <w:sz w:val="21"/>
          <w:szCs w:val="21"/>
          <w:lang w:val="en-US" w:eastAsia="zh-CN" w:bidi="ar"/>
        </w:rPr>
        <w:t>3.前置条件</w:t>
      </w:r>
      <w:r>
        <w:rPr>
          <w:rFonts w:ascii="STHeiti-Kelvin" w:hAnsi="STHeiti-Kelvin" w:eastAsia="STHeiti-Kelvin" w:cs="STHeiti-Kelvin"/>
          <w:color w:val="000000"/>
          <w:kern w:val="0"/>
          <w:sz w:val="21"/>
          <w:szCs w:val="21"/>
          <w:lang w:val="en-US" w:eastAsia="zh-CN" w:bidi="ar"/>
        </w:rPr>
        <w:t>：</w:t>
      </w:r>
    </w:p>
    <w:p>
      <w:pPr>
        <w:pStyle w:val="11"/>
        <w:numPr>
          <w:ilvl w:val="0"/>
          <w:numId w:val="0"/>
        </w:numPr>
        <w:tabs>
          <w:tab w:val="left" w:pos="350"/>
        </w:tabs>
        <w:spacing w:before="48" w:after="0" w:line="240" w:lineRule="auto"/>
        <w:ind w:left="115" w:leftChars="0" w:right="0" w:rightChars="0"/>
        <w:jc w:val="left"/>
        <w:rPr>
          <w:rFonts w:hint="eastAsia" w:ascii="FZFSK--GBK1-0" w:hAnsi="FZFSK--GBK1-0" w:eastAsia="FZFSK--GBK1-0" w:cs="FZFSK--GBK1-0"/>
          <w:color w:val="000000"/>
          <w:kern w:val="0"/>
          <w:sz w:val="24"/>
          <w:szCs w:val="24"/>
          <w:lang w:val="en-US" w:eastAsia="zh-CN" w:bidi="ar"/>
        </w:rPr>
      </w:pPr>
      <w:r>
        <w:rPr>
          <w:rFonts w:hint="eastAsia" w:ascii="FZFSK--GBK1-0" w:hAnsi="FZFSK--GBK1-0" w:eastAsia="FZFSK--GBK1-0" w:cs="FZFSK--GBK1-0"/>
          <w:color w:val="000000"/>
          <w:kern w:val="0"/>
          <w:sz w:val="24"/>
          <w:szCs w:val="24"/>
          <w:lang w:val="en-US" w:eastAsia="zh-CN" w:bidi="ar"/>
        </w:rPr>
        <w:t>用户经过身份认证，包括注册登陆，系统服务正常</w:t>
      </w:r>
    </w:p>
    <w:p>
      <w:pPr>
        <w:pStyle w:val="11"/>
        <w:numPr>
          <w:ilvl w:val="0"/>
          <w:numId w:val="0"/>
        </w:numPr>
        <w:tabs>
          <w:tab w:val="left" w:pos="350"/>
        </w:tabs>
        <w:spacing w:before="48" w:after="0" w:line="240" w:lineRule="auto"/>
        <w:ind w:left="115" w:leftChars="0" w:right="0" w:rightChars="0"/>
        <w:jc w:val="left"/>
        <w:rPr>
          <w:rFonts w:hint="eastAsia" w:ascii="FZFSK--GBK1-0" w:hAnsi="FZFSK--GBK1-0" w:eastAsia="FZFSK--GBK1-0" w:cs="FZFSK--GBK1-0"/>
          <w:color w:val="000000"/>
          <w:kern w:val="0"/>
          <w:sz w:val="21"/>
          <w:szCs w:val="21"/>
          <w:lang w:val="en-US" w:eastAsia="zh-CN" w:bidi="ar"/>
        </w:rPr>
      </w:pPr>
    </w:p>
    <w:p>
      <w:pPr>
        <w:pStyle w:val="11"/>
        <w:numPr>
          <w:ilvl w:val="0"/>
          <w:numId w:val="0"/>
        </w:numPr>
        <w:tabs>
          <w:tab w:val="left" w:pos="350"/>
        </w:tabs>
        <w:spacing w:before="48" w:after="0" w:line="240" w:lineRule="auto"/>
        <w:ind w:left="115" w:leftChars="0" w:right="0" w:rightChars="0"/>
        <w:jc w:val="left"/>
        <w:rPr>
          <w:sz w:val="21"/>
        </w:rPr>
      </w:pPr>
      <w:r>
        <w:rPr>
          <w:rFonts w:hint="eastAsia"/>
          <w:sz w:val="21"/>
          <w:lang w:val="en-US" w:eastAsia="zh-CN"/>
        </w:rPr>
        <w:t>4.基本流：</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{登录系统}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1.执行“登录账户（Login account）”。 </w:t>
      </w:r>
    </w:p>
    <w:p>
      <w:pPr>
        <w:keepNext w:val="0"/>
        <w:keepLines w:val="0"/>
        <w:widowControl/>
        <w:suppressLineNumbers w:val="0"/>
        <w:jc w:val="left"/>
        <w:rPr>
          <w:rFonts w:hint="default"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color w:val="000000"/>
          <w:kern w:val="0"/>
          <w:sz w:val="24"/>
          <w:szCs w:val="24"/>
          <w:lang w:val="en-US" w:eastAsia="zh-CN" w:bidi="ar"/>
        </w:rPr>
        <w:t>2.系统刷新“帖子</w:t>
      </w:r>
      <w:r>
        <w:rPr>
          <w:rFonts w:hint="eastAsia" w:asciiTheme="minorEastAsia" w:hAnsiTheme="minorEastAsia" w:eastAsiaTheme="minorEastAsia" w:cstheme="minorEastAsia"/>
          <w:b/>
          <w:color w:val="000000"/>
          <w:kern w:val="0"/>
          <w:sz w:val="24"/>
          <w:szCs w:val="24"/>
          <w:lang w:val="en-US" w:eastAsia="zh-CN" w:bidi="ar"/>
        </w:rPr>
        <w:t>列表</w:t>
      </w:r>
      <w:r>
        <w:rPr>
          <w:rFonts w:hint="eastAsia" w:asciiTheme="minorEastAsia" w:hAnsiTheme="minorEastAsia" w:eastAsiaTheme="minorEastAsia" w:cstheme="minorEastAsia"/>
          <w:color w:val="000000"/>
          <w:kern w:val="0"/>
          <w:sz w:val="24"/>
          <w:szCs w:val="24"/>
          <w:lang w:val="en-US" w:eastAsia="zh-CN" w:bidi="ar"/>
        </w:rPr>
        <w:t xml:space="preserve">”和“轮转广告”。  </w:t>
      </w:r>
      <w:r>
        <w:rPr>
          <w:rFonts w:hint="eastAsia" w:asciiTheme="minorEastAsia" w:hAnsiTheme="minorEastAsia" w:eastAsiaTheme="minorEastAsia" w:cstheme="minorEastAsia"/>
          <w:color w:val="000000"/>
          <w:kern w:val="0"/>
          <w:sz w:val="24"/>
          <w:szCs w:val="24"/>
          <w:lang w:val="en-US" w:eastAsia="zh-CN" w:bidi="ar"/>
        </w:rPr>
        <w:tab/>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{选择院校查询框}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3.参与者“考研生”选择查询院校或专业。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4.系统根据“考研生”的选择请求，显示对应的列表，并提示“考研生”编辑“输入框”。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{编辑输入框}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5.“考研生”输入要发送的“院校”或“专业”信息，并提交发送请求。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{发送信息}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6.系统将用户输入的院校名或专业名发给数据库。</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7.数据库进行查询操作，查找成功返回院校信息或者专业信息，否则回到基本流{编辑输入框}。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8.系统提示“考研生”查看考研信息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9.“考研生”选择要查看的消息。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{用例终止} </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12 .用例终止</w:t>
      </w:r>
    </w:p>
    <w:p>
      <w:pPr>
        <w:keepNext w:val="0"/>
        <w:keepLines w:val="0"/>
        <w:widowControl/>
        <w:suppressLineNumbers w:val="0"/>
        <w:jc w:val="left"/>
        <w:rPr>
          <w:rFonts w:hint="eastAsia" w:asciiTheme="majorEastAsia" w:hAnsiTheme="majorEastAsia" w:eastAsiaTheme="majorEastAsia" w:cstheme="majorEastAsia"/>
          <w:b/>
          <w:bCs/>
          <w:color w:val="000000"/>
          <w:kern w:val="0"/>
          <w:sz w:val="21"/>
          <w:szCs w:val="21"/>
          <w:lang w:val="en-US" w:eastAsia="zh-CN" w:bidi="ar"/>
        </w:rPr>
      </w:pPr>
    </w:p>
    <w:p>
      <w:pPr>
        <w:keepNext w:val="0"/>
        <w:keepLines w:val="0"/>
        <w:widowControl/>
        <w:suppressLineNumbers w:val="0"/>
        <w:jc w:val="left"/>
        <w:rPr>
          <w:rFonts w:hint="eastAsia" w:asciiTheme="majorEastAsia" w:hAnsiTheme="majorEastAsia" w:eastAsiaTheme="majorEastAsia" w:cstheme="majorEastAsia"/>
          <w:b/>
          <w:bCs/>
          <w:color w:val="000000"/>
          <w:kern w:val="0"/>
          <w:sz w:val="24"/>
          <w:szCs w:val="24"/>
          <w:lang w:val="en-US" w:eastAsia="zh-CN" w:bidi="ar"/>
        </w:rPr>
      </w:pPr>
      <w:r>
        <w:rPr>
          <w:rFonts w:hint="eastAsia" w:asciiTheme="majorEastAsia" w:hAnsiTheme="majorEastAsia" w:eastAsiaTheme="majorEastAsia" w:cstheme="majorEastAsia"/>
          <w:b/>
          <w:bCs/>
          <w:color w:val="000000"/>
          <w:kern w:val="0"/>
          <w:sz w:val="24"/>
          <w:szCs w:val="24"/>
          <w:lang w:val="en-US" w:eastAsia="zh-CN" w:bidi="ar"/>
        </w:rPr>
        <w:t xml:space="preserve">5.子流 </w:t>
      </w:r>
    </w:p>
    <w:p>
      <w:pPr>
        <w:keepNext w:val="0"/>
        <w:keepLines w:val="0"/>
        <w:widowControl/>
        <w:suppressLineNumbers w:val="0"/>
        <w:jc w:val="left"/>
        <w:rPr>
          <w:rFonts w:hint="eastAsia" w:asciiTheme="majorEastAsia" w:hAnsiTheme="majorEastAsia" w:eastAsiaTheme="majorEastAsia" w:cstheme="majorEastAsia"/>
          <w:b/>
          <w:bCs/>
          <w:color w:val="000000"/>
          <w:kern w:val="0"/>
          <w:sz w:val="28"/>
          <w:szCs w:val="28"/>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5.1. 登录账户（Login account）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1. 用户提交账号和密码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2.系统验证账户信息： </w:t>
      </w:r>
    </w:p>
    <w:p>
      <w:pPr>
        <w:keepNext w:val="0"/>
        <w:keepLines w:val="0"/>
        <w:widowControl/>
        <w:suppressLineNumbers w:val="0"/>
        <w:ind w:firstLine="7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a.系统验证账户是否存在 </w:t>
      </w:r>
    </w:p>
    <w:p>
      <w:pPr>
        <w:keepNext w:val="0"/>
        <w:keepLines w:val="0"/>
        <w:widowControl/>
        <w:suppressLineNumbers w:val="0"/>
        <w:ind w:firstLine="720" w:firstLineChars="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b.系统验证账户密码是否正确 </w:t>
      </w:r>
    </w:p>
    <w:p>
      <w:pPr>
        <w:keepNext w:val="0"/>
        <w:keepLines w:val="0"/>
        <w:widowControl/>
        <w:suppressLineNumbers w:val="0"/>
        <w:ind w:firstLine="720" w:firstLineChars="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3.如果系统验证失败，系统会： </w:t>
      </w:r>
    </w:p>
    <w:p>
      <w:pPr>
        <w:keepNext w:val="0"/>
        <w:keepLines w:val="0"/>
        <w:widowControl/>
        <w:suppressLineNumbers w:val="0"/>
        <w:ind w:firstLine="7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a.如果账户不存在,系统提示：该账户不存在 </w:t>
      </w:r>
    </w:p>
    <w:p>
      <w:pPr>
        <w:keepNext w:val="0"/>
        <w:keepLines w:val="0"/>
        <w:widowControl/>
        <w:suppressLineNumbers w:val="0"/>
        <w:ind w:firstLine="7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 xml:space="preserve">b.如果账户密码错误，系统提示：密码错误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4.系统显示显示相应的好友列表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numPr>
          <w:ilvl w:val="0"/>
          <w:numId w:val="0"/>
        </w:numPr>
        <w:suppressLineNumbers w:val="0"/>
        <w:ind w:right="0" w:rightChars="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5.事件流恢复到下一步 </w:t>
      </w:r>
    </w:p>
    <w:p>
      <w:pPr>
        <w:keepNext w:val="0"/>
        <w:keepLines w:val="0"/>
        <w:widowControl/>
        <w:numPr>
          <w:ilvl w:val="0"/>
          <w:numId w:val="0"/>
        </w:numPr>
        <w:suppressLineNumbers w:val="0"/>
        <w:ind w:left="115" w:leftChars="0" w:right="0" w:rightChars="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numPr>
          <w:ilvl w:val="0"/>
          <w:numId w:val="9"/>
        </w:numPr>
        <w:suppressLineNumbers w:val="0"/>
        <w:ind w:left="350" w:leftChars="0" w:hanging="235" w:firstLineChars="0"/>
        <w:jc w:val="left"/>
        <w:rPr>
          <w:rFonts w:hint="eastAsia" w:asciiTheme="majorEastAsia" w:hAnsiTheme="majorEastAsia" w:eastAsiaTheme="majorEastAsia" w:cstheme="majorEastAsia"/>
          <w:b/>
          <w:bCs/>
          <w:color w:val="000000"/>
          <w:kern w:val="0"/>
          <w:sz w:val="24"/>
          <w:szCs w:val="24"/>
          <w:lang w:val="en-US" w:eastAsia="zh-CN" w:bidi="ar"/>
        </w:rPr>
      </w:pPr>
      <w:r>
        <w:rPr>
          <w:rFonts w:hint="eastAsia" w:asciiTheme="majorEastAsia" w:hAnsiTheme="majorEastAsia" w:eastAsiaTheme="majorEastAsia" w:cstheme="majorEastAsia"/>
          <w:b/>
          <w:bCs/>
          <w:color w:val="000000"/>
          <w:kern w:val="0"/>
          <w:sz w:val="24"/>
          <w:szCs w:val="24"/>
          <w:lang w:val="en-US" w:eastAsia="zh-CN" w:bidi="ar"/>
        </w:rPr>
        <w:t xml:space="preserve">备选流 </w:t>
      </w:r>
    </w:p>
    <w:p>
      <w:pPr>
        <w:keepNext w:val="0"/>
        <w:keepLines w:val="0"/>
        <w:widowControl/>
        <w:numPr>
          <w:ilvl w:val="0"/>
          <w:numId w:val="0"/>
        </w:numPr>
        <w:suppressLineNumbers w:val="0"/>
        <w:ind w:left="115" w:leftChars="0" w:right="0" w:rightChars="0"/>
        <w:jc w:val="left"/>
        <w:rPr>
          <w:rFonts w:hint="eastAsia" w:asciiTheme="majorEastAsia" w:hAnsiTheme="majorEastAsia" w:eastAsiaTheme="majorEastAsia" w:cstheme="majorEastAsia"/>
          <w:b/>
          <w:bCs/>
          <w:color w:val="000000"/>
          <w:kern w:val="0"/>
          <w:sz w:val="24"/>
          <w:szCs w:val="24"/>
          <w:lang w:val="en-US" w:eastAsia="zh-CN" w:bidi="ar"/>
        </w:rPr>
      </w:pPr>
      <w:r>
        <w:rPr>
          <w:rFonts w:hint="eastAsia" w:asciiTheme="majorEastAsia" w:hAnsiTheme="majorEastAsia" w:eastAsiaTheme="majorEastAsia" w:cstheme="majorEastAsia"/>
          <w:b/>
          <w:bCs/>
          <w:color w:val="000000"/>
          <w:kern w:val="0"/>
          <w:sz w:val="24"/>
          <w:szCs w:val="24"/>
          <w:lang w:val="en-US" w:eastAsia="zh-CN" w:bidi="ar"/>
        </w:rPr>
        <w:t>无</w:t>
      </w:r>
    </w:p>
    <w:p>
      <w:pPr>
        <w:pStyle w:val="11"/>
        <w:numPr>
          <w:ilvl w:val="0"/>
          <w:numId w:val="0"/>
        </w:numPr>
        <w:tabs>
          <w:tab w:val="left" w:pos="504"/>
        </w:tabs>
        <w:spacing w:before="24" w:after="0" w:line="240" w:lineRule="auto"/>
        <w:ind w:left="115" w:leftChars="0" w:right="0" w:rightChars="0"/>
        <w:jc w:val="left"/>
        <w:rPr>
          <w:rFonts w:hint="eastAsia"/>
          <w:spacing w:val="-2"/>
          <w:sz w:val="28"/>
          <w:szCs w:val="28"/>
          <w:lang w:val="en-US" w:eastAsia="zh-CN"/>
        </w:rPr>
      </w:pPr>
      <w:r>
        <w:rPr>
          <w:rFonts w:hint="eastAsia"/>
          <w:spacing w:val="-2"/>
          <w:sz w:val="28"/>
          <w:szCs w:val="28"/>
          <w:lang w:val="en-US" w:eastAsia="zh-CN"/>
        </w:rPr>
        <w:t>2.7</w:t>
      </w:r>
      <w:r>
        <w:rPr>
          <w:spacing w:val="-2"/>
          <w:sz w:val="28"/>
          <w:szCs w:val="28"/>
        </w:rPr>
        <w:t xml:space="preserve">用况描述— </w:t>
      </w:r>
      <w:r>
        <w:rPr>
          <w:rFonts w:hint="eastAsia"/>
          <w:spacing w:val="-2"/>
          <w:sz w:val="28"/>
          <w:szCs w:val="28"/>
          <w:lang w:val="en-US" w:eastAsia="zh-CN"/>
        </w:rPr>
        <w:t>每日打卡</w:t>
      </w:r>
    </w:p>
    <w:p>
      <w:pPr>
        <w:pStyle w:val="11"/>
        <w:numPr>
          <w:ilvl w:val="0"/>
          <w:numId w:val="0"/>
        </w:numPr>
        <w:tabs>
          <w:tab w:val="left" w:pos="504"/>
        </w:tabs>
        <w:spacing w:before="24" w:after="0" w:line="240" w:lineRule="auto"/>
        <w:ind w:left="115" w:leftChars="0" w:right="0" w:rightChars="0"/>
        <w:jc w:val="left"/>
        <w:rPr>
          <w:rFonts w:hint="default"/>
          <w:spacing w:val="-2"/>
          <w:sz w:val="28"/>
          <w:szCs w:val="28"/>
          <w:lang w:val="en-US" w:eastAsia="zh-CN"/>
        </w:rPr>
      </w:pPr>
    </w:p>
    <w:p>
      <w:pPr>
        <w:pStyle w:val="11"/>
        <w:numPr>
          <w:ilvl w:val="0"/>
          <w:numId w:val="10"/>
        </w:numPr>
        <w:ind w:firstLineChars="0"/>
        <w:rPr>
          <w:b w:val="0"/>
          <w:bCs w:val="0"/>
        </w:rPr>
      </w:pPr>
      <w:r>
        <w:rPr>
          <w:rFonts w:hint="eastAsia"/>
          <w:b w:val="0"/>
          <w:bCs w:val="0"/>
        </w:rPr>
        <w:t>简要描述</w:t>
      </w:r>
    </w:p>
    <w:p>
      <w:pPr>
        <w:ind w:left="360"/>
        <w:rPr>
          <w:rFonts w:ascii="仿宋" w:hAnsi="仿宋" w:eastAsia="仿宋" w:cs="宋体"/>
          <w:sz w:val="24"/>
          <w:szCs w:val="24"/>
        </w:rPr>
      </w:pPr>
      <w:r>
        <w:rPr>
          <w:rFonts w:ascii="宋体" w:hAnsi="宋体" w:eastAsia="宋体" w:cs="宋体"/>
          <w:sz w:val="24"/>
          <w:szCs w:val="24"/>
        </w:rPr>
        <w:tab/>
      </w:r>
      <w:r>
        <w:rPr>
          <w:rFonts w:ascii="宋体" w:hAnsi="宋体" w:eastAsia="宋体" w:cs="宋体"/>
          <w:sz w:val="24"/>
          <w:szCs w:val="24"/>
        </w:rPr>
        <w:tab/>
      </w:r>
      <w:r>
        <w:rPr>
          <w:rFonts w:hint="eastAsia" w:ascii="仿宋" w:hAnsi="仿宋" w:eastAsia="仿宋" w:cs="宋体"/>
          <w:sz w:val="24"/>
          <w:szCs w:val="24"/>
        </w:rPr>
        <w:t>该用况描述了参与者如何操作考研全知道系统，完成在线打卡任务。</w:t>
      </w:r>
    </w:p>
    <w:p>
      <w:pPr>
        <w:pStyle w:val="11"/>
        <w:numPr>
          <w:ilvl w:val="0"/>
          <w:numId w:val="10"/>
        </w:numPr>
        <w:ind w:firstLineChars="0"/>
        <w:rPr>
          <w:rFonts w:ascii="宋体" w:hAnsi="宋体" w:eastAsia="宋体" w:cs="宋体"/>
          <w:sz w:val="24"/>
          <w:szCs w:val="24"/>
        </w:rPr>
      </w:pPr>
      <w:r>
        <w:rPr>
          <w:rFonts w:hint="eastAsia" w:ascii="宋体" w:hAnsi="宋体" w:eastAsia="宋体" w:cs="宋体"/>
          <w:sz w:val="24"/>
          <w:szCs w:val="24"/>
        </w:rPr>
        <w:t>用况图</w:t>
      </w:r>
    </w:p>
    <w:p>
      <w:pPr>
        <w:pStyle w:val="11"/>
        <w:widowControl w:val="0"/>
        <w:numPr>
          <w:numId w:val="0"/>
        </w:numPr>
        <w:autoSpaceDE w:val="0"/>
        <w:autoSpaceDN w:val="0"/>
        <w:spacing w:before="0" w:after="0" w:line="330" w:lineRule="exact"/>
        <w:ind w:right="0" w:rightChars="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drawing>
          <wp:anchor distT="0" distB="0" distL="114300" distR="114300" simplePos="0" relativeHeight="251658240" behindDoc="0" locked="0" layoutInCell="1" allowOverlap="1">
            <wp:simplePos x="0" y="0"/>
            <wp:positionH relativeFrom="column">
              <wp:posOffset>-148590</wp:posOffset>
            </wp:positionH>
            <wp:positionV relativeFrom="paragraph">
              <wp:posOffset>83820</wp:posOffset>
            </wp:positionV>
            <wp:extent cx="5410200" cy="3114675"/>
            <wp:effectExtent l="0" t="0" r="0" b="9525"/>
            <wp:wrapTopAndBottom/>
            <wp:docPr id="33" name="图片 33" descr="QQ图片20200702192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QQ图片20200702192736"/>
                    <pic:cNvPicPr>
                      <a:picLocks noChangeAspect="1"/>
                    </pic:cNvPicPr>
                  </pic:nvPicPr>
                  <pic:blipFill>
                    <a:blip r:embed="rId9"/>
                    <a:stretch>
                      <a:fillRect/>
                    </a:stretch>
                  </pic:blipFill>
                  <pic:spPr>
                    <a:xfrm>
                      <a:off x="0" y="0"/>
                      <a:ext cx="5410200" cy="3114675"/>
                    </a:xfrm>
                    <a:prstGeom prst="rect">
                      <a:avLst/>
                    </a:prstGeom>
                  </pic:spPr>
                </pic:pic>
              </a:graphicData>
            </a:graphic>
          </wp:anchor>
        </w:drawing>
      </w:r>
    </w:p>
    <w:p>
      <w:pPr>
        <w:pStyle w:val="11"/>
        <w:widowControl w:val="0"/>
        <w:numPr>
          <w:numId w:val="0"/>
        </w:numPr>
        <w:autoSpaceDE w:val="0"/>
        <w:autoSpaceDN w:val="0"/>
        <w:spacing w:before="0" w:after="0" w:line="330" w:lineRule="exact"/>
        <w:ind w:right="0" w:rightChars="0"/>
        <w:jc w:val="left"/>
        <w:rPr>
          <w:rFonts w:hint="eastAsia" w:ascii="宋体" w:hAnsi="宋体" w:eastAsia="宋体" w:cs="宋体"/>
          <w:sz w:val="24"/>
          <w:szCs w:val="24"/>
        </w:rPr>
      </w:pPr>
    </w:p>
    <w:p>
      <w:pPr>
        <w:pStyle w:val="11"/>
        <w:numPr>
          <w:ilvl w:val="0"/>
          <w:numId w:val="10"/>
        </w:numPr>
        <w:ind w:firstLineChars="0"/>
        <w:rPr>
          <w:rFonts w:ascii="宋体" w:hAnsi="宋体" w:eastAsia="宋体" w:cs="宋体"/>
          <w:sz w:val="24"/>
          <w:szCs w:val="24"/>
        </w:rPr>
      </w:pPr>
      <w:r>
        <w:rPr>
          <w:rFonts w:hint="eastAsia" w:ascii="宋体" w:hAnsi="宋体" w:eastAsia="宋体" w:cs="宋体"/>
          <w:sz w:val="24"/>
          <w:szCs w:val="24"/>
        </w:rPr>
        <w:t>前置条件</w:t>
      </w:r>
    </w:p>
    <w:p>
      <w:pPr>
        <w:pStyle w:val="11"/>
        <w:numPr>
          <w:ilvl w:val="0"/>
          <w:numId w:val="11"/>
        </w:numPr>
        <w:ind w:firstLineChars="0"/>
        <w:rPr>
          <w:rFonts w:ascii="仿宋" w:hAnsi="仿宋" w:eastAsia="仿宋" w:cs="宋体"/>
          <w:sz w:val="24"/>
          <w:szCs w:val="24"/>
        </w:rPr>
      </w:pPr>
      <w:r>
        <w:rPr>
          <w:rFonts w:hint="eastAsia" w:ascii="仿宋" w:hAnsi="仿宋" w:eastAsia="仿宋" w:cs="宋体"/>
          <w:sz w:val="24"/>
          <w:szCs w:val="24"/>
        </w:rPr>
        <w:t>用户必须登录</w:t>
      </w:r>
    </w:p>
    <w:p>
      <w:pPr>
        <w:pStyle w:val="11"/>
        <w:numPr>
          <w:ilvl w:val="0"/>
          <w:numId w:val="11"/>
        </w:numPr>
        <w:ind w:firstLineChars="0"/>
        <w:rPr>
          <w:rFonts w:ascii="仿宋" w:hAnsi="仿宋" w:eastAsia="仿宋" w:cs="宋体"/>
          <w:sz w:val="24"/>
          <w:szCs w:val="24"/>
        </w:rPr>
      </w:pPr>
      <w:r>
        <w:rPr>
          <w:rFonts w:hint="eastAsia" w:ascii="仿宋" w:hAnsi="仿宋" w:eastAsia="仿宋" w:cs="宋体"/>
          <w:sz w:val="24"/>
          <w:szCs w:val="24"/>
        </w:rPr>
        <w:t>打卡功能必须可用</w:t>
      </w:r>
    </w:p>
    <w:p>
      <w:pPr>
        <w:pStyle w:val="11"/>
        <w:numPr>
          <w:ilvl w:val="0"/>
          <w:numId w:val="11"/>
        </w:numPr>
        <w:ind w:firstLineChars="0"/>
        <w:rPr>
          <w:rFonts w:ascii="仿宋" w:hAnsi="仿宋" w:eastAsia="仿宋" w:cs="宋体"/>
          <w:sz w:val="24"/>
          <w:szCs w:val="24"/>
        </w:rPr>
      </w:pPr>
      <w:r>
        <w:rPr>
          <w:rFonts w:hint="eastAsia" w:ascii="仿宋" w:hAnsi="仿宋" w:eastAsia="仿宋" w:cs="宋体"/>
          <w:sz w:val="24"/>
          <w:szCs w:val="24"/>
        </w:rPr>
        <w:t>数据库信息可以修改</w:t>
      </w:r>
    </w:p>
    <w:p>
      <w:pPr>
        <w:pStyle w:val="11"/>
        <w:ind w:left="360" w:firstLine="0" w:firstLineChars="0"/>
        <w:rPr>
          <w:rFonts w:ascii="仿宋" w:hAnsi="仿宋" w:eastAsia="仿宋" w:cs="宋体"/>
          <w:sz w:val="24"/>
          <w:szCs w:val="24"/>
        </w:rPr>
      </w:pPr>
      <w:r>
        <w:rPr>
          <w:rFonts w:hint="eastAsia" w:ascii="仿宋" w:hAnsi="仿宋" w:eastAsia="仿宋" w:cs="宋体"/>
          <w:sz w:val="24"/>
          <w:szCs w:val="24"/>
        </w:rPr>
        <w:t>4.</w:t>
      </w:r>
      <w:r>
        <w:rPr>
          <w:rFonts w:ascii="仿宋" w:hAnsi="仿宋" w:eastAsia="仿宋" w:cs="宋体"/>
          <w:sz w:val="24"/>
          <w:szCs w:val="24"/>
        </w:rPr>
        <w:t xml:space="preserve"> </w:t>
      </w:r>
      <w:r>
        <w:rPr>
          <w:rFonts w:hint="eastAsia" w:ascii="仿宋" w:hAnsi="仿宋" w:eastAsia="仿宋" w:cs="宋体"/>
          <w:sz w:val="24"/>
          <w:szCs w:val="24"/>
        </w:rPr>
        <w:t>系统中拥有自己的日历记录</w:t>
      </w:r>
    </w:p>
    <w:p>
      <w:pPr>
        <w:pStyle w:val="11"/>
        <w:numPr>
          <w:ilvl w:val="0"/>
          <w:numId w:val="10"/>
        </w:numPr>
        <w:ind w:firstLineChars="0"/>
      </w:pPr>
      <w:r>
        <w:rPr>
          <w:rFonts w:ascii="宋体" w:hAnsi="宋体" w:eastAsia="宋体" w:cs="宋体"/>
          <w:sz w:val="24"/>
          <w:szCs w:val="24"/>
        </w:rPr>
        <w:t>基本流</w:t>
      </w:r>
    </w:p>
    <w:p>
      <w:pPr>
        <w:pStyle w:val="11"/>
        <w:ind w:left="360" w:firstLine="0" w:firstLineChars="0"/>
        <w:rPr>
          <w:rFonts w:ascii="宋体" w:hAnsi="宋体" w:eastAsia="宋体" w:cs="宋体"/>
          <w:b/>
          <w:bCs/>
          <w:sz w:val="24"/>
          <w:szCs w:val="24"/>
        </w:rPr>
      </w:pPr>
      <w:r>
        <w:rPr>
          <w:rFonts w:ascii="宋体" w:hAnsi="宋体" w:eastAsia="宋体" w:cs="宋体"/>
          <w:sz w:val="24"/>
          <w:szCs w:val="24"/>
        </w:rPr>
        <w:tab/>
      </w:r>
      <w:r>
        <w:rPr>
          <w:rFonts w:ascii="宋体" w:hAnsi="宋体" w:eastAsia="宋体" w:cs="宋体"/>
          <w:sz w:val="24"/>
          <w:szCs w:val="24"/>
        </w:rPr>
        <w:tab/>
      </w:r>
      <w:r>
        <w:rPr>
          <w:rFonts w:ascii="宋体" w:hAnsi="宋体" w:eastAsia="宋体" w:cs="宋体"/>
          <w:b/>
          <w:bCs/>
          <w:sz w:val="24"/>
          <w:szCs w:val="24"/>
        </w:rPr>
        <w:t>{进入系统</w:t>
      </w:r>
      <w:r>
        <w:rPr>
          <w:rFonts w:hint="eastAsia" w:ascii="宋体" w:hAnsi="宋体" w:eastAsia="宋体" w:cs="宋体"/>
          <w:b/>
          <w:bCs/>
          <w:sz w:val="24"/>
          <w:szCs w:val="24"/>
        </w:rPr>
        <w:t>}</w:t>
      </w:r>
    </w:p>
    <w:p>
      <w:pPr>
        <w:pStyle w:val="11"/>
        <w:ind w:left="360" w:firstLine="0" w:firstLineChars="0"/>
        <w:rPr>
          <w:rFonts w:ascii="仿宋" w:hAnsi="仿宋" w:eastAsia="仿宋" w:cs="宋体"/>
          <w:sz w:val="24"/>
          <w:szCs w:val="24"/>
        </w:rPr>
      </w:pPr>
      <w:r>
        <w:rPr>
          <w:rFonts w:hint="eastAsia" w:ascii="宋体" w:hAnsi="宋体" w:eastAsia="宋体" w:cs="宋体"/>
          <w:szCs w:val="21"/>
        </w:rPr>
        <w:t>4.1</w:t>
      </w:r>
      <w:r>
        <w:rPr>
          <w:rFonts w:ascii="宋体" w:hAnsi="宋体" w:eastAsia="宋体" w:cs="宋体"/>
          <w:szCs w:val="21"/>
        </w:rPr>
        <w:tab/>
      </w:r>
      <w:r>
        <w:rPr>
          <w:rFonts w:ascii="宋体" w:hAnsi="宋体" w:eastAsia="宋体" w:cs="宋体"/>
          <w:sz w:val="24"/>
          <w:szCs w:val="24"/>
        </w:rPr>
        <w:tab/>
      </w:r>
      <w:r>
        <w:rPr>
          <w:rFonts w:hint="eastAsia" w:ascii="仿宋" w:hAnsi="仿宋" w:eastAsia="仿宋" w:cs="宋体"/>
          <w:sz w:val="24"/>
          <w:szCs w:val="24"/>
        </w:rPr>
        <w:t>用况从考研学子启动系统终端开始。</w:t>
      </w:r>
    </w:p>
    <w:p>
      <w:pPr>
        <w:pStyle w:val="11"/>
        <w:ind w:left="780" w:firstLine="0" w:firstLineChars="0"/>
        <w:rPr>
          <w:rFonts w:ascii="宋体" w:hAnsi="宋体" w:eastAsia="宋体" w:cs="宋体"/>
          <w:b/>
          <w:bCs/>
          <w:szCs w:val="21"/>
        </w:rPr>
      </w:pPr>
      <w:r>
        <w:rPr>
          <w:rFonts w:hint="eastAsia" w:ascii="宋体" w:hAnsi="宋体" w:eastAsia="宋体" w:cs="宋体"/>
          <w:b/>
          <w:bCs/>
          <w:szCs w:val="21"/>
        </w:rPr>
        <w:t>{打卡}</w:t>
      </w:r>
    </w:p>
    <w:p>
      <w:pPr>
        <w:rPr>
          <w:rFonts w:ascii="仿宋" w:hAnsi="仿宋" w:eastAsia="仿宋" w:cs="宋体"/>
          <w:sz w:val="24"/>
          <w:szCs w:val="24"/>
        </w:rPr>
      </w:pPr>
      <w:r>
        <w:rPr>
          <w:rFonts w:ascii="宋体" w:hAnsi="宋体" w:eastAsia="宋体" w:cs="宋体"/>
          <w:szCs w:val="21"/>
        </w:rPr>
        <w:tab/>
      </w:r>
      <w:r>
        <w:rPr>
          <w:rFonts w:hint="eastAsia" w:ascii="宋体" w:hAnsi="宋体" w:eastAsia="宋体" w:cs="宋体"/>
          <w:szCs w:val="21"/>
        </w:rPr>
        <w:t>4.2．</w:t>
      </w:r>
      <w:r>
        <w:rPr>
          <w:rFonts w:ascii="宋体" w:hAnsi="宋体" w:eastAsia="宋体" w:cs="宋体"/>
          <w:szCs w:val="21"/>
        </w:rPr>
        <w:tab/>
      </w:r>
      <w:r>
        <w:rPr>
          <w:rFonts w:hint="eastAsia" w:ascii="仿宋" w:hAnsi="仿宋" w:eastAsia="仿宋" w:cs="宋体"/>
          <w:sz w:val="24"/>
          <w:szCs w:val="24"/>
        </w:rPr>
        <w:t>系统查询该用户今日是否打卡，未打卡则用户可以打卡；反之不可以打卡，提醒</w:t>
      </w:r>
      <w:r>
        <w:rPr>
          <w:rFonts w:hint="eastAsia" w:ascii="仿宋" w:hAnsi="仿宋" w:eastAsia="仿宋" w:cs="宋体"/>
          <w:b/>
          <w:bCs/>
          <w:sz w:val="24"/>
          <w:szCs w:val="24"/>
        </w:rPr>
        <w:t>用户</w:t>
      </w:r>
      <w:r>
        <w:rPr>
          <w:rFonts w:hint="eastAsia" w:ascii="仿宋" w:hAnsi="仿宋" w:eastAsia="仿宋" w:cs="宋体"/>
          <w:sz w:val="24"/>
          <w:szCs w:val="24"/>
        </w:rPr>
        <w:t>今日已经打卡。</w:t>
      </w:r>
    </w:p>
    <w:p>
      <w:pPr>
        <w:rPr>
          <w:rFonts w:ascii="宋体" w:hAnsi="宋体" w:eastAsia="宋体" w:cs="宋体"/>
          <w:b/>
          <w:bCs/>
          <w:szCs w:val="21"/>
        </w:rPr>
      </w:pPr>
      <w:r>
        <w:rPr>
          <w:rFonts w:ascii="宋体" w:hAnsi="宋体" w:eastAsia="宋体" w:cs="宋体"/>
          <w:szCs w:val="21"/>
        </w:rPr>
        <w:tab/>
      </w:r>
      <w:r>
        <w:rPr>
          <w:rFonts w:ascii="宋体" w:hAnsi="宋体" w:eastAsia="宋体" w:cs="宋体"/>
          <w:szCs w:val="21"/>
        </w:rPr>
        <w:tab/>
      </w:r>
      <w:r>
        <w:rPr>
          <w:rFonts w:hint="eastAsia" w:ascii="宋体" w:hAnsi="宋体" w:eastAsia="宋体" w:cs="宋体"/>
          <w:b/>
          <w:bCs/>
          <w:szCs w:val="21"/>
        </w:rPr>
        <w:t>{查询打卡记录}</w:t>
      </w:r>
    </w:p>
    <w:p>
      <w:pPr>
        <w:rPr>
          <w:rFonts w:ascii="仿宋" w:hAnsi="仿宋" w:eastAsia="仿宋" w:cs="宋体"/>
          <w:sz w:val="24"/>
          <w:szCs w:val="24"/>
        </w:rPr>
      </w:pPr>
      <w:r>
        <w:rPr>
          <w:rFonts w:ascii="宋体" w:hAnsi="宋体" w:eastAsia="宋体" w:cs="宋体"/>
          <w:szCs w:val="21"/>
        </w:rPr>
        <w:tab/>
      </w:r>
      <w:r>
        <w:rPr>
          <w:rFonts w:hint="eastAsia" w:ascii="宋体" w:hAnsi="宋体" w:eastAsia="宋体" w:cs="宋体"/>
          <w:szCs w:val="21"/>
        </w:rPr>
        <w:t>4.3.</w:t>
      </w:r>
      <w:r>
        <w:rPr>
          <w:rFonts w:ascii="宋体" w:hAnsi="宋体" w:eastAsia="宋体" w:cs="宋体"/>
          <w:szCs w:val="21"/>
        </w:rPr>
        <w:tab/>
      </w:r>
      <w:r>
        <w:rPr>
          <w:rFonts w:hint="eastAsia" w:ascii="仿宋" w:hAnsi="仿宋" w:eastAsia="仿宋" w:cs="宋体"/>
          <w:sz w:val="24"/>
          <w:szCs w:val="24"/>
        </w:rPr>
        <w:t>考研学子打卡成功后，系统提示</w:t>
      </w:r>
      <w:r>
        <w:rPr>
          <w:rFonts w:hint="eastAsia" w:ascii="仿宋" w:hAnsi="仿宋" w:eastAsia="仿宋" w:cs="宋体"/>
          <w:b/>
          <w:bCs/>
          <w:sz w:val="24"/>
          <w:szCs w:val="24"/>
        </w:rPr>
        <w:t>用户</w:t>
      </w:r>
      <w:r>
        <w:rPr>
          <w:rFonts w:hint="eastAsia" w:ascii="仿宋" w:hAnsi="仿宋" w:eastAsia="仿宋" w:cs="宋体"/>
          <w:sz w:val="24"/>
          <w:szCs w:val="24"/>
        </w:rPr>
        <w:t>打卡成功并自动显示该用户的</w:t>
      </w:r>
      <w:r>
        <w:rPr>
          <w:rFonts w:hint="eastAsia" w:ascii="仿宋" w:hAnsi="仿宋" w:eastAsia="仿宋" w:cs="宋体"/>
          <w:b/>
          <w:bCs/>
          <w:sz w:val="24"/>
          <w:szCs w:val="24"/>
        </w:rPr>
        <w:t>打卡记录</w:t>
      </w:r>
      <w:r>
        <w:rPr>
          <w:rFonts w:hint="eastAsia" w:ascii="仿宋" w:hAnsi="仿宋" w:eastAsia="仿宋" w:cs="宋体"/>
          <w:sz w:val="24"/>
          <w:szCs w:val="24"/>
        </w:rPr>
        <w:t>。</w:t>
      </w:r>
    </w:p>
    <w:p>
      <w:pPr>
        <w:rPr>
          <w:rFonts w:ascii="宋体" w:hAnsi="宋体" w:eastAsia="宋体" w:cs="宋体"/>
          <w:b/>
          <w:bCs/>
          <w:szCs w:val="21"/>
        </w:rPr>
      </w:pPr>
      <w:r>
        <w:rPr>
          <w:rFonts w:ascii="宋体" w:hAnsi="宋体" w:eastAsia="宋体" w:cs="宋体"/>
          <w:szCs w:val="21"/>
        </w:rPr>
        <w:tab/>
      </w:r>
      <w:r>
        <w:rPr>
          <w:rFonts w:ascii="宋体" w:hAnsi="宋体" w:eastAsia="宋体" w:cs="宋体"/>
          <w:szCs w:val="21"/>
        </w:rPr>
        <w:tab/>
      </w:r>
      <w:r>
        <w:rPr>
          <w:rFonts w:hint="eastAsia" w:ascii="宋体" w:hAnsi="宋体" w:eastAsia="宋体" w:cs="宋体"/>
          <w:b/>
          <w:bCs/>
          <w:szCs w:val="21"/>
        </w:rPr>
        <w:t>{用况终止}</w:t>
      </w:r>
    </w:p>
    <w:p>
      <w:pPr>
        <w:pStyle w:val="11"/>
        <w:ind w:left="360" w:firstLine="0" w:firstLineChars="0"/>
        <w:rPr>
          <w:rFonts w:ascii="仿宋" w:hAnsi="仿宋" w:eastAsia="仿宋" w:cs="宋体"/>
          <w:sz w:val="24"/>
          <w:szCs w:val="24"/>
        </w:rPr>
      </w:pPr>
      <w:r>
        <w:rPr>
          <w:rFonts w:ascii="宋体" w:hAnsi="宋体" w:eastAsia="宋体" w:cs="宋体"/>
          <w:szCs w:val="21"/>
        </w:rPr>
        <w:tab/>
      </w:r>
      <w:r>
        <w:rPr>
          <w:rFonts w:hint="eastAsia" w:ascii="宋体" w:hAnsi="宋体" w:eastAsia="宋体" w:cs="宋体"/>
          <w:szCs w:val="21"/>
        </w:rPr>
        <w:t>4．4</w:t>
      </w:r>
      <w:r>
        <w:rPr>
          <w:rFonts w:ascii="宋体" w:hAnsi="宋体" w:eastAsia="宋体" w:cs="宋体"/>
          <w:szCs w:val="21"/>
        </w:rPr>
        <w:tab/>
      </w:r>
      <w:r>
        <w:rPr>
          <w:rFonts w:hint="eastAsia" w:ascii="仿宋" w:hAnsi="仿宋" w:eastAsia="仿宋" w:cs="宋体"/>
          <w:sz w:val="24"/>
          <w:szCs w:val="24"/>
        </w:rPr>
        <w:t>用况终止</w:t>
      </w:r>
    </w:p>
    <w:p>
      <w:pPr>
        <w:rPr>
          <w:rFonts w:ascii="宋体" w:hAnsi="宋体" w:eastAsia="宋体" w:cs="宋体"/>
          <w:b/>
          <w:bCs/>
          <w:szCs w:val="21"/>
        </w:rPr>
      </w:pPr>
      <w:r>
        <w:rPr>
          <w:rFonts w:ascii="宋体" w:hAnsi="宋体" w:eastAsia="宋体" w:cs="宋体"/>
          <w:szCs w:val="21"/>
        </w:rPr>
        <w:tab/>
      </w:r>
    </w:p>
    <w:p>
      <w:pPr>
        <w:pStyle w:val="11"/>
        <w:numPr>
          <w:ilvl w:val="0"/>
          <w:numId w:val="10"/>
        </w:numPr>
        <w:ind w:firstLineChars="0"/>
        <w:rPr>
          <w:rFonts w:ascii="宋体" w:hAnsi="宋体" w:eastAsia="宋体" w:cs="宋体"/>
          <w:szCs w:val="21"/>
        </w:rPr>
      </w:pPr>
      <w:r>
        <w:rPr>
          <w:rFonts w:hint="eastAsia" w:ascii="宋体" w:hAnsi="宋体" w:eastAsia="宋体" w:cs="宋体"/>
          <w:szCs w:val="21"/>
        </w:rPr>
        <w:t>子流</w:t>
      </w:r>
    </w:p>
    <w:p>
      <w:pPr>
        <w:pStyle w:val="11"/>
        <w:ind w:left="360" w:firstLine="0" w:firstLineChars="0"/>
        <w:rPr>
          <w:rFonts w:hint="eastAsia" w:ascii="仿宋" w:hAnsi="仿宋" w:eastAsia="仿宋" w:cs="宋体"/>
          <w:sz w:val="24"/>
          <w:szCs w:val="24"/>
        </w:rPr>
      </w:pPr>
      <w:r>
        <w:rPr>
          <w:rFonts w:hint="eastAsia" w:ascii="仿宋" w:hAnsi="仿宋" w:eastAsia="仿宋" w:cs="宋体"/>
          <w:sz w:val="24"/>
          <w:szCs w:val="24"/>
        </w:rPr>
        <w:t>无</w:t>
      </w:r>
    </w:p>
    <w:p>
      <w:pPr>
        <w:pStyle w:val="11"/>
        <w:numPr>
          <w:ilvl w:val="0"/>
          <w:numId w:val="10"/>
        </w:numPr>
        <w:ind w:firstLineChars="0"/>
        <w:rPr>
          <w:rFonts w:ascii="宋体" w:hAnsi="宋体" w:eastAsia="宋体" w:cs="宋体"/>
          <w:szCs w:val="21"/>
        </w:rPr>
      </w:pPr>
      <w:r>
        <w:rPr>
          <w:rFonts w:hint="eastAsia" w:ascii="宋体" w:hAnsi="宋体" w:eastAsia="宋体" w:cs="宋体"/>
          <w:szCs w:val="21"/>
        </w:rPr>
        <w:t>备选流</w:t>
      </w:r>
    </w:p>
    <w:p>
      <w:pPr>
        <w:rPr>
          <w:rFonts w:ascii="仿宋" w:hAnsi="仿宋" w:eastAsia="仿宋" w:cs="宋体"/>
          <w:sz w:val="24"/>
          <w:szCs w:val="24"/>
        </w:rPr>
      </w:pPr>
      <w:r>
        <w:rPr>
          <w:rFonts w:ascii="宋体" w:hAnsi="宋体" w:eastAsia="宋体" w:cs="宋体"/>
          <w:szCs w:val="21"/>
        </w:rPr>
        <w:tab/>
      </w:r>
      <w:r>
        <w:rPr>
          <w:rFonts w:hint="eastAsia" w:ascii="宋体" w:hAnsi="宋体" w:eastAsia="宋体" w:cs="宋体"/>
          <w:szCs w:val="21"/>
        </w:rPr>
        <w:t>A1.</w:t>
      </w:r>
      <w:r>
        <w:rPr>
          <w:rFonts w:ascii="仿宋" w:hAnsi="仿宋" w:eastAsia="仿宋" w:cs="宋体"/>
          <w:sz w:val="24"/>
          <w:szCs w:val="24"/>
        </w:rPr>
        <w:tab/>
      </w:r>
      <w:r>
        <w:rPr>
          <w:rFonts w:hint="eastAsia" w:ascii="仿宋" w:hAnsi="仿宋" w:eastAsia="仿宋" w:cs="宋体"/>
          <w:sz w:val="24"/>
          <w:szCs w:val="24"/>
        </w:rPr>
        <w:t>需要登录用户信息</w:t>
      </w:r>
    </w:p>
    <w:p>
      <w:pPr>
        <w:rPr>
          <w:rFonts w:ascii="仿宋" w:hAnsi="仿宋" w:eastAsia="仿宋" w:cs="宋体"/>
          <w:sz w:val="24"/>
          <w:szCs w:val="24"/>
        </w:rPr>
      </w:pPr>
      <w:r>
        <w:rPr>
          <w:rFonts w:ascii="仿宋" w:hAnsi="仿宋" w:eastAsia="仿宋" w:cs="宋体"/>
          <w:sz w:val="24"/>
          <w:szCs w:val="24"/>
        </w:rPr>
        <w:tab/>
      </w:r>
      <w:r>
        <w:rPr>
          <w:rFonts w:ascii="仿宋" w:hAnsi="仿宋" w:eastAsia="仿宋" w:cs="宋体"/>
          <w:sz w:val="24"/>
          <w:szCs w:val="24"/>
        </w:rPr>
        <w:tab/>
      </w:r>
      <w:r>
        <w:rPr>
          <w:rFonts w:hint="eastAsia" w:ascii="仿宋" w:hAnsi="仿宋" w:eastAsia="仿宋" w:cs="宋体"/>
          <w:sz w:val="24"/>
          <w:szCs w:val="24"/>
        </w:rPr>
        <w:t>在</w:t>
      </w:r>
      <w:r>
        <w:rPr>
          <w:rFonts w:hint="eastAsia" w:ascii="仿宋" w:hAnsi="仿宋" w:eastAsia="仿宋" w:cs="宋体"/>
          <w:b/>
          <w:bCs/>
          <w:sz w:val="24"/>
          <w:szCs w:val="24"/>
        </w:rPr>
        <w:t>{打卡}</w:t>
      </w:r>
      <w:r>
        <w:rPr>
          <w:rFonts w:hint="eastAsia" w:ascii="仿宋" w:hAnsi="仿宋" w:eastAsia="仿宋" w:cs="宋体"/>
          <w:sz w:val="24"/>
          <w:szCs w:val="24"/>
        </w:rPr>
        <w:t>时，需要登录</w:t>
      </w:r>
      <w:r>
        <w:rPr>
          <w:rFonts w:hint="eastAsia" w:ascii="仿宋" w:hAnsi="仿宋" w:eastAsia="仿宋" w:cs="宋体"/>
          <w:b/>
          <w:bCs/>
          <w:sz w:val="24"/>
          <w:szCs w:val="24"/>
        </w:rPr>
        <w:t>用户信息</w:t>
      </w:r>
      <w:r>
        <w:rPr>
          <w:rFonts w:hint="eastAsia" w:ascii="仿宋" w:hAnsi="仿宋" w:eastAsia="仿宋" w:cs="宋体"/>
          <w:sz w:val="24"/>
          <w:szCs w:val="24"/>
        </w:rPr>
        <w:t>，进行数据记录</w:t>
      </w:r>
    </w:p>
    <w:p>
      <w:pPr>
        <w:pStyle w:val="11"/>
        <w:numPr>
          <w:ilvl w:val="0"/>
          <w:numId w:val="12"/>
        </w:numPr>
        <w:ind w:firstLineChars="0"/>
        <w:rPr>
          <w:rFonts w:ascii="仿宋" w:hAnsi="仿宋" w:eastAsia="仿宋" w:cs="宋体"/>
          <w:sz w:val="24"/>
          <w:szCs w:val="24"/>
        </w:rPr>
      </w:pPr>
      <w:r>
        <w:rPr>
          <w:rFonts w:hint="eastAsia" w:ascii="仿宋" w:hAnsi="仿宋" w:eastAsia="仿宋" w:cs="宋体"/>
          <w:sz w:val="24"/>
          <w:szCs w:val="24"/>
        </w:rPr>
        <w:t>系统提示</w:t>
      </w:r>
      <w:r>
        <w:rPr>
          <w:rFonts w:hint="eastAsia" w:ascii="仿宋" w:hAnsi="仿宋" w:eastAsia="仿宋" w:cs="宋体"/>
          <w:b/>
          <w:bCs/>
          <w:sz w:val="24"/>
          <w:szCs w:val="24"/>
        </w:rPr>
        <w:t>用户</w:t>
      </w:r>
      <w:r>
        <w:rPr>
          <w:rFonts w:hint="eastAsia" w:ascii="仿宋" w:hAnsi="仿宋" w:eastAsia="仿宋" w:cs="宋体"/>
          <w:sz w:val="24"/>
          <w:szCs w:val="24"/>
        </w:rPr>
        <w:t>登录信息</w:t>
      </w:r>
    </w:p>
    <w:p>
      <w:pPr>
        <w:pStyle w:val="11"/>
        <w:numPr>
          <w:ilvl w:val="0"/>
          <w:numId w:val="12"/>
        </w:numPr>
        <w:ind w:firstLineChars="0"/>
        <w:rPr>
          <w:rFonts w:ascii="仿宋" w:hAnsi="仿宋" w:eastAsia="仿宋" w:cs="宋体"/>
          <w:sz w:val="24"/>
          <w:szCs w:val="24"/>
        </w:rPr>
      </w:pPr>
      <w:r>
        <w:rPr>
          <w:rFonts w:hint="eastAsia" w:ascii="仿宋" w:hAnsi="仿宋" w:eastAsia="仿宋" w:cs="宋体"/>
          <w:sz w:val="24"/>
          <w:szCs w:val="24"/>
        </w:rPr>
        <w:t>系统询问</w:t>
      </w:r>
      <w:r>
        <w:rPr>
          <w:rFonts w:hint="eastAsia" w:ascii="仿宋" w:hAnsi="仿宋" w:eastAsia="仿宋" w:cs="宋体"/>
          <w:b/>
          <w:bCs/>
          <w:sz w:val="24"/>
          <w:szCs w:val="24"/>
        </w:rPr>
        <w:t>用户</w:t>
      </w:r>
      <w:r>
        <w:rPr>
          <w:rFonts w:hint="eastAsia" w:ascii="仿宋" w:hAnsi="仿宋" w:eastAsia="仿宋" w:cs="宋体"/>
          <w:sz w:val="24"/>
          <w:szCs w:val="24"/>
        </w:rPr>
        <w:t>是否需要</w:t>
      </w:r>
      <w:r>
        <w:rPr>
          <w:rFonts w:hint="eastAsia" w:ascii="仿宋" w:hAnsi="仿宋" w:eastAsia="仿宋" w:cs="宋体"/>
          <w:b/>
          <w:bCs/>
          <w:sz w:val="24"/>
          <w:szCs w:val="24"/>
        </w:rPr>
        <w:t>打卡</w:t>
      </w:r>
    </w:p>
    <w:p>
      <w:pPr>
        <w:pStyle w:val="11"/>
        <w:numPr>
          <w:ilvl w:val="0"/>
          <w:numId w:val="12"/>
        </w:numPr>
        <w:ind w:firstLineChars="0"/>
        <w:rPr>
          <w:rFonts w:ascii="仿宋" w:hAnsi="仿宋" w:eastAsia="仿宋" w:cs="宋体"/>
          <w:sz w:val="24"/>
          <w:szCs w:val="24"/>
        </w:rPr>
      </w:pPr>
      <w:r>
        <w:rPr>
          <w:rFonts w:hint="eastAsia" w:ascii="仿宋" w:hAnsi="仿宋" w:eastAsia="仿宋" w:cs="宋体"/>
          <w:sz w:val="24"/>
          <w:szCs w:val="24"/>
        </w:rPr>
        <w:t>如果</w:t>
      </w:r>
      <w:r>
        <w:rPr>
          <w:rFonts w:hint="eastAsia" w:ascii="仿宋" w:hAnsi="仿宋" w:eastAsia="仿宋" w:cs="宋体"/>
          <w:b/>
          <w:bCs/>
          <w:sz w:val="24"/>
          <w:szCs w:val="24"/>
        </w:rPr>
        <w:t>用户</w:t>
      </w:r>
      <w:r>
        <w:rPr>
          <w:rFonts w:hint="eastAsia" w:ascii="仿宋" w:hAnsi="仿宋" w:eastAsia="仿宋" w:cs="宋体"/>
          <w:sz w:val="24"/>
          <w:szCs w:val="24"/>
        </w:rPr>
        <w:t>选择打卡，则自动扩展到用况</w:t>
      </w:r>
      <w:r>
        <w:rPr>
          <w:rFonts w:hint="eastAsia" w:ascii="仿宋" w:hAnsi="仿宋" w:eastAsia="仿宋" w:cs="宋体"/>
          <w:b/>
          <w:bCs/>
          <w:sz w:val="24"/>
          <w:szCs w:val="24"/>
        </w:rPr>
        <w:t>用户登录</w:t>
      </w:r>
    </w:p>
    <w:p>
      <w:pPr>
        <w:pStyle w:val="11"/>
        <w:numPr>
          <w:ilvl w:val="0"/>
          <w:numId w:val="12"/>
        </w:numPr>
        <w:ind w:firstLineChars="0"/>
        <w:rPr>
          <w:rFonts w:ascii="仿宋" w:hAnsi="仿宋" w:eastAsia="仿宋" w:cs="宋体"/>
          <w:sz w:val="24"/>
          <w:szCs w:val="24"/>
        </w:rPr>
      </w:pPr>
      <w:r>
        <w:rPr>
          <w:rFonts w:hint="eastAsia" w:ascii="仿宋" w:hAnsi="仿宋" w:eastAsia="仿宋" w:cs="宋体"/>
          <w:sz w:val="24"/>
          <w:szCs w:val="24"/>
        </w:rPr>
        <w:t>用况重新回到基本流</w:t>
      </w:r>
      <w:r>
        <w:rPr>
          <w:rFonts w:hint="eastAsia" w:ascii="仿宋" w:hAnsi="仿宋" w:eastAsia="仿宋" w:cs="宋体"/>
          <w:b/>
          <w:bCs/>
          <w:sz w:val="24"/>
          <w:szCs w:val="24"/>
        </w:rPr>
        <w:t>{打卡}</w:t>
      </w:r>
      <w:r>
        <w:rPr>
          <w:rFonts w:hint="eastAsia" w:ascii="仿宋" w:hAnsi="仿宋" w:eastAsia="仿宋" w:cs="宋体"/>
          <w:sz w:val="24"/>
          <w:szCs w:val="24"/>
        </w:rPr>
        <w:t>的扩展点</w:t>
      </w:r>
    </w:p>
    <w:p>
      <w:pPr>
        <w:pStyle w:val="11"/>
        <w:numPr>
          <w:ilvl w:val="0"/>
          <w:numId w:val="10"/>
        </w:numPr>
        <w:ind w:firstLineChars="0"/>
        <w:rPr>
          <w:rFonts w:ascii="宋体" w:hAnsi="宋体" w:eastAsia="宋体" w:cs="宋体"/>
          <w:szCs w:val="21"/>
        </w:rPr>
      </w:pPr>
      <w:r>
        <w:rPr>
          <w:rFonts w:hint="eastAsia" w:ascii="宋体" w:hAnsi="宋体" w:eastAsia="宋体" w:cs="宋体"/>
          <w:szCs w:val="21"/>
        </w:rPr>
        <w:t>错误处理</w:t>
      </w:r>
    </w:p>
    <w:p>
      <w:pPr>
        <w:pStyle w:val="11"/>
        <w:numPr>
          <w:ilvl w:val="1"/>
          <w:numId w:val="10"/>
        </w:numPr>
        <w:ind w:firstLineChars="0"/>
        <w:rPr>
          <w:rFonts w:ascii="仿宋" w:hAnsi="仿宋" w:eastAsia="仿宋" w:cs="宋体"/>
          <w:sz w:val="24"/>
          <w:szCs w:val="24"/>
        </w:rPr>
      </w:pPr>
      <w:r>
        <w:rPr>
          <w:rFonts w:hint="eastAsia" w:ascii="仿宋" w:hAnsi="仿宋" w:eastAsia="仿宋" w:cs="宋体"/>
          <w:sz w:val="24"/>
          <w:szCs w:val="24"/>
        </w:rPr>
        <w:t>打卡失败</w:t>
      </w:r>
    </w:p>
    <w:p>
      <w:pPr>
        <w:pStyle w:val="11"/>
        <w:ind w:left="360" w:firstLine="0" w:firstLineChars="0"/>
        <w:rPr>
          <w:rFonts w:ascii="仿宋" w:hAnsi="仿宋" w:eastAsia="仿宋" w:cs="宋体"/>
          <w:sz w:val="24"/>
          <w:szCs w:val="24"/>
        </w:rPr>
      </w:pPr>
      <w:r>
        <w:rPr>
          <w:rFonts w:ascii="仿宋" w:hAnsi="仿宋" w:eastAsia="仿宋" w:cs="宋体"/>
          <w:sz w:val="24"/>
          <w:szCs w:val="24"/>
        </w:rPr>
        <w:tab/>
      </w:r>
      <w:r>
        <w:rPr>
          <w:rFonts w:ascii="仿宋" w:hAnsi="仿宋" w:eastAsia="仿宋" w:cs="宋体"/>
          <w:sz w:val="24"/>
          <w:szCs w:val="24"/>
        </w:rPr>
        <w:tab/>
      </w:r>
      <w:r>
        <w:rPr>
          <w:rFonts w:hint="eastAsia" w:ascii="仿宋" w:hAnsi="仿宋" w:eastAsia="仿宋" w:cs="宋体"/>
          <w:sz w:val="24"/>
          <w:szCs w:val="24"/>
        </w:rPr>
        <w:t>提醒用户打卡失败，需重新</w:t>
      </w:r>
      <w:r>
        <w:rPr>
          <w:rFonts w:hint="eastAsia" w:ascii="仿宋" w:hAnsi="仿宋" w:eastAsia="仿宋" w:cs="宋体"/>
          <w:b/>
          <w:bCs/>
          <w:sz w:val="24"/>
          <w:szCs w:val="24"/>
        </w:rPr>
        <w:t>{打卡}</w:t>
      </w:r>
    </w:p>
    <w:p>
      <w:pPr>
        <w:pStyle w:val="11"/>
        <w:numPr>
          <w:ilvl w:val="1"/>
          <w:numId w:val="10"/>
        </w:numPr>
        <w:ind w:firstLineChars="0"/>
        <w:rPr>
          <w:rFonts w:ascii="仿宋" w:hAnsi="仿宋" w:eastAsia="仿宋" w:cs="宋体"/>
          <w:sz w:val="24"/>
          <w:szCs w:val="24"/>
        </w:rPr>
      </w:pPr>
      <w:r>
        <w:rPr>
          <w:rFonts w:ascii="仿宋" w:hAnsi="仿宋" w:eastAsia="仿宋" w:cs="宋体"/>
          <w:sz w:val="24"/>
          <w:szCs w:val="24"/>
        </w:rPr>
        <w:tab/>
      </w:r>
      <w:r>
        <w:rPr>
          <w:rFonts w:hint="eastAsia" w:ascii="仿宋" w:hAnsi="仿宋" w:eastAsia="仿宋" w:cs="宋体"/>
          <w:sz w:val="24"/>
          <w:szCs w:val="24"/>
        </w:rPr>
        <w:t>查询打卡记录失败</w:t>
      </w:r>
    </w:p>
    <w:p>
      <w:pPr>
        <w:pStyle w:val="11"/>
        <w:ind w:left="840" w:firstLine="0" w:firstLineChars="0"/>
        <w:rPr>
          <w:rFonts w:ascii="仿宋" w:hAnsi="仿宋" w:eastAsia="仿宋" w:cs="宋体"/>
          <w:sz w:val="24"/>
          <w:szCs w:val="24"/>
        </w:rPr>
      </w:pPr>
      <w:r>
        <w:rPr>
          <w:rFonts w:hint="eastAsia" w:ascii="仿宋" w:hAnsi="仿宋" w:eastAsia="仿宋" w:cs="宋体"/>
          <w:sz w:val="24"/>
          <w:szCs w:val="24"/>
        </w:rPr>
        <w:t>系统显示相关错误信息</w:t>
      </w:r>
    </w:p>
    <w:p>
      <w:pPr>
        <w:pStyle w:val="11"/>
        <w:numPr>
          <w:ilvl w:val="0"/>
          <w:numId w:val="0"/>
        </w:numPr>
        <w:tabs>
          <w:tab w:val="left" w:pos="504"/>
        </w:tabs>
        <w:spacing w:before="24" w:after="0" w:line="240" w:lineRule="auto"/>
        <w:ind w:left="115" w:leftChars="0" w:right="0" w:rightChars="0"/>
        <w:jc w:val="left"/>
        <w:rPr>
          <w:rFonts w:hint="default"/>
          <w:spacing w:val="-2"/>
          <w:sz w:val="28"/>
          <w:szCs w:val="28"/>
          <w:lang w:val="en-US" w:eastAsia="zh-CN"/>
        </w:rPr>
      </w:pPr>
      <w:r>
        <w:rPr>
          <w:rFonts w:hint="eastAsia"/>
          <w:spacing w:val="-2"/>
          <w:sz w:val="28"/>
          <w:szCs w:val="28"/>
          <w:lang w:val="en-US" w:eastAsia="zh-CN"/>
        </w:rPr>
        <w:t>2.8</w:t>
      </w:r>
      <w:r>
        <w:rPr>
          <w:spacing w:val="-2"/>
          <w:sz w:val="28"/>
          <w:szCs w:val="28"/>
        </w:rPr>
        <w:t xml:space="preserve">用况描述— </w:t>
      </w:r>
      <w:r>
        <w:rPr>
          <w:rFonts w:hint="eastAsia"/>
          <w:spacing w:val="-2"/>
          <w:sz w:val="28"/>
          <w:szCs w:val="28"/>
          <w:lang w:val="en-US" w:eastAsia="zh-CN"/>
        </w:rPr>
        <w:t>登陆用户</w:t>
      </w:r>
    </w:p>
    <w:p>
      <w:pPr>
        <w:keepNext w:val="0"/>
        <w:keepLines w:val="0"/>
        <w:widowControl/>
        <w:numPr>
          <w:ilvl w:val="0"/>
          <w:numId w:val="13"/>
        </w:numPr>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简要描述</w:t>
      </w:r>
    </w:p>
    <w:p>
      <w:pPr>
        <w:keepNext w:val="0"/>
        <w:keepLines w:val="0"/>
        <w:widowControl/>
        <w:numPr>
          <w:ilvl w:val="0"/>
          <w:numId w:val="0"/>
        </w:numPr>
        <w:suppressLineNumbers w:val="0"/>
        <w:ind w:right="0" w:rightChars="0"/>
        <w:jc w:val="left"/>
        <w:rPr>
          <w:rFonts w:hint="eastAsia" w:ascii="宋体" w:hAnsi="宋体" w:eastAsia="宋体" w:cs="宋体"/>
          <w:b w:val="0"/>
          <w:bCs w:val="0"/>
          <w:color w:val="000000"/>
          <w:kern w:val="0"/>
          <w:sz w:val="24"/>
          <w:szCs w:val="24"/>
          <w:lang w:val="en-US" w:eastAsia="zh-CN" w:bidi="ar"/>
        </w:rPr>
      </w:pPr>
    </w:p>
    <w:p>
      <w:pPr>
        <w:keepNext w:val="0"/>
        <w:keepLines w:val="0"/>
        <w:widowControl/>
        <w:suppressLineNumbers w:val="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该用况描述了用户如何登录系统账户</w:t>
      </w:r>
    </w:p>
    <w:p>
      <w:pPr>
        <w:keepNext w:val="0"/>
        <w:keepLines w:val="0"/>
        <w:widowControl/>
        <w:suppressLineNumbers w:val="0"/>
        <w:jc w:val="left"/>
        <w:rPr>
          <w:rFonts w:hint="eastAsia" w:ascii="仿宋" w:hAnsi="仿宋" w:eastAsia="仿宋" w:cs="仿宋"/>
          <w:color w:val="000000"/>
          <w:kern w:val="0"/>
          <w:sz w:val="24"/>
          <w:szCs w:val="24"/>
          <w:lang w:val="en-US" w:eastAsia="zh-CN" w:bidi="ar"/>
        </w:rPr>
      </w:pPr>
    </w:p>
    <w:p>
      <w:pPr>
        <w:keepNext w:val="0"/>
        <w:keepLines w:val="0"/>
        <w:widowControl/>
        <w:numPr>
          <w:ilvl w:val="0"/>
          <w:numId w:val="13"/>
        </w:numPr>
        <w:suppressLineNumbers w:val="0"/>
        <w:ind w:left="0" w:leftChars="0" w:firstLine="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用况图</w:t>
      </w:r>
    </w:p>
    <w:p>
      <w:pPr>
        <w:keepNext w:val="0"/>
        <w:keepLines w:val="0"/>
        <w:widowControl/>
        <w:numPr>
          <w:ilvl w:val="0"/>
          <w:numId w:val="0"/>
        </w:numPr>
        <w:suppressLineNumbers w:val="0"/>
        <w:ind w:leftChars="0" w:right="0" w:rightChars="0"/>
        <w:jc w:val="left"/>
        <w:rPr>
          <w:rFonts w:hint="eastAsia" w:ascii="宋体" w:hAnsi="宋体" w:eastAsia="宋体" w:cs="宋体"/>
          <w:b w:val="0"/>
          <w:bCs w:val="0"/>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drawing>
          <wp:inline distT="0" distB="0" distL="114300" distR="114300">
            <wp:extent cx="3063240" cy="1188720"/>
            <wp:effectExtent l="0" t="0" r="3810" b="11430"/>
            <wp:docPr id="38" name="图片 38" descr="%ODW4$B3G0[N)0[R]T8ML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ODW4$B3G0[N)0[R]T8MLQK"/>
                    <pic:cNvPicPr>
                      <a:picLocks noChangeAspect="1"/>
                    </pic:cNvPicPr>
                  </pic:nvPicPr>
                  <pic:blipFill>
                    <a:blip r:embed="rId10"/>
                    <a:stretch>
                      <a:fillRect/>
                    </a:stretch>
                  </pic:blipFill>
                  <pic:spPr>
                    <a:xfrm>
                      <a:off x="0" y="0"/>
                      <a:ext cx="3063240" cy="1188720"/>
                    </a:xfrm>
                    <a:prstGeom prst="rect">
                      <a:avLst/>
                    </a:prstGeom>
                  </pic:spPr>
                </pic:pic>
              </a:graphicData>
            </a:graphic>
          </wp:inline>
        </w:drawing>
      </w:r>
    </w:p>
    <w:p>
      <w:pPr>
        <w:keepNext w:val="0"/>
        <w:keepLines w:val="0"/>
        <w:widowControl/>
        <w:suppressLineNumbers w:val="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登录用户：考研生</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numPr>
          <w:ilvl w:val="0"/>
          <w:numId w:val="0"/>
        </w:numPr>
        <w:suppressLineNumbers w:val="0"/>
        <w:ind w:right="0" w:righ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3.前置条件</w:t>
      </w:r>
    </w:p>
    <w:p>
      <w:pPr>
        <w:keepNext w:val="0"/>
        <w:keepLines w:val="0"/>
        <w:widowControl/>
        <w:numPr>
          <w:ilvl w:val="0"/>
          <w:numId w:val="0"/>
        </w:numPr>
        <w:suppressLineNumbers w:val="0"/>
        <w:ind w:right="0" w:right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无</w:t>
      </w:r>
    </w:p>
    <w:p>
      <w:pPr>
        <w:keepNext w:val="0"/>
        <w:keepLines w:val="0"/>
        <w:widowControl/>
        <w:numPr>
          <w:ilvl w:val="0"/>
          <w:numId w:val="13"/>
        </w:numPr>
        <w:suppressLineNumbers w:val="0"/>
        <w:ind w:left="0" w:leftChars="0" w:firstLine="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基本流</w:t>
      </w:r>
    </w:p>
    <w:p>
      <w:pPr>
        <w:keepNext w:val="0"/>
        <w:keepLines w:val="0"/>
        <w:widowControl/>
        <w:numPr>
          <w:ilvl w:val="0"/>
          <w:numId w:val="0"/>
        </w:numPr>
        <w:suppressLineNumbers w:val="0"/>
        <w:ind w:leftChars="0" w:right="0" w:rightChars="0" w:firstLine="720" w:firstLineChars="0"/>
        <w:jc w:val="left"/>
        <w:rPr>
          <w:rFonts w:hint="eastAsia" w:ascii="仿宋" w:hAnsi="仿宋" w:eastAsia="仿宋" w:cs="仿宋"/>
          <w:b/>
          <w:bCs/>
          <w:color w:val="000000"/>
          <w:kern w:val="0"/>
          <w:sz w:val="24"/>
          <w:szCs w:val="24"/>
          <w:lang w:val="en-US" w:eastAsia="zh-CN" w:bidi="ar"/>
        </w:rPr>
      </w:pPr>
      <w:r>
        <w:rPr>
          <w:rFonts w:hint="eastAsia" w:ascii="仿宋" w:hAnsi="仿宋" w:eastAsia="仿宋" w:cs="仿宋"/>
          <w:b/>
          <w:bCs/>
          <w:color w:val="000000"/>
          <w:kern w:val="0"/>
          <w:sz w:val="24"/>
          <w:szCs w:val="24"/>
          <w:lang w:val="en-US" w:eastAsia="zh-CN" w:bidi="ar"/>
        </w:rPr>
        <w:t>{系统显示登录界面}</w:t>
      </w:r>
    </w:p>
    <w:p>
      <w:pPr>
        <w:keepNext w:val="0"/>
        <w:keepLines w:val="0"/>
        <w:widowControl/>
        <w:suppressLineNumbers w:val="0"/>
        <w:ind w:firstLine="72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1. 用户进入主界面，用户跳转进入登录界面，系统提示</w:t>
      </w:r>
      <w:r>
        <w:rPr>
          <w:rFonts w:hint="eastAsia" w:ascii="仿宋" w:hAnsi="仿宋" w:eastAsia="仿宋" w:cs="仿宋"/>
          <w:b/>
          <w:bCs/>
          <w:color w:val="000000"/>
          <w:kern w:val="0"/>
          <w:sz w:val="24"/>
          <w:szCs w:val="24"/>
          <w:lang w:val="en-US" w:eastAsia="zh-CN" w:bidi="ar"/>
        </w:rPr>
        <w:t>考研生</w:t>
      </w:r>
      <w:r>
        <w:rPr>
          <w:rFonts w:hint="eastAsia" w:ascii="仿宋" w:hAnsi="仿宋" w:eastAsia="仿宋" w:cs="仿宋"/>
          <w:color w:val="000000"/>
          <w:kern w:val="0"/>
          <w:sz w:val="24"/>
          <w:szCs w:val="24"/>
          <w:lang w:val="en-US" w:eastAsia="zh-CN" w:bidi="ar"/>
        </w:rPr>
        <w:t>输入</w:t>
      </w:r>
      <w:r>
        <w:rPr>
          <w:rFonts w:hint="eastAsia" w:ascii="仿宋" w:hAnsi="仿宋" w:eastAsia="仿宋" w:cs="仿宋"/>
          <w:b/>
          <w:bCs/>
          <w:color w:val="000000"/>
          <w:kern w:val="0"/>
          <w:sz w:val="24"/>
          <w:szCs w:val="24"/>
          <w:lang w:val="en-US" w:eastAsia="zh-CN" w:bidi="ar"/>
        </w:rPr>
        <w:t>登录信息</w:t>
      </w:r>
      <w:r>
        <w:rPr>
          <w:rFonts w:hint="eastAsia" w:ascii="仿宋" w:hAnsi="仿宋" w:eastAsia="仿宋" w:cs="仿宋"/>
          <w:color w:val="000000"/>
          <w:kern w:val="0"/>
          <w:sz w:val="24"/>
          <w:szCs w:val="24"/>
          <w:lang w:val="en-US" w:eastAsia="zh-CN" w:bidi="ar"/>
        </w:rPr>
        <w:t>。</w:t>
      </w:r>
    </w:p>
    <w:p>
      <w:pPr>
        <w:keepNext w:val="0"/>
        <w:keepLines w:val="0"/>
        <w:widowControl/>
        <w:suppressLineNumbers w:val="0"/>
        <w:ind w:firstLine="72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2. 考研生输</w:t>
      </w:r>
      <w:r>
        <w:rPr>
          <w:rFonts w:hint="eastAsia" w:ascii="仿宋" w:hAnsi="仿宋" w:eastAsia="仿宋" w:cs="仿宋"/>
          <w:b/>
          <w:bCs/>
          <w:color w:val="000000"/>
          <w:kern w:val="0"/>
          <w:sz w:val="24"/>
          <w:szCs w:val="24"/>
          <w:lang w:val="en-US" w:eastAsia="zh-CN" w:bidi="ar"/>
        </w:rPr>
        <w:t>入登录信息</w:t>
      </w:r>
      <w:r>
        <w:rPr>
          <w:rFonts w:hint="eastAsia" w:ascii="仿宋" w:hAnsi="仿宋" w:eastAsia="仿宋" w:cs="仿宋"/>
          <w:color w:val="000000"/>
          <w:kern w:val="0"/>
          <w:sz w:val="24"/>
          <w:szCs w:val="24"/>
          <w:lang w:val="en-US" w:eastAsia="zh-CN" w:bidi="ar"/>
        </w:rPr>
        <w:t>，并请求登录。</w:t>
      </w:r>
    </w:p>
    <w:p>
      <w:pPr>
        <w:keepNext w:val="0"/>
        <w:keepLines w:val="0"/>
        <w:widowControl/>
        <w:suppressLineNumbers w:val="0"/>
        <w:ind w:left="720" w:leftChars="0" w:firstLine="72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{检索用户信息}</w:t>
      </w:r>
    </w:p>
    <w:p>
      <w:pPr>
        <w:keepNext w:val="0"/>
        <w:keepLines w:val="0"/>
        <w:widowControl/>
        <w:suppressLineNumbers w:val="0"/>
        <w:ind w:firstLine="72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3.系统查询输入的</w:t>
      </w:r>
      <w:r>
        <w:rPr>
          <w:rFonts w:hint="eastAsia" w:ascii="仿宋" w:hAnsi="仿宋" w:eastAsia="仿宋" w:cs="仿宋"/>
          <w:b/>
          <w:bCs/>
          <w:color w:val="000000"/>
          <w:kern w:val="0"/>
          <w:sz w:val="24"/>
          <w:szCs w:val="24"/>
          <w:lang w:val="en-US" w:eastAsia="zh-CN" w:bidi="ar"/>
        </w:rPr>
        <w:t>登录信息</w:t>
      </w:r>
      <w:r>
        <w:rPr>
          <w:rFonts w:hint="eastAsia" w:ascii="仿宋" w:hAnsi="仿宋" w:eastAsia="仿宋" w:cs="仿宋"/>
          <w:color w:val="000000"/>
          <w:kern w:val="0"/>
          <w:sz w:val="24"/>
          <w:szCs w:val="24"/>
          <w:lang w:val="en-US" w:eastAsia="zh-CN" w:bidi="ar"/>
        </w:rPr>
        <w:t>，并将检索结果信息返回给系统</w:t>
      </w:r>
    </w:p>
    <w:p>
      <w:pPr>
        <w:keepNext w:val="0"/>
        <w:keepLines w:val="0"/>
        <w:widowControl/>
        <w:suppressLineNumbers w:val="0"/>
        <w:ind w:left="720" w:leftChars="0" w:firstLine="72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{检查匹配结果}</w:t>
      </w:r>
    </w:p>
    <w:p>
      <w:pPr>
        <w:keepNext w:val="0"/>
        <w:keepLines w:val="0"/>
        <w:widowControl/>
        <w:suppressLineNumbers w:val="0"/>
        <w:ind w:firstLine="72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4.系统检查是否有匹配结果</w:t>
      </w:r>
    </w:p>
    <w:p>
      <w:pPr>
        <w:keepNext w:val="0"/>
        <w:keepLines w:val="0"/>
        <w:widowControl/>
        <w:suppressLineNumbers w:val="0"/>
        <w:ind w:firstLine="72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5.系统登录用户，并将用户信息显示到系统</w:t>
      </w:r>
    </w:p>
    <w:p>
      <w:pPr>
        <w:keepNext w:val="0"/>
        <w:keepLines w:val="0"/>
        <w:widowControl/>
        <w:suppressLineNumbers w:val="0"/>
        <w:ind w:firstLine="72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6.系统将这次登录记录成一个登录日志条目 {用况终止}</w:t>
      </w:r>
    </w:p>
    <w:p>
      <w:pPr>
        <w:keepNext w:val="0"/>
        <w:keepLines w:val="0"/>
        <w:widowControl/>
        <w:suppressLineNumbers w:val="0"/>
        <w:ind w:firstLine="72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7.用况回到包含用况下一个扩展点</w:t>
      </w:r>
    </w:p>
    <w:p>
      <w:pPr>
        <w:keepNext w:val="0"/>
        <w:keepLines w:val="0"/>
        <w:widowControl/>
        <w:suppressLineNumbers w:val="0"/>
        <w:ind w:firstLine="720" w:firstLineChars="0"/>
        <w:jc w:val="left"/>
        <w:rPr>
          <w:rFonts w:hint="eastAsia" w:ascii="仿宋" w:hAnsi="仿宋" w:eastAsia="仿宋" w:cs="仿宋"/>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5. 备选流</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p>
    <w:p>
      <w:pPr>
        <w:keepNext w:val="0"/>
        <w:keepLines w:val="0"/>
        <w:widowControl/>
        <w:suppressLineNumbers w:val="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A1.用户不存在 在{检查匹配结果}扩展点，如果系统返回结果是匹配失败，</w:t>
      </w:r>
      <w:r>
        <w:rPr>
          <w:rFonts w:hint="eastAsia" w:ascii="仿宋" w:hAnsi="仿宋" w:eastAsia="仿宋" w:cs="仿宋"/>
          <w:b/>
          <w:bCs/>
          <w:color w:val="000000"/>
          <w:kern w:val="0"/>
          <w:sz w:val="24"/>
          <w:szCs w:val="24"/>
          <w:lang w:val="en-US" w:eastAsia="zh-CN" w:bidi="ar"/>
        </w:rPr>
        <w:t>考研者</w:t>
      </w:r>
      <w:r>
        <w:rPr>
          <w:rFonts w:hint="eastAsia" w:ascii="仿宋" w:hAnsi="仿宋" w:eastAsia="仿宋" w:cs="仿宋"/>
          <w:color w:val="000000"/>
          <w:kern w:val="0"/>
          <w:sz w:val="24"/>
          <w:szCs w:val="24"/>
          <w:lang w:val="en-US" w:eastAsia="zh-CN" w:bidi="ar"/>
        </w:rPr>
        <w:t>输入的帐号不存在,</w:t>
      </w:r>
    </w:p>
    <w:p>
      <w:pPr>
        <w:keepNext w:val="0"/>
        <w:keepLines w:val="0"/>
        <w:widowControl/>
        <w:suppressLineNumbers w:val="0"/>
        <w:ind w:firstLine="72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1.系统提示该帐号不存在。</w:t>
      </w:r>
    </w:p>
    <w:p>
      <w:pPr>
        <w:keepNext w:val="0"/>
        <w:keepLines w:val="0"/>
        <w:widowControl/>
        <w:suppressLineNumbers w:val="0"/>
        <w:ind w:firstLine="72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 xml:space="preserve">2.用户选择注册。 </w:t>
      </w:r>
    </w:p>
    <w:p>
      <w:pPr>
        <w:keepNext w:val="0"/>
        <w:keepLines w:val="0"/>
        <w:widowControl/>
        <w:suppressLineNumbers w:val="0"/>
        <w:ind w:firstLine="72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3.系统显示注册需要填写的信息（包含昵称和密码以及个人信息），并提示用户如何输入。</w:t>
      </w:r>
    </w:p>
    <w:p>
      <w:pPr>
        <w:keepNext w:val="0"/>
        <w:keepLines w:val="0"/>
        <w:widowControl/>
        <w:suppressLineNumbers w:val="0"/>
        <w:ind w:firstLine="72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4.用户根据系统提示，输入信息并请求注册。</w:t>
      </w:r>
    </w:p>
    <w:p>
      <w:pPr>
        <w:keepNext w:val="0"/>
        <w:keepLines w:val="0"/>
        <w:widowControl/>
        <w:suppressLineNumbers w:val="0"/>
        <w:ind w:firstLine="72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5.系统在用户数据库中查询是否该账户名已经被使用以及输入密码是否可用。若该用户名已 经存在</w:t>
      </w:r>
      <w:r>
        <w:rPr>
          <w:rFonts w:hint="eastAsia" w:ascii="仿宋" w:hAnsi="仿宋" w:eastAsia="仿宋" w:cs="仿宋"/>
          <w:color w:val="000000"/>
          <w:kern w:val="0"/>
          <w:sz w:val="24"/>
          <w:szCs w:val="24"/>
          <w:lang w:val="en-US" w:eastAsia="zh-CN" w:bidi="ar"/>
        </w:rPr>
        <w:tab/>
      </w:r>
      <w:r>
        <w:rPr>
          <w:rFonts w:hint="eastAsia" w:ascii="仿宋" w:hAnsi="仿宋" w:eastAsia="仿宋" w:cs="仿宋"/>
          <w:color w:val="000000"/>
          <w:kern w:val="0"/>
          <w:sz w:val="24"/>
          <w:szCs w:val="24"/>
          <w:lang w:val="en-US" w:eastAsia="zh-CN" w:bidi="ar"/>
        </w:rPr>
        <w:t>或者密码不可用，则系统提醒</w:t>
      </w:r>
      <w:r>
        <w:rPr>
          <w:rFonts w:hint="eastAsia" w:ascii="仿宋" w:hAnsi="仿宋" w:eastAsia="仿宋" w:cs="仿宋"/>
          <w:b/>
          <w:bCs/>
          <w:color w:val="000000"/>
          <w:kern w:val="0"/>
          <w:sz w:val="24"/>
          <w:szCs w:val="24"/>
          <w:lang w:val="en-US" w:eastAsia="zh-CN" w:bidi="ar"/>
        </w:rPr>
        <w:t>考研者</w:t>
      </w:r>
      <w:r>
        <w:rPr>
          <w:rFonts w:hint="eastAsia" w:ascii="仿宋" w:hAnsi="仿宋" w:eastAsia="仿宋" w:cs="仿宋"/>
          <w:color w:val="000000"/>
          <w:kern w:val="0"/>
          <w:sz w:val="24"/>
          <w:szCs w:val="24"/>
          <w:lang w:val="en-US" w:eastAsia="zh-CN" w:bidi="ar"/>
        </w:rPr>
        <w:t>重新输入，反之系统完成注册功能，在用户数据库中添加该账</w:t>
      </w:r>
      <w:r>
        <w:rPr>
          <w:rFonts w:hint="eastAsia" w:ascii="仿宋" w:hAnsi="仿宋" w:eastAsia="仿宋" w:cs="仿宋"/>
          <w:color w:val="000000"/>
          <w:kern w:val="0"/>
          <w:sz w:val="24"/>
          <w:szCs w:val="24"/>
          <w:lang w:val="en-US" w:eastAsia="zh-CN" w:bidi="ar"/>
        </w:rPr>
        <w:tab/>
      </w:r>
      <w:r>
        <w:rPr>
          <w:rFonts w:hint="eastAsia" w:ascii="仿宋" w:hAnsi="仿宋" w:eastAsia="仿宋" w:cs="仿宋"/>
          <w:color w:val="000000"/>
          <w:kern w:val="0"/>
          <w:sz w:val="24"/>
          <w:szCs w:val="24"/>
          <w:lang w:val="en-US" w:eastAsia="zh-CN" w:bidi="ar"/>
        </w:rPr>
        <w:t>户信息，并告知考研者注册成功。</w:t>
      </w:r>
    </w:p>
    <w:p>
      <w:pPr>
        <w:keepNext w:val="0"/>
        <w:keepLines w:val="0"/>
        <w:widowControl/>
        <w:suppressLineNumbers w:val="0"/>
        <w:ind w:firstLine="72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6.回到基本流{系统显示登录界面}扩展点。</w:t>
      </w:r>
    </w:p>
    <w:p>
      <w:pPr>
        <w:keepNext w:val="0"/>
        <w:keepLines w:val="0"/>
        <w:widowControl/>
        <w:suppressLineNumbers w:val="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A2.考研者输入密码错误</w:t>
      </w:r>
    </w:p>
    <w:p>
      <w:pPr>
        <w:keepNext w:val="0"/>
        <w:keepLines w:val="0"/>
        <w:widowControl/>
        <w:suppressLineNumbers w:val="0"/>
        <w:ind w:firstLine="72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在{检查匹配结果}处，如果用户系统输入的帐号正确，而密码错误，则</w:t>
      </w:r>
    </w:p>
    <w:p>
      <w:pPr>
        <w:keepNext w:val="0"/>
        <w:keepLines w:val="0"/>
        <w:widowControl/>
        <w:suppressLineNumbers w:val="0"/>
        <w:ind w:firstLine="72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1.系统提示用户密码错误</w:t>
      </w:r>
    </w:p>
    <w:p>
      <w:pPr>
        <w:keepNext w:val="0"/>
        <w:keepLines w:val="0"/>
        <w:widowControl/>
        <w:suppressLineNumbers w:val="0"/>
        <w:ind w:firstLine="72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2.用况回到基本流{系统检索用户信息}扩展点。</w:t>
      </w:r>
    </w:p>
    <w:p>
      <w:pPr>
        <w:keepNext w:val="0"/>
        <w:keepLines w:val="0"/>
        <w:widowControl/>
        <w:suppressLineNumbers w:val="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A3.错误处理</w:t>
      </w:r>
    </w:p>
    <w:p>
      <w:pPr>
        <w:keepNext w:val="0"/>
        <w:keepLines w:val="0"/>
        <w:widowControl/>
        <w:suppressLineNumbers w:val="0"/>
        <w:ind w:firstLine="72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3.1 系统检索失败</w:t>
      </w:r>
    </w:p>
    <w:p>
      <w:pPr>
        <w:keepNext w:val="0"/>
        <w:keepLines w:val="0"/>
        <w:widowControl/>
        <w:suppressLineNumbers w:val="0"/>
        <w:ind w:firstLine="72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在{检索用户信息}处，如果系统无法正常进行检索，</w:t>
      </w:r>
    </w:p>
    <w:p>
      <w:pPr>
        <w:keepNext w:val="0"/>
        <w:keepLines w:val="0"/>
        <w:widowControl/>
        <w:suppressLineNumbers w:val="0"/>
        <w:ind w:firstLine="72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1.系统接受系统返回的错误信息</w:t>
      </w:r>
    </w:p>
    <w:p>
      <w:pPr>
        <w:keepNext w:val="0"/>
        <w:keepLines w:val="0"/>
        <w:widowControl/>
        <w:suppressLineNumbers w:val="0"/>
        <w:ind w:firstLine="72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2.系统将错误信息显示给歌迷</w:t>
      </w:r>
    </w:p>
    <w:p>
      <w:pPr>
        <w:keepNext w:val="0"/>
        <w:keepLines w:val="0"/>
        <w:widowControl/>
        <w:suppressLineNumbers w:val="0"/>
        <w:ind w:firstLine="720" w:firstLineChars="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3.用况回到基本流{用况终止}扩展点</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6. 子流</w:t>
      </w:r>
    </w:p>
    <w:p>
      <w:pPr>
        <w:keepNext w:val="0"/>
        <w:keepLines w:val="0"/>
        <w:widowControl/>
        <w:suppressLineNumbers w:val="0"/>
        <w:ind w:firstLine="720" w:firstLineChars="0"/>
        <w:jc w:val="left"/>
        <w:rPr>
          <w:rFonts w:hint="eastAsia" w:ascii="仿宋" w:hAnsi="仿宋" w:eastAsia="仿宋" w:cs="仿宋"/>
          <w:b w:val="0"/>
          <w:bCs w:val="0"/>
          <w:color w:val="000000"/>
          <w:kern w:val="0"/>
          <w:sz w:val="24"/>
          <w:szCs w:val="24"/>
          <w:lang w:val="en-US" w:eastAsia="zh-CN" w:bidi="ar"/>
        </w:rPr>
      </w:pPr>
      <w:r>
        <w:rPr>
          <w:rFonts w:hint="eastAsia" w:ascii="仿宋" w:hAnsi="仿宋" w:eastAsia="仿宋" w:cs="仿宋"/>
          <w:b w:val="0"/>
          <w:bCs w:val="0"/>
          <w:color w:val="000000"/>
          <w:kern w:val="0"/>
          <w:sz w:val="24"/>
          <w:szCs w:val="24"/>
          <w:lang w:val="en-US" w:eastAsia="zh-CN" w:bidi="ar"/>
        </w:rPr>
        <w:t>无</w:t>
      </w:r>
    </w:p>
    <w:p>
      <w:pPr>
        <w:keepNext w:val="0"/>
        <w:keepLines w:val="0"/>
        <w:widowControl/>
        <w:numPr>
          <w:ilvl w:val="0"/>
          <w:numId w:val="0"/>
        </w:numPr>
        <w:suppressLineNumbers w:val="0"/>
        <w:ind w:right="0" w:righ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7.后置条件</w:t>
      </w:r>
    </w:p>
    <w:p>
      <w:pPr>
        <w:keepNext w:val="0"/>
        <w:keepLines w:val="0"/>
        <w:widowControl/>
        <w:numPr>
          <w:ilvl w:val="0"/>
          <w:numId w:val="0"/>
        </w:numPr>
        <w:suppressLineNumbers w:val="0"/>
        <w:ind w:left="-1" w:leftChars="0" w:right="0" w:rightChars="0"/>
        <w:jc w:val="left"/>
        <w:rPr>
          <w:rFonts w:hint="eastAsia" w:asciiTheme="minorEastAsia" w:hAnsiTheme="minorEastAsia" w:eastAsiaTheme="minorEastAsia" w:cstheme="minorEastAsia"/>
          <w:b w:val="0"/>
          <w:bCs w:val="0"/>
          <w:color w:val="000000"/>
          <w:kern w:val="0"/>
          <w:sz w:val="21"/>
          <w:szCs w:val="21"/>
          <w:lang w:val="en-US" w:eastAsia="zh-CN" w:bidi="ar"/>
        </w:rPr>
      </w:pPr>
      <w:r>
        <w:rPr>
          <w:rFonts w:hint="eastAsia" w:asciiTheme="minorEastAsia" w:hAnsiTheme="minorEastAsia" w:eastAsiaTheme="minorEastAsia" w:cstheme="minorEastAsia"/>
          <w:b w:val="0"/>
          <w:bCs w:val="0"/>
          <w:color w:val="000000"/>
          <w:kern w:val="0"/>
          <w:sz w:val="21"/>
          <w:szCs w:val="21"/>
          <w:lang w:val="en-US" w:eastAsia="zh-CN" w:bidi="ar"/>
        </w:rPr>
        <w:t xml:space="preserve"> </w:t>
      </w:r>
      <w:r>
        <w:rPr>
          <w:rFonts w:hint="eastAsia" w:ascii="仿宋" w:hAnsi="仿宋" w:eastAsia="仿宋" w:cs="仿宋"/>
          <w:b w:val="0"/>
          <w:bCs w:val="0"/>
          <w:color w:val="000000"/>
          <w:kern w:val="0"/>
          <w:sz w:val="24"/>
          <w:szCs w:val="24"/>
          <w:lang w:val="en-US" w:eastAsia="zh-CN" w:bidi="ar"/>
        </w:rPr>
        <w:tab/>
      </w:r>
      <w:r>
        <w:rPr>
          <w:rFonts w:hint="eastAsia" w:ascii="仿宋" w:hAnsi="仿宋" w:eastAsia="仿宋" w:cs="仿宋"/>
          <w:b w:val="0"/>
          <w:bCs w:val="0"/>
          <w:color w:val="000000"/>
          <w:kern w:val="0"/>
          <w:sz w:val="24"/>
          <w:szCs w:val="24"/>
          <w:lang w:val="en-US" w:eastAsia="zh-CN" w:bidi="ar"/>
        </w:rPr>
        <w:t>无</w:t>
      </w:r>
    </w:p>
    <w:p>
      <w:pPr>
        <w:keepNext w:val="0"/>
        <w:keepLines w:val="0"/>
        <w:widowControl/>
        <w:numPr>
          <w:ilvl w:val="0"/>
          <w:numId w:val="0"/>
        </w:numPr>
        <w:suppressLineNumbers w:val="0"/>
        <w:ind w:left="-1" w:leftChars="0" w:right="0" w:righ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8.公共扩展点</w:t>
      </w:r>
    </w:p>
    <w:p>
      <w:pPr>
        <w:keepNext w:val="0"/>
        <w:keepLines w:val="0"/>
        <w:widowControl/>
        <w:numPr>
          <w:ilvl w:val="0"/>
          <w:numId w:val="0"/>
        </w:numPr>
        <w:suppressLineNumbers w:val="0"/>
        <w:ind w:left="-1" w:leftChars="0" w:right="0" w:rightChars="0" w:firstLine="720" w:firstLineChars="0"/>
        <w:jc w:val="left"/>
        <w:rPr>
          <w:rFonts w:hint="eastAsia" w:ascii="仿宋" w:hAnsi="仿宋" w:eastAsia="仿宋" w:cs="仿宋"/>
          <w:b w:val="0"/>
          <w:bCs w:val="0"/>
          <w:color w:val="000000"/>
          <w:kern w:val="0"/>
          <w:sz w:val="24"/>
          <w:szCs w:val="24"/>
          <w:lang w:val="en-US" w:eastAsia="zh-CN" w:bidi="ar"/>
        </w:rPr>
      </w:pPr>
      <w:r>
        <w:rPr>
          <w:rFonts w:hint="eastAsia" w:ascii="仿宋" w:hAnsi="仿宋" w:eastAsia="仿宋" w:cs="仿宋"/>
          <w:b w:val="0"/>
          <w:bCs w:val="0"/>
          <w:color w:val="000000"/>
          <w:kern w:val="0"/>
          <w:sz w:val="24"/>
          <w:szCs w:val="24"/>
          <w:lang w:val="en-US" w:eastAsia="zh-CN" w:bidi="ar"/>
        </w:rPr>
        <w:t xml:space="preserve"> 无</w:t>
      </w:r>
    </w:p>
    <w:p>
      <w:pPr>
        <w:keepNext w:val="0"/>
        <w:keepLines w:val="0"/>
        <w:widowControl/>
        <w:suppressLineNumbers w:val="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9. 特殊需求</w:t>
      </w:r>
    </w:p>
    <w:p>
      <w:pPr>
        <w:keepNext w:val="0"/>
        <w:keepLines w:val="0"/>
        <w:widowControl/>
        <w:suppressLineNumbers w:val="0"/>
        <w:ind w:firstLine="720" w:firstLineChars="0"/>
        <w:jc w:val="left"/>
        <w:rPr>
          <w:rFonts w:hint="eastAsia" w:ascii="仿宋" w:hAnsi="仿宋" w:eastAsia="仿宋" w:cs="仿宋"/>
          <w:b w:val="0"/>
          <w:bCs w:val="0"/>
          <w:color w:val="000000"/>
          <w:kern w:val="0"/>
          <w:sz w:val="24"/>
          <w:szCs w:val="24"/>
          <w:lang w:val="en-US" w:eastAsia="zh-CN" w:bidi="ar"/>
        </w:rPr>
      </w:pPr>
      <w:r>
        <w:rPr>
          <w:rFonts w:hint="eastAsia" w:ascii="仿宋" w:hAnsi="仿宋" w:eastAsia="仿宋" w:cs="仿宋"/>
          <w:b w:val="0"/>
          <w:bCs w:val="0"/>
          <w:color w:val="000000"/>
          <w:kern w:val="0"/>
          <w:sz w:val="24"/>
          <w:szCs w:val="24"/>
          <w:lang w:val="en-US" w:eastAsia="zh-CN" w:bidi="ar"/>
        </w:rPr>
        <w:t>无</w:t>
      </w:r>
    </w:p>
    <w:p>
      <w:pPr>
        <w:pStyle w:val="11"/>
        <w:ind w:left="360" w:firstLine="0" w:firstLineChars="0"/>
        <w:rPr>
          <w:rFonts w:hint="eastAsia" w:ascii="宋体" w:hAnsi="宋体" w:eastAsia="宋体" w:cs="宋体"/>
          <w:szCs w:val="21"/>
        </w:rPr>
      </w:pPr>
    </w:p>
    <w:p>
      <w:pPr>
        <w:keepNext w:val="0"/>
        <w:keepLines w:val="0"/>
        <w:widowControl/>
        <w:suppressLineNumbers w:val="0"/>
        <w:jc w:val="left"/>
        <w:rPr>
          <w:rFonts w:ascii="STHeiti-Kelvin" w:hAnsi="STHeiti-Kelvin" w:eastAsia="STHeiti-Kelvin" w:cs="STHeiti-Kelvin"/>
          <w:color w:val="000000"/>
          <w:kern w:val="0"/>
          <w:sz w:val="32"/>
          <w:szCs w:val="32"/>
          <w:lang w:val="en-US" w:eastAsia="zh-CN" w:bidi="ar"/>
        </w:rPr>
      </w:pPr>
    </w:p>
    <w:p>
      <w:pPr>
        <w:keepNext w:val="0"/>
        <w:keepLines w:val="0"/>
        <w:widowControl/>
        <w:numPr>
          <w:ilvl w:val="0"/>
          <w:numId w:val="14"/>
        </w:numPr>
        <w:suppressLineNumbers w:val="0"/>
        <w:jc w:val="left"/>
        <w:rPr>
          <w:rFonts w:hint="eastAsia" w:ascii="STHeiti-Kelvin" w:hAnsi="STHeiti-Kelvin" w:eastAsia="STHeiti-Kelvin" w:cs="STHeiti-Kelvin"/>
          <w:b/>
          <w:bCs/>
          <w:color w:val="000000"/>
          <w:kern w:val="0"/>
          <w:sz w:val="32"/>
          <w:szCs w:val="32"/>
          <w:lang w:val="en-US" w:eastAsia="zh-CN" w:bidi="ar"/>
        </w:rPr>
      </w:pPr>
      <w:r>
        <w:rPr>
          <w:rFonts w:hint="eastAsia" w:ascii="STHeiti-Kelvin" w:hAnsi="STHeiti-Kelvin" w:eastAsia="STHeiti-Kelvin" w:cs="STHeiti-Kelvin"/>
          <w:b/>
          <w:bCs/>
          <w:color w:val="000000"/>
          <w:kern w:val="0"/>
          <w:sz w:val="32"/>
          <w:szCs w:val="32"/>
          <w:lang w:val="en-US" w:eastAsia="zh-CN" w:bidi="ar"/>
        </w:rPr>
        <w:t>健壮性分析</w:t>
      </w:r>
    </w:p>
    <w:p>
      <w:pPr>
        <w:keepNext w:val="0"/>
        <w:keepLines w:val="0"/>
        <w:widowControl/>
        <w:suppressLineNumbers w:val="0"/>
        <w:jc w:val="left"/>
        <w:rPr>
          <w:rFonts w:hint="eastAsia" w:asciiTheme="majorEastAsia" w:hAnsiTheme="majorEastAsia" w:eastAsiaTheme="majorEastAsia" w:cstheme="majorEastAsia"/>
          <w:b/>
          <w:bCs/>
          <w:color w:val="000000"/>
          <w:kern w:val="0"/>
          <w:sz w:val="24"/>
          <w:szCs w:val="24"/>
          <w:lang w:val="en-US" w:eastAsia="zh-CN" w:bidi="ar"/>
        </w:rPr>
      </w:pPr>
      <w:r>
        <w:rPr>
          <w:rFonts w:hint="eastAsia" w:asciiTheme="majorEastAsia" w:hAnsiTheme="majorEastAsia" w:eastAsiaTheme="majorEastAsia" w:cstheme="majorEastAsia"/>
          <w:b/>
          <w:bCs/>
          <w:color w:val="000000"/>
          <w:kern w:val="0"/>
          <w:sz w:val="24"/>
          <w:szCs w:val="24"/>
          <w:lang w:val="en-US" w:eastAsia="zh-CN" w:bidi="ar"/>
        </w:rPr>
        <w:t xml:space="preserve">3.1. 通信图——发布帖子基本流 </w:t>
      </w:r>
    </w:p>
    <w:p>
      <w:pPr>
        <w:keepNext w:val="0"/>
        <w:keepLines w:val="0"/>
        <w:widowControl/>
        <w:suppressLineNumbers w:val="0"/>
        <w:jc w:val="left"/>
        <w:rPr>
          <w:rFonts w:hint="eastAsia" w:asciiTheme="majorEastAsia" w:hAnsiTheme="majorEastAsia" w:eastAsiaTheme="majorEastAsia" w:cstheme="majorEastAsia"/>
          <w:b/>
          <w:bCs/>
          <w:color w:val="000000"/>
          <w:kern w:val="0"/>
          <w:sz w:val="24"/>
          <w:szCs w:val="24"/>
          <w:lang w:val="en-US" w:eastAsia="zh-CN" w:bidi="ar"/>
        </w:rPr>
      </w:pPr>
      <w:r>
        <w:rPr>
          <w:rFonts w:ascii="宋体" w:hAnsi="宋体" w:eastAsia="宋体" w:cs="宋体"/>
          <w:sz w:val="24"/>
          <w:szCs w:val="24"/>
        </w:rPr>
        <w:drawing>
          <wp:inline distT="0" distB="0" distL="114300" distR="114300">
            <wp:extent cx="6143625" cy="1682115"/>
            <wp:effectExtent l="0" t="0" r="9525" b="13335"/>
            <wp:docPr id="3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descr="IMG_256"/>
                    <pic:cNvPicPr>
                      <a:picLocks noChangeAspect="1"/>
                    </pic:cNvPicPr>
                  </pic:nvPicPr>
                  <pic:blipFill>
                    <a:blip r:embed="rId11"/>
                    <a:stretch>
                      <a:fillRect/>
                    </a:stretch>
                  </pic:blipFill>
                  <pic:spPr>
                    <a:xfrm>
                      <a:off x="0" y="0"/>
                      <a:ext cx="6143625" cy="1682115"/>
                    </a:xfrm>
                    <a:prstGeom prst="rect">
                      <a:avLst/>
                    </a:prstGeom>
                    <a:noFill/>
                    <a:ln w="9525">
                      <a:noFill/>
                    </a:ln>
                  </pic:spPr>
                </pic:pic>
              </a:graphicData>
            </a:graphic>
          </wp:inline>
        </w:drawing>
      </w:r>
    </w:p>
    <w:p>
      <w:pPr>
        <w:keepNext w:val="0"/>
        <w:keepLines w:val="0"/>
        <w:widowControl/>
        <w:suppressLineNumbers w:val="0"/>
        <w:jc w:val="left"/>
        <w:rPr>
          <w:rFonts w:hint="eastAsia" w:asciiTheme="majorEastAsia" w:hAnsiTheme="majorEastAsia" w:eastAsiaTheme="majorEastAsia" w:cstheme="majorEastAsia"/>
          <w:b/>
          <w:bCs/>
          <w:color w:val="000000"/>
          <w:kern w:val="0"/>
          <w:sz w:val="24"/>
          <w:szCs w:val="24"/>
          <w:lang w:val="en-US" w:eastAsia="zh-CN" w:bidi="ar"/>
        </w:rPr>
      </w:pPr>
      <w:r>
        <w:rPr>
          <w:rFonts w:hint="eastAsia" w:asciiTheme="majorEastAsia" w:hAnsiTheme="majorEastAsia" w:eastAsiaTheme="majorEastAsia" w:cstheme="majorEastAsia"/>
          <w:b/>
          <w:bCs/>
          <w:color w:val="000000"/>
          <w:kern w:val="0"/>
          <w:sz w:val="24"/>
          <w:szCs w:val="24"/>
          <w:lang w:val="en-US" w:eastAsia="zh-CN" w:bidi="ar"/>
        </w:rPr>
        <w:t xml:space="preserve">3.2. 通信图——院校专业信息获取基本流 </w:t>
      </w:r>
    </w:p>
    <w:p>
      <w:pPr>
        <w:keepNext w:val="0"/>
        <w:keepLines w:val="0"/>
        <w:widowControl/>
        <w:suppressLineNumbers w:val="0"/>
        <w:jc w:val="left"/>
        <w:rPr>
          <w:rFonts w:hint="eastAsia" w:asciiTheme="majorEastAsia" w:hAnsiTheme="majorEastAsia" w:eastAsiaTheme="majorEastAsia" w:cstheme="majorEastAsia"/>
          <w:b/>
          <w:bCs/>
          <w:color w:val="000000"/>
          <w:kern w:val="0"/>
          <w:sz w:val="24"/>
          <w:szCs w:val="24"/>
          <w:lang w:val="en-US" w:eastAsia="zh-CN" w:bidi="ar"/>
        </w:rPr>
      </w:pPr>
      <w:r>
        <w:drawing>
          <wp:inline distT="0" distB="0" distL="114300" distR="114300">
            <wp:extent cx="6261735" cy="2170430"/>
            <wp:effectExtent l="0" t="0" r="5715" b="12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2"/>
                    <a:stretch>
                      <a:fillRect/>
                    </a:stretch>
                  </pic:blipFill>
                  <pic:spPr>
                    <a:xfrm>
                      <a:off x="0" y="0"/>
                      <a:ext cx="6261735" cy="2170430"/>
                    </a:xfrm>
                    <a:prstGeom prst="rect">
                      <a:avLst/>
                    </a:prstGeom>
                    <a:noFill/>
                    <a:ln>
                      <a:noFill/>
                    </a:ln>
                  </pic:spPr>
                </pic:pic>
              </a:graphicData>
            </a:graphic>
          </wp:inline>
        </w:drawing>
      </w:r>
    </w:p>
    <w:p>
      <w:pPr>
        <w:keepNext w:val="0"/>
        <w:keepLines w:val="0"/>
        <w:widowControl/>
        <w:suppressLineNumbers w:val="0"/>
        <w:jc w:val="left"/>
        <w:rPr>
          <w:rFonts w:hint="eastAsia" w:asciiTheme="majorEastAsia" w:hAnsiTheme="majorEastAsia" w:eastAsiaTheme="majorEastAsia" w:cstheme="majorEastAsia"/>
          <w:b/>
          <w:bCs/>
          <w:color w:val="000000"/>
          <w:kern w:val="0"/>
          <w:sz w:val="24"/>
          <w:szCs w:val="24"/>
          <w:lang w:val="en-US" w:eastAsia="zh-CN" w:bidi="ar"/>
        </w:rPr>
      </w:pPr>
      <w:r>
        <w:rPr>
          <w:rFonts w:hint="eastAsia" w:asciiTheme="majorEastAsia" w:hAnsiTheme="majorEastAsia" w:eastAsiaTheme="majorEastAsia" w:cstheme="majorEastAsia"/>
          <w:b/>
          <w:bCs/>
          <w:color w:val="000000"/>
          <w:kern w:val="0"/>
          <w:sz w:val="24"/>
          <w:szCs w:val="24"/>
          <w:lang w:val="en-US" w:eastAsia="zh-CN" w:bidi="ar"/>
        </w:rPr>
        <w:t xml:space="preserve">3.3. 通信图——每日打卡基本流 </w:t>
      </w:r>
    </w:p>
    <w:p>
      <w:pPr>
        <w:keepNext w:val="0"/>
        <w:keepLines w:val="0"/>
        <w:widowControl/>
        <w:suppressLineNumbers w:val="0"/>
        <w:jc w:val="left"/>
        <w:rPr>
          <w:rFonts w:hint="eastAsia" w:asciiTheme="majorEastAsia" w:hAnsiTheme="majorEastAsia" w:eastAsiaTheme="majorEastAsia" w:cstheme="majorEastAsia"/>
          <w:b/>
          <w:bCs/>
          <w:color w:val="000000"/>
          <w:kern w:val="0"/>
          <w:sz w:val="24"/>
          <w:szCs w:val="24"/>
          <w:lang w:val="en-US" w:eastAsia="zh-CN" w:bidi="ar"/>
        </w:rPr>
      </w:pPr>
      <w:r>
        <w:drawing>
          <wp:inline distT="0" distB="0" distL="0" distR="0">
            <wp:extent cx="6536055" cy="2916555"/>
            <wp:effectExtent l="0" t="0" r="17145" b="171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536055" cy="2916555"/>
                    </a:xfrm>
                    <a:prstGeom prst="rect">
                      <a:avLst/>
                    </a:prstGeom>
                    <a:noFill/>
                    <a:ln>
                      <a:noFill/>
                    </a:ln>
                  </pic:spPr>
                </pic:pic>
              </a:graphicData>
            </a:graphic>
          </wp:inline>
        </w:drawing>
      </w:r>
    </w:p>
    <w:p>
      <w:pPr>
        <w:keepNext w:val="0"/>
        <w:keepLines w:val="0"/>
        <w:widowControl/>
        <w:suppressLineNumbers w:val="0"/>
        <w:jc w:val="left"/>
        <w:rPr>
          <w:rFonts w:hint="eastAsia" w:asciiTheme="majorEastAsia" w:hAnsiTheme="majorEastAsia" w:eastAsiaTheme="majorEastAsia" w:cstheme="majorEastAsia"/>
          <w:b/>
          <w:bCs/>
          <w:color w:val="000000"/>
          <w:kern w:val="0"/>
          <w:sz w:val="24"/>
          <w:szCs w:val="24"/>
          <w:lang w:val="en-US" w:eastAsia="zh-CN" w:bidi="ar"/>
        </w:rPr>
      </w:pPr>
      <w:r>
        <w:rPr>
          <w:rFonts w:hint="eastAsia" w:asciiTheme="majorEastAsia" w:hAnsiTheme="majorEastAsia" w:eastAsiaTheme="majorEastAsia" w:cstheme="majorEastAsia"/>
          <w:b/>
          <w:bCs/>
          <w:color w:val="000000"/>
          <w:kern w:val="0"/>
          <w:sz w:val="24"/>
          <w:szCs w:val="24"/>
          <w:lang w:val="en-US" w:eastAsia="zh-CN" w:bidi="ar"/>
        </w:rPr>
        <w:t xml:space="preserve">3.4. 通信图——听音乐基本流 </w:t>
      </w:r>
    </w:p>
    <w:p>
      <w:pPr>
        <w:keepNext w:val="0"/>
        <w:keepLines w:val="0"/>
        <w:widowControl/>
        <w:suppressLineNumbers w:val="0"/>
        <w:jc w:val="left"/>
        <w:rPr>
          <w:rFonts w:hint="eastAsia" w:asciiTheme="majorEastAsia" w:hAnsiTheme="majorEastAsia" w:eastAsiaTheme="majorEastAsia" w:cstheme="majorEastAsia"/>
          <w:b/>
          <w:bCs/>
          <w:color w:val="000000"/>
          <w:kern w:val="0"/>
          <w:sz w:val="24"/>
          <w:szCs w:val="24"/>
          <w:lang w:val="en-US" w:eastAsia="zh-CN" w:bidi="ar"/>
        </w:rPr>
      </w:pPr>
      <w:r>
        <w:rPr>
          <w:rFonts w:hint="eastAsia" w:asciiTheme="majorEastAsia" w:hAnsiTheme="majorEastAsia" w:eastAsiaTheme="majorEastAsia" w:cstheme="majorEastAsia"/>
          <w:b/>
          <w:bCs/>
          <w:color w:val="000000"/>
          <w:kern w:val="0"/>
          <w:sz w:val="24"/>
          <w:szCs w:val="24"/>
          <w:lang w:val="en-US" w:eastAsia="zh-CN" w:bidi="ar"/>
        </w:rPr>
        <w:t xml:space="preserve">3.5. 通信图——听音乐基本流 </w:t>
      </w:r>
    </w:p>
    <w:p>
      <w:pPr>
        <w:keepNext w:val="0"/>
        <w:keepLines w:val="0"/>
        <w:widowControl/>
        <w:suppressLineNumbers w:val="0"/>
        <w:jc w:val="left"/>
        <w:rPr>
          <w:rFonts w:hint="eastAsia" w:asciiTheme="majorEastAsia" w:hAnsiTheme="majorEastAsia" w:eastAsiaTheme="majorEastAsia" w:cstheme="majorEastAsia"/>
          <w:b/>
          <w:bCs/>
          <w:color w:val="000000"/>
          <w:kern w:val="0"/>
          <w:sz w:val="24"/>
          <w:szCs w:val="24"/>
          <w:lang w:val="en-US" w:eastAsia="zh-CN" w:bidi="ar"/>
        </w:rPr>
      </w:pPr>
      <w:r>
        <w:rPr>
          <w:rFonts w:hint="eastAsia" w:asciiTheme="majorEastAsia" w:hAnsiTheme="majorEastAsia" w:eastAsiaTheme="majorEastAsia" w:cstheme="majorEastAsia"/>
          <w:b/>
          <w:bCs/>
          <w:color w:val="000000"/>
          <w:kern w:val="0"/>
          <w:sz w:val="24"/>
          <w:szCs w:val="24"/>
          <w:lang w:val="en-US" w:eastAsia="zh-CN" w:bidi="ar"/>
        </w:rPr>
        <w:t xml:space="preserve">3.6. 通信图——听音乐基本流 </w:t>
      </w:r>
    </w:p>
    <w:p>
      <w:pPr>
        <w:keepNext w:val="0"/>
        <w:keepLines w:val="0"/>
        <w:widowControl/>
        <w:suppressLineNumbers w:val="0"/>
        <w:jc w:val="left"/>
        <w:rPr>
          <w:rFonts w:hint="eastAsia" w:asciiTheme="majorEastAsia" w:hAnsiTheme="majorEastAsia" w:eastAsiaTheme="majorEastAsia" w:cstheme="majorEastAsia"/>
          <w:b/>
          <w:bCs/>
          <w:color w:val="000000"/>
          <w:kern w:val="0"/>
          <w:sz w:val="24"/>
          <w:szCs w:val="24"/>
          <w:lang w:val="en-US" w:eastAsia="zh-CN" w:bidi="ar"/>
        </w:rPr>
      </w:pPr>
    </w:p>
    <w:p>
      <w:pPr>
        <w:keepNext w:val="0"/>
        <w:keepLines w:val="0"/>
        <w:widowControl/>
        <w:suppressLineNumbers w:val="0"/>
        <w:jc w:val="left"/>
        <w:rPr>
          <w:rFonts w:hint="eastAsia"/>
          <w:spacing w:val="-6"/>
          <w:sz w:val="32"/>
          <w:szCs w:val="32"/>
          <w:lang w:val="en-US" w:eastAsia="zh-CN"/>
        </w:rPr>
      </w:pPr>
      <w:r>
        <w:rPr>
          <w:sz w:val="32"/>
          <w:szCs w:val="32"/>
        </w:rPr>
        <w:t>第</w:t>
      </w:r>
      <w:r>
        <w:rPr>
          <w:spacing w:val="-17"/>
          <w:sz w:val="32"/>
          <w:szCs w:val="32"/>
        </w:rPr>
        <w:t xml:space="preserve"> </w:t>
      </w:r>
      <w:r>
        <w:rPr>
          <w:rFonts w:hint="eastAsia"/>
          <w:spacing w:val="-17"/>
          <w:sz w:val="32"/>
          <w:szCs w:val="32"/>
          <w:lang w:val="en-US" w:eastAsia="zh-CN"/>
        </w:rPr>
        <w:t>4</w:t>
      </w:r>
      <w:r>
        <w:rPr>
          <w:rFonts w:ascii="Arial" w:eastAsia="Arial"/>
          <w:spacing w:val="-16"/>
          <w:sz w:val="32"/>
          <w:szCs w:val="32"/>
        </w:rPr>
        <w:t xml:space="preserve"> </w:t>
      </w:r>
      <w:r>
        <w:rPr>
          <w:sz w:val="32"/>
          <w:szCs w:val="32"/>
        </w:rPr>
        <w:t>章</w:t>
      </w:r>
      <w:r>
        <w:rPr>
          <w:spacing w:val="-6"/>
          <w:sz w:val="32"/>
          <w:szCs w:val="32"/>
        </w:rPr>
        <w:t xml:space="preserve"> </w:t>
      </w:r>
      <w:r>
        <w:rPr>
          <w:rFonts w:hint="eastAsia"/>
          <w:spacing w:val="-6"/>
          <w:sz w:val="32"/>
          <w:szCs w:val="32"/>
          <w:lang w:val="en-US" w:eastAsia="zh-CN"/>
        </w:rPr>
        <w:t>交互模型分析</w:t>
      </w:r>
    </w:p>
    <w:p>
      <w:pPr>
        <w:keepNext w:val="0"/>
        <w:keepLines w:val="0"/>
        <w:widowControl/>
        <w:suppressLineNumbers w:val="0"/>
        <w:jc w:val="left"/>
        <w:rPr>
          <w:rFonts w:hint="eastAsia" w:asciiTheme="majorEastAsia" w:hAnsiTheme="majorEastAsia" w:eastAsiaTheme="majorEastAsia" w:cstheme="majorEastAsia"/>
          <w:b/>
          <w:bCs/>
          <w:color w:val="000000"/>
          <w:kern w:val="0"/>
          <w:sz w:val="24"/>
          <w:szCs w:val="24"/>
          <w:lang w:val="en-US" w:eastAsia="zh-CN" w:bidi="ar"/>
        </w:rPr>
      </w:pPr>
      <w:r>
        <w:rPr>
          <w:rFonts w:hint="eastAsia" w:asciiTheme="majorEastAsia" w:hAnsiTheme="majorEastAsia" w:eastAsiaTheme="majorEastAsia" w:cstheme="majorEastAsia"/>
          <w:b/>
          <w:bCs/>
          <w:color w:val="000000"/>
          <w:kern w:val="0"/>
          <w:sz w:val="24"/>
          <w:szCs w:val="24"/>
          <w:lang w:val="en-US" w:eastAsia="zh-CN" w:bidi="ar"/>
        </w:rPr>
        <w:t>4.1. 顺序图——发布帖子基本流</w:t>
      </w:r>
    </w:p>
    <w:p>
      <w:pPr>
        <w:keepNext w:val="0"/>
        <w:keepLines w:val="0"/>
        <w:widowControl/>
        <w:suppressLineNumbers w:val="0"/>
        <w:jc w:val="left"/>
        <w:rPr>
          <w:rFonts w:hint="default" w:asciiTheme="majorEastAsia" w:hAnsiTheme="majorEastAsia" w:eastAsiaTheme="majorEastAsia" w:cstheme="majorEastAsia"/>
          <w:b/>
          <w:bCs/>
          <w:color w:val="000000"/>
          <w:kern w:val="0"/>
          <w:sz w:val="24"/>
          <w:szCs w:val="24"/>
          <w:lang w:val="en-US" w:eastAsia="zh-CN" w:bidi="ar"/>
        </w:rPr>
      </w:pPr>
      <w:r>
        <w:rPr>
          <w:rFonts w:ascii="宋体" w:hAnsi="宋体" w:eastAsia="宋体" w:cs="宋体"/>
          <w:sz w:val="24"/>
          <w:szCs w:val="24"/>
        </w:rPr>
        <w:drawing>
          <wp:inline distT="0" distB="0" distL="114300" distR="114300">
            <wp:extent cx="6247130" cy="4509770"/>
            <wp:effectExtent l="0" t="0" r="1270" b="5080"/>
            <wp:docPr id="3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descr="IMG_256"/>
                    <pic:cNvPicPr>
                      <a:picLocks noChangeAspect="1"/>
                    </pic:cNvPicPr>
                  </pic:nvPicPr>
                  <pic:blipFill>
                    <a:blip r:embed="rId14"/>
                    <a:stretch>
                      <a:fillRect/>
                    </a:stretch>
                  </pic:blipFill>
                  <pic:spPr>
                    <a:xfrm>
                      <a:off x="0" y="0"/>
                      <a:ext cx="6247130" cy="4509770"/>
                    </a:xfrm>
                    <a:prstGeom prst="rect">
                      <a:avLst/>
                    </a:prstGeom>
                    <a:noFill/>
                    <a:ln w="9525">
                      <a:noFill/>
                    </a:ln>
                  </pic:spPr>
                </pic:pic>
              </a:graphicData>
            </a:graphic>
          </wp:inline>
        </w:drawing>
      </w:r>
    </w:p>
    <w:p>
      <w:pPr>
        <w:keepNext w:val="0"/>
        <w:keepLines w:val="0"/>
        <w:widowControl/>
        <w:suppressLineNumbers w:val="0"/>
        <w:jc w:val="left"/>
        <w:rPr>
          <w:rFonts w:hint="eastAsia" w:asciiTheme="majorEastAsia" w:hAnsiTheme="majorEastAsia" w:eastAsiaTheme="majorEastAsia" w:cstheme="majorEastAsia"/>
          <w:b/>
          <w:bCs/>
          <w:color w:val="000000"/>
          <w:kern w:val="0"/>
          <w:sz w:val="24"/>
          <w:szCs w:val="24"/>
          <w:lang w:val="en-US" w:eastAsia="zh-CN" w:bidi="ar"/>
        </w:rPr>
      </w:pPr>
      <w:r>
        <w:rPr>
          <w:rFonts w:hint="eastAsia" w:asciiTheme="majorEastAsia" w:hAnsiTheme="majorEastAsia" w:eastAsiaTheme="majorEastAsia" w:cstheme="majorEastAsia"/>
          <w:b/>
          <w:bCs/>
          <w:color w:val="000000"/>
          <w:kern w:val="0"/>
          <w:sz w:val="24"/>
          <w:szCs w:val="24"/>
          <w:lang w:val="en-US" w:eastAsia="zh-CN" w:bidi="ar"/>
        </w:rPr>
        <w:t>4.2. 顺序图——院校专业信息获取基本流</w:t>
      </w:r>
    </w:p>
    <w:p>
      <w:pPr>
        <w:keepNext w:val="0"/>
        <w:keepLines w:val="0"/>
        <w:widowControl/>
        <w:suppressLineNumbers w:val="0"/>
        <w:jc w:val="left"/>
        <w:rPr>
          <w:rFonts w:hint="eastAsia" w:asciiTheme="majorEastAsia" w:hAnsiTheme="majorEastAsia" w:eastAsiaTheme="majorEastAsia" w:cstheme="majorEastAsia"/>
          <w:b/>
          <w:bCs/>
          <w:color w:val="000000"/>
          <w:kern w:val="0"/>
          <w:sz w:val="24"/>
          <w:szCs w:val="24"/>
          <w:lang w:val="en-US" w:eastAsia="zh-CN" w:bidi="ar"/>
        </w:rPr>
      </w:pPr>
      <w:r>
        <w:drawing>
          <wp:inline distT="0" distB="0" distL="114300" distR="114300">
            <wp:extent cx="6261735" cy="4337685"/>
            <wp:effectExtent l="0" t="0" r="5715" b="57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5"/>
                    <a:stretch>
                      <a:fillRect/>
                    </a:stretch>
                  </pic:blipFill>
                  <pic:spPr>
                    <a:xfrm>
                      <a:off x="0" y="0"/>
                      <a:ext cx="6261735" cy="4337685"/>
                    </a:xfrm>
                    <a:prstGeom prst="rect">
                      <a:avLst/>
                    </a:prstGeom>
                    <a:noFill/>
                    <a:ln>
                      <a:noFill/>
                    </a:ln>
                  </pic:spPr>
                </pic:pic>
              </a:graphicData>
            </a:graphic>
          </wp:inline>
        </w:drawing>
      </w:r>
    </w:p>
    <w:p>
      <w:pPr>
        <w:keepNext w:val="0"/>
        <w:keepLines w:val="0"/>
        <w:widowControl/>
        <w:suppressLineNumbers w:val="0"/>
        <w:jc w:val="left"/>
        <w:rPr>
          <w:rFonts w:hint="eastAsia" w:asciiTheme="majorEastAsia" w:hAnsiTheme="majorEastAsia" w:eastAsiaTheme="majorEastAsia" w:cstheme="majorEastAsia"/>
          <w:b/>
          <w:bCs/>
          <w:color w:val="000000"/>
          <w:kern w:val="0"/>
          <w:sz w:val="24"/>
          <w:szCs w:val="24"/>
          <w:lang w:val="en-US" w:eastAsia="zh-CN" w:bidi="ar"/>
        </w:rPr>
      </w:pPr>
      <w:r>
        <w:rPr>
          <w:rFonts w:hint="eastAsia" w:asciiTheme="majorEastAsia" w:hAnsiTheme="majorEastAsia" w:eastAsiaTheme="majorEastAsia" w:cstheme="majorEastAsia"/>
          <w:b/>
          <w:bCs/>
          <w:color w:val="000000"/>
          <w:kern w:val="0"/>
          <w:sz w:val="24"/>
          <w:szCs w:val="24"/>
          <w:lang w:val="en-US" w:eastAsia="zh-CN" w:bidi="ar"/>
        </w:rPr>
        <w:t>4.3. 顺序图——每日打卡基本流</w:t>
      </w:r>
    </w:p>
    <w:p>
      <w:pPr>
        <w:keepNext w:val="0"/>
        <w:keepLines w:val="0"/>
        <w:widowControl/>
        <w:suppressLineNumbers w:val="0"/>
        <w:jc w:val="left"/>
        <w:rPr>
          <w:rFonts w:hint="eastAsia" w:asciiTheme="majorEastAsia" w:hAnsiTheme="majorEastAsia" w:eastAsiaTheme="majorEastAsia" w:cstheme="majorEastAsia"/>
          <w:b/>
          <w:bCs/>
          <w:color w:val="000000"/>
          <w:kern w:val="0"/>
          <w:sz w:val="24"/>
          <w:szCs w:val="24"/>
          <w:lang w:val="en-US" w:eastAsia="zh-CN" w:bidi="ar"/>
        </w:rPr>
      </w:pPr>
      <w:r>
        <w:drawing>
          <wp:inline distT="0" distB="0" distL="0" distR="0">
            <wp:extent cx="6457315" cy="3910330"/>
            <wp:effectExtent l="0" t="0" r="635" b="139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457315" cy="3910330"/>
                    </a:xfrm>
                    <a:prstGeom prst="rect">
                      <a:avLst/>
                    </a:prstGeom>
                    <a:noFill/>
                    <a:ln>
                      <a:noFill/>
                    </a:ln>
                  </pic:spPr>
                </pic:pic>
              </a:graphicData>
            </a:graphic>
          </wp:inline>
        </w:drawing>
      </w:r>
    </w:p>
    <w:p>
      <w:pPr>
        <w:keepNext w:val="0"/>
        <w:keepLines w:val="0"/>
        <w:widowControl/>
        <w:suppressLineNumbers w:val="0"/>
        <w:jc w:val="left"/>
        <w:rPr>
          <w:rFonts w:hint="eastAsia" w:asciiTheme="majorEastAsia" w:hAnsiTheme="majorEastAsia" w:eastAsiaTheme="majorEastAsia" w:cstheme="majorEastAsia"/>
          <w:b/>
          <w:bCs/>
          <w:color w:val="000000"/>
          <w:kern w:val="0"/>
          <w:sz w:val="24"/>
          <w:szCs w:val="24"/>
          <w:lang w:val="en-US" w:eastAsia="zh-CN" w:bidi="ar"/>
        </w:rPr>
      </w:pPr>
      <w:r>
        <w:rPr>
          <w:rFonts w:hint="eastAsia" w:asciiTheme="majorEastAsia" w:hAnsiTheme="majorEastAsia" w:eastAsiaTheme="majorEastAsia" w:cstheme="majorEastAsia"/>
          <w:b/>
          <w:bCs/>
          <w:color w:val="000000"/>
          <w:kern w:val="0"/>
          <w:sz w:val="24"/>
          <w:szCs w:val="24"/>
          <w:lang w:val="en-US" w:eastAsia="zh-CN" w:bidi="ar"/>
        </w:rPr>
        <w:t>4.4. 顺序图——练习习题基本流</w:t>
      </w:r>
    </w:p>
    <w:p>
      <w:pPr>
        <w:keepNext w:val="0"/>
        <w:keepLines w:val="0"/>
        <w:widowControl/>
        <w:suppressLineNumbers w:val="0"/>
        <w:jc w:val="left"/>
        <w:rPr>
          <w:rFonts w:hint="eastAsia" w:asciiTheme="majorEastAsia" w:hAnsiTheme="majorEastAsia" w:eastAsiaTheme="majorEastAsia" w:cstheme="majorEastAsia"/>
          <w:b/>
          <w:bCs/>
          <w:color w:val="000000"/>
          <w:kern w:val="0"/>
          <w:sz w:val="24"/>
          <w:szCs w:val="24"/>
          <w:lang w:val="en-US" w:eastAsia="zh-CN" w:bidi="ar"/>
        </w:rPr>
      </w:pPr>
      <w:r>
        <w:rPr>
          <w:rFonts w:hint="default" w:ascii="Verdana" w:hAnsi="Verdana" w:eastAsia="宋体" w:cs="Verdana"/>
          <w:i w:val="0"/>
          <w:caps w:val="0"/>
          <w:color w:val="000000"/>
          <w:spacing w:val="0"/>
          <w:sz w:val="15"/>
          <w:szCs w:val="15"/>
          <w:shd w:val="clear" w:fill="FFFFFF"/>
        </w:rPr>
        <w:drawing>
          <wp:inline distT="0" distB="0" distL="114300" distR="114300">
            <wp:extent cx="5274310" cy="4305935"/>
            <wp:effectExtent l="0" t="0" r="2540" b="18415"/>
            <wp:docPr id="34" name="图片 34" descr="顺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顺序1"/>
                    <pic:cNvPicPr>
                      <a:picLocks noChangeAspect="1"/>
                    </pic:cNvPicPr>
                  </pic:nvPicPr>
                  <pic:blipFill>
                    <a:blip r:embed="rId17"/>
                    <a:stretch>
                      <a:fillRect/>
                    </a:stretch>
                  </pic:blipFill>
                  <pic:spPr>
                    <a:xfrm>
                      <a:off x="0" y="0"/>
                      <a:ext cx="5274310" cy="4305935"/>
                    </a:xfrm>
                    <a:prstGeom prst="rect">
                      <a:avLst/>
                    </a:prstGeom>
                  </pic:spPr>
                </pic:pic>
              </a:graphicData>
            </a:graphic>
          </wp:inline>
        </w:drawing>
      </w:r>
    </w:p>
    <w:p>
      <w:pPr>
        <w:keepNext w:val="0"/>
        <w:keepLines w:val="0"/>
        <w:widowControl/>
        <w:suppressLineNumbers w:val="0"/>
        <w:jc w:val="left"/>
        <w:rPr>
          <w:rFonts w:hint="eastAsia" w:asciiTheme="majorEastAsia" w:hAnsiTheme="majorEastAsia" w:eastAsiaTheme="majorEastAsia" w:cstheme="majorEastAsia"/>
          <w:b/>
          <w:bCs/>
          <w:color w:val="000000"/>
          <w:kern w:val="0"/>
          <w:sz w:val="24"/>
          <w:szCs w:val="24"/>
          <w:lang w:val="en-US" w:eastAsia="zh-CN" w:bidi="ar"/>
        </w:rPr>
      </w:pPr>
      <w:r>
        <w:rPr>
          <w:rFonts w:hint="eastAsia" w:asciiTheme="majorEastAsia" w:hAnsiTheme="majorEastAsia" w:eastAsiaTheme="majorEastAsia" w:cstheme="majorEastAsia"/>
          <w:b/>
          <w:bCs/>
          <w:color w:val="000000"/>
          <w:kern w:val="0"/>
          <w:sz w:val="24"/>
          <w:szCs w:val="24"/>
          <w:lang w:val="en-US" w:eastAsia="zh-CN" w:bidi="ar"/>
        </w:rPr>
        <w:t>4.5. 顺序图——评论文章基本流</w:t>
      </w:r>
    </w:p>
    <w:p>
      <w:pPr>
        <w:keepNext w:val="0"/>
        <w:keepLines w:val="0"/>
        <w:widowControl/>
        <w:suppressLineNumbers w:val="0"/>
        <w:jc w:val="left"/>
        <w:rPr>
          <w:rFonts w:hint="eastAsia" w:asciiTheme="majorEastAsia" w:hAnsiTheme="majorEastAsia" w:eastAsiaTheme="majorEastAsia" w:cstheme="majorEastAsia"/>
          <w:b/>
          <w:bCs/>
          <w:color w:val="000000"/>
          <w:kern w:val="0"/>
          <w:sz w:val="24"/>
          <w:szCs w:val="24"/>
          <w:lang w:val="en-US" w:eastAsia="zh-CN" w:bidi="ar"/>
        </w:rPr>
      </w:pPr>
      <w:r>
        <w:rPr>
          <w:rFonts w:hint="default" w:ascii="Verdana" w:hAnsi="Verdana" w:eastAsia="宋体" w:cs="Verdana"/>
          <w:i w:val="0"/>
          <w:caps w:val="0"/>
          <w:color w:val="000000"/>
          <w:spacing w:val="0"/>
          <w:sz w:val="15"/>
          <w:szCs w:val="15"/>
          <w:shd w:val="clear" w:fill="FFFFFF"/>
        </w:rPr>
        <w:drawing>
          <wp:inline distT="0" distB="0" distL="114300" distR="114300">
            <wp:extent cx="4757420" cy="3946525"/>
            <wp:effectExtent l="0" t="0" r="5080" b="15875"/>
            <wp:docPr id="35" name="图片 35" descr="顺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顺序2"/>
                    <pic:cNvPicPr>
                      <a:picLocks noChangeAspect="1"/>
                    </pic:cNvPicPr>
                  </pic:nvPicPr>
                  <pic:blipFill>
                    <a:blip r:embed="rId18"/>
                    <a:stretch>
                      <a:fillRect/>
                    </a:stretch>
                  </pic:blipFill>
                  <pic:spPr>
                    <a:xfrm>
                      <a:off x="0" y="0"/>
                      <a:ext cx="4757420" cy="3946525"/>
                    </a:xfrm>
                    <a:prstGeom prst="rect">
                      <a:avLst/>
                    </a:prstGeom>
                  </pic:spPr>
                </pic:pic>
              </a:graphicData>
            </a:graphic>
          </wp:inline>
        </w:drawing>
      </w:r>
    </w:p>
    <w:p>
      <w:pPr>
        <w:keepNext w:val="0"/>
        <w:keepLines w:val="0"/>
        <w:widowControl/>
        <w:suppressLineNumbers w:val="0"/>
        <w:jc w:val="left"/>
        <w:rPr>
          <w:rFonts w:hint="eastAsia" w:asciiTheme="majorEastAsia" w:hAnsiTheme="majorEastAsia" w:eastAsiaTheme="majorEastAsia" w:cstheme="majorEastAsia"/>
          <w:b/>
          <w:bCs/>
          <w:color w:val="000000"/>
          <w:kern w:val="0"/>
          <w:sz w:val="24"/>
          <w:szCs w:val="24"/>
          <w:lang w:val="en-US" w:eastAsia="zh-CN" w:bidi="ar"/>
        </w:rPr>
      </w:pPr>
    </w:p>
    <w:p>
      <w:pPr>
        <w:keepNext w:val="0"/>
        <w:keepLines w:val="0"/>
        <w:widowControl/>
        <w:numPr>
          <w:ilvl w:val="0"/>
          <w:numId w:val="15"/>
        </w:numPr>
        <w:suppressLineNumbers w:val="0"/>
        <w:jc w:val="left"/>
        <w:rPr>
          <w:rFonts w:hint="eastAsia" w:asciiTheme="majorEastAsia" w:hAnsiTheme="majorEastAsia" w:eastAsiaTheme="majorEastAsia" w:cstheme="majorEastAsia"/>
          <w:b/>
          <w:bCs/>
          <w:color w:val="000000"/>
          <w:kern w:val="0"/>
          <w:sz w:val="32"/>
          <w:szCs w:val="32"/>
          <w:lang w:val="en-US" w:eastAsia="zh-CN" w:bidi="ar"/>
        </w:rPr>
      </w:pPr>
      <w:r>
        <w:rPr>
          <w:rFonts w:hint="eastAsia" w:asciiTheme="majorEastAsia" w:hAnsiTheme="majorEastAsia" w:eastAsiaTheme="majorEastAsia" w:cstheme="majorEastAsia"/>
          <w:b/>
          <w:bCs/>
          <w:color w:val="000000"/>
          <w:kern w:val="0"/>
          <w:sz w:val="32"/>
          <w:szCs w:val="32"/>
          <w:lang w:val="en-US" w:eastAsia="zh-CN" w:bidi="ar"/>
        </w:rPr>
        <w:t xml:space="preserve">详细设计 </w:t>
      </w:r>
    </w:p>
    <w:p>
      <w:pPr>
        <w:keepNext w:val="0"/>
        <w:keepLines w:val="0"/>
        <w:widowControl/>
        <w:numPr>
          <w:ilvl w:val="0"/>
          <w:numId w:val="0"/>
        </w:numPr>
        <w:suppressLineNumbers w:val="0"/>
        <w:ind w:right="0" w:rightChars="0"/>
        <w:jc w:val="left"/>
        <w:rPr>
          <w:rFonts w:hint="eastAsia" w:asciiTheme="majorEastAsia" w:hAnsiTheme="majorEastAsia" w:eastAsiaTheme="majorEastAsia" w:cstheme="majorEastAsia"/>
          <w:b/>
          <w:bCs/>
          <w:color w:val="000000"/>
          <w:kern w:val="0"/>
          <w:sz w:val="32"/>
          <w:szCs w:val="32"/>
          <w:lang w:val="en-US" w:eastAsia="zh-CN" w:bidi="ar"/>
        </w:rPr>
      </w:pPr>
    </w:p>
    <w:p>
      <w:pPr>
        <w:keepNext w:val="0"/>
        <w:keepLines w:val="0"/>
        <w:widowControl/>
        <w:suppressLineNumbers w:val="0"/>
        <w:jc w:val="left"/>
        <w:rPr>
          <w:rFonts w:hint="default" w:asciiTheme="majorEastAsia" w:hAnsiTheme="majorEastAsia" w:eastAsiaTheme="majorEastAsia" w:cstheme="majorEastAsia"/>
          <w:b/>
          <w:bCs/>
          <w:sz w:val="21"/>
          <w:szCs w:val="21"/>
          <w:lang w:val="en-US"/>
        </w:rPr>
      </w:pPr>
      <w:r>
        <w:rPr>
          <w:rFonts w:hint="eastAsia" w:asciiTheme="majorEastAsia" w:hAnsiTheme="majorEastAsia" w:eastAsiaTheme="majorEastAsia" w:cstheme="majorEastAsia"/>
          <w:b/>
          <w:bCs/>
          <w:color w:val="000000"/>
          <w:kern w:val="0"/>
          <w:sz w:val="21"/>
          <w:szCs w:val="21"/>
          <w:lang w:val="en-US" w:eastAsia="zh-CN" w:bidi="ar"/>
        </w:rPr>
        <w:t>5.1. 系统总类图</w:t>
      </w:r>
    </w:p>
    <w:p>
      <w:pPr>
        <w:keepNext w:val="0"/>
        <w:keepLines w:val="0"/>
        <w:widowControl/>
        <w:suppressLineNumbers w:val="0"/>
        <w:jc w:val="left"/>
      </w:pPr>
      <w:r>
        <w:drawing>
          <wp:inline distT="0" distB="0" distL="114300" distR="114300">
            <wp:extent cx="6263640" cy="4136390"/>
            <wp:effectExtent l="0" t="0" r="3810" b="1651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9"/>
                    <a:stretch>
                      <a:fillRect/>
                    </a:stretch>
                  </pic:blipFill>
                  <pic:spPr>
                    <a:xfrm>
                      <a:off x="0" y="0"/>
                      <a:ext cx="6263640" cy="413639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lang w:val="en-US" w:eastAsia="zh-CN"/>
        </w:rPr>
      </w:pPr>
      <w:r>
        <w:rPr>
          <w:rFonts w:hint="eastAsia"/>
          <w:lang w:val="en-US" w:eastAsia="zh-CN"/>
        </w:rPr>
        <w:t>5.2系统实体类图</w:t>
      </w:r>
    </w:p>
    <w:p>
      <w:pPr>
        <w:keepNext w:val="0"/>
        <w:keepLines w:val="0"/>
        <w:widowControl/>
        <w:suppressLineNumbers w:val="0"/>
        <w:jc w:val="left"/>
        <w:rPr>
          <w:rFonts w:hint="default"/>
          <w:lang w:val="en-US" w:eastAsia="zh-CN"/>
        </w:rPr>
      </w:pPr>
    </w:p>
    <w:p>
      <w:pPr>
        <w:keepNext w:val="0"/>
        <w:keepLines w:val="0"/>
        <w:widowControl/>
        <w:numPr>
          <w:ilvl w:val="0"/>
          <w:numId w:val="0"/>
        </w:numPr>
        <w:suppressLineNumbers w:val="0"/>
        <w:ind w:right="0" w:rightChars="0"/>
        <w:jc w:val="left"/>
        <w:rPr>
          <w:rFonts w:hint="default" w:ascii="Verdana" w:hAnsi="Verdana" w:eastAsia="宋体" w:cs="Verdana"/>
          <w:i w:val="0"/>
          <w:caps w:val="0"/>
          <w:color w:val="000000"/>
          <w:spacing w:val="0"/>
          <w:sz w:val="15"/>
          <w:szCs w:val="15"/>
          <w:shd w:val="clear" w:fill="FFFFFF"/>
        </w:rPr>
      </w:pPr>
      <w:r>
        <w:rPr>
          <w:rFonts w:hint="default" w:ascii="Verdana" w:hAnsi="Verdana" w:eastAsia="宋体" w:cs="Verdana"/>
          <w:i w:val="0"/>
          <w:caps w:val="0"/>
          <w:color w:val="000000"/>
          <w:spacing w:val="0"/>
          <w:sz w:val="15"/>
          <w:szCs w:val="15"/>
          <w:shd w:val="clear" w:fill="FFFFFF"/>
        </w:rPr>
        <w:drawing>
          <wp:inline distT="0" distB="0" distL="114300" distR="114300">
            <wp:extent cx="5395595" cy="3686810"/>
            <wp:effectExtent l="0" t="0" r="14605" b="8890"/>
            <wp:docPr id="7" name="图片 7" descr="考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考研"/>
                    <pic:cNvPicPr>
                      <a:picLocks noChangeAspect="1"/>
                    </pic:cNvPicPr>
                  </pic:nvPicPr>
                  <pic:blipFill>
                    <a:blip r:embed="rId20"/>
                    <a:stretch>
                      <a:fillRect/>
                    </a:stretch>
                  </pic:blipFill>
                  <pic:spPr>
                    <a:xfrm>
                      <a:off x="0" y="0"/>
                      <a:ext cx="5395595" cy="3686810"/>
                    </a:xfrm>
                    <a:prstGeom prst="rect">
                      <a:avLst/>
                    </a:prstGeom>
                  </pic:spPr>
                </pic:pic>
              </a:graphicData>
            </a:graphic>
          </wp:inline>
        </w:drawing>
      </w:r>
    </w:p>
    <w:p>
      <w:pPr>
        <w:pStyle w:val="6"/>
        <w:tabs>
          <w:tab w:val="left" w:leader="dot" w:pos="9521"/>
        </w:tabs>
        <w:spacing w:before="110" w:line="347" w:lineRule="exact"/>
        <w:ind w:right="109"/>
        <w:jc w:val="both"/>
        <w:rPr>
          <w:rFonts w:hint="eastAsia"/>
          <w:sz w:val="30"/>
          <w:szCs w:val="30"/>
          <w:lang w:val="en-US" w:eastAsia="zh-CN"/>
        </w:rPr>
      </w:pPr>
      <w:r>
        <w:rPr>
          <w:rFonts w:hint="eastAsia"/>
          <w:sz w:val="30"/>
          <w:szCs w:val="30"/>
          <w:lang w:val="en-US" w:eastAsia="zh-CN"/>
        </w:rPr>
        <w:t xml:space="preserve"> </w:t>
      </w:r>
    </w:p>
    <w:p>
      <w:pPr>
        <w:pStyle w:val="6"/>
        <w:tabs>
          <w:tab w:val="left" w:leader="dot" w:pos="9521"/>
        </w:tabs>
        <w:spacing w:before="110" w:line="347" w:lineRule="exact"/>
        <w:ind w:right="109"/>
        <w:jc w:val="both"/>
        <w:rPr>
          <w:rFonts w:ascii="Arial" w:eastAsia="Arial"/>
          <w:spacing w:val="-1"/>
          <w:sz w:val="30"/>
          <w:szCs w:val="30"/>
        </w:rPr>
      </w:pPr>
      <w:r>
        <w:rPr>
          <w:sz w:val="30"/>
          <w:szCs w:val="30"/>
        </w:rPr>
        <w:fldChar w:fldCharType="begin"/>
      </w:r>
      <w:r>
        <w:rPr>
          <w:sz w:val="30"/>
          <w:szCs w:val="30"/>
        </w:rPr>
        <w:instrText xml:space="preserve"> HYPERLINK \l "_bookmark0" </w:instrText>
      </w:r>
      <w:r>
        <w:rPr>
          <w:sz w:val="30"/>
          <w:szCs w:val="30"/>
        </w:rPr>
        <w:fldChar w:fldCharType="separate"/>
      </w:r>
      <w:r>
        <w:rPr>
          <w:sz w:val="30"/>
          <w:szCs w:val="30"/>
        </w:rPr>
        <w:t>第</w:t>
      </w:r>
      <w:r>
        <w:rPr>
          <w:rFonts w:hint="eastAsia"/>
          <w:sz w:val="30"/>
          <w:szCs w:val="30"/>
          <w:lang w:val="en-US" w:eastAsia="zh-CN"/>
        </w:rPr>
        <w:t>6</w:t>
      </w:r>
      <w:r>
        <w:rPr>
          <w:sz w:val="30"/>
          <w:szCs w:val="30"/>
        </w:rPr>
        <w:t>章</w:t>
      </w:r>
      <w:r>
        <w:rPr>
          <w:spacing w:val="-6"/>
          <w:sz w:val="30"/>
          <w:szCs w:val="30"/>
        </w:rPr>
        <w:t xml:space="preserve"> </w:t>
      </w:r>
      <w:r>
        <w:rPr>
          <w:rFonts w:hint="eastAsia"/>
          <w:spacing w:val="-6"/>
          <w:sz w:val="30"/>
          <w:szCs w:val="30"/>
          <w:lang w:val="en-US" w:eastAsia="zh-CN"/>
        </w:rPr>
        <w:t>数据库设计</w:t>
      </w:r>
      <w:r>
        <w:rPr>
          <w:rFonts w:ascii="Arial" w:eastAsia="Arial"/>
          <w:spacing w:val="-1"/>
          <w:sz w:val="30"/>
          <w:szCs w:val="30"/>
        </w:rPr>
        <w:fldChar w:fldCharType="end"/>
      </w: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6.1 外部设计</w:t>
      </w:r>
    </w:p>
    <w:p>
      <w:pPr>
        <w:rPr>
          <w:rFonts w:hint="eastAsia"/>
          <w:b w:val="0"/>
          <w:bCs w:val="0"/>
          <w:sz w:val="24"/>
          <w:szCs w:val="24"/>
          <w:lang w:val="en-US" w:eastAsia="zh-CN"/>
        </w:rPr>
      </w:pPr>
      <w:r>
        <w:rPr>
          <w:rFonts w:hint="eastAsia"/>
          <w:b w:val="0"/>
          <w:bCs w:val="0"/>
          <w:sz w:val="24"/>
          <w:szCs w:val="24"/>
          <w:lang w:val="en-US" w:eastAsia="zh-CN"/>
        </w:rPr>
        <w:t>6.1.1</w:t>
      </w:r>
      <w:r>
        <w:rPr>
          <w:rFonts w:hint="eastAsia"/>
          <w:b w:val="0"/>
          <w:bCs w:val="0"/>
          <w:sz w:val="24"/>
          <w:szCs w:val="24"/>
          <w:lang w:val="en-US" w:eastAsia="zh-CN"/>
        </w:rPr>
        <w:tab/>
      </w:r>
      <w:r>
        <w:rPr>
          <w:rFonts w:hint="eastAsia"/>
          <w:b w:val="0"/>
          <w:bCs w:val="0"/>
          <w:sz w:val="24"/>
          <w:szCs w:val="24"/>
          <w:lang w:val="en-US" w:eastAsia="zh-CN"/>
        </w:rPr>
        <w:t>标识符和状态</w:t>
      </w:r>
    </w:p>
    <w:p>
      <w:pPr>
        <w:rPr>
          <w:rFonts w:hint="eastAsia"/>
          <w:b w:val="0"/>
          <w:bCs w:val="0"/>
          <w:sz w:val="24"/>
          <w:szCs w:val="24"/>
          <w:lang w:val="en-US" w:eastAsia="zh-CN"/>
        </w:rPr>
      </w:pPr>
      <w:r>
        <w:rPr>
          <w:rFonts w:hint="eastAsia"/>
          <w:b w:val="0"/>
          <w:bCs w:val="0"/>
          <w:sz w:val="24"/>
          <w:szCs w:val="24"/>
          <w:lang w:val="en-US" w:eastAsia="zh-CN"/>
        </w:rPr>
        <w:t>联系用途，详细说明用于唯一地标识该数据库的代码、名称或标识符，附加的描述性信息亦要给出。</w:t>
      </w:r>
      <w:r>
        <w:rPr>
          <w:rFonts w:hint="eastAsia"/>
          <w:b w:val="0"/>
          <w:bCs w:val="0"/>
          <w:sz w:val="24"/>
          <w:szCs w:val="24"/>
          <w:lang w:val="en-US" w:eastAsia="zh-CN"/>
        </w:rPr>
        <w:br w:type="textWrapping"/>
      </w:r>
      <w:r>
        <w:rPr>
          <w:rFonts w:hint="eastAsia"/>
          <w:b w:val="0"/>
          <w:bCs w:val="0"/>
          <w:sz w:val="24"/>
          <w:szCs w:val="24"/>
          <w:lang w:val="en-US" w:eastAsia="zh-CN"/>
        </w:rPr>
        <w:t>如果该数据库属于尚在实验中，尚在测试中或是暂使用的，则要说明这一特点及其有效时间范围。</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数据库软件的名称：Mysql 5.7</w:t>
      </w:r>
    </w:p>
    <w:p>
      <w:pPr>
        <w:rPr>
          <w:rFonts w:hint="eastAsia"/>
          <w:sz w:val="24"/>
          <w:szCs w:val="24"/>
          <w:lang w:val="en-US" w:eastAsia="zh-CN"/>
        </w:rPr>
      </w:pPr>
      <w:r>
        <w:rPr>
          <w:rFonts w:hint="eastAsia"/>
          <w:b w:val="0"/>
          <w:bCs w:val="0"/>
          <w:sz w:val="24"/>
          <w:szCs w:val="24"/>
          <w:lang w:val="en-US" w:eastAsia="zh-CN"/>
        </w:rPr>
        <w:t>数据库的名称：</w:t>
      </w:r>
      <w:r>
        <w:rPr>
          <w:rFonts w:hint="eastAsia"/>
          <w:sz w:val="24"/>
          <w:szCs w:val="24"/>
          <w:lang w:val="en-US" w:eastAsia="zh-CN"/>
        </w:rPr>
        <w:t>date_Pdk</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sz w:val="24"/>
                <w:szCs w:val="24"/>
                <w:vertAlign w:val="baseline"/>
                <w:lang w:val="en-US" w:eastAsia="zh-CN"/>
              </w:rPr>
            </w:pPr>
            <w:r>
              <w:rPr>
                <w:rFonts w:hint="eastAsia"/>
                <w:sz w:val="24"/>
                <w:szCs w:val="24"/>
                <w:vertAlign w:val="baseline"/>
                <w:lang w:val="en-US" w:eastAsia="zh-CN"/>
              </w:rPr>
              <w:t>表名</w:t>
            </w:r>
          </w:p>
        </w:tc>
        <w:tc>
          <w:tcPr>
            <w:tcW w:w="2130" w:type="dxa"/>
          </w:tcPr>
          <w:p>
            <w:pPr>
              <w:rPr>
                <w:rFonts w:hint="default"/>
                <w:sz w:val="24"/>
                <w:szCs w:val="24"/>
                <w:vertAlign w:val="baseline"/>
                <w:lang w:val="en-US" w:eastAsia="zh-CN"/>
              </w:rPr>
            </w:pPr>
            <w:r>
              <w:rPr>
                <w:rFonts w:hint="eastAsia"/>
                <w:sz w:val="24"/>
                <w:szCs w:val="24"/>
                <w:vertAlign w:val="baseline"/>
                <w:lang w:val="en-US" w:eastAsia="zh-CN"/>
              </w:rPr>
              <w:t>标识符或名称</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描述信息</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sz w:val="24"/>
                <w:szCs w:val="24"/>
                <w:vertAlign w:val="baseline"/>
                <w:lang w:val="en-US" w:eastAsia="zh-CN"/>
              </w:rPr>
            </w:pPr>
            <w:r>
              <w:rPr>
                <w:rFonts w:hint="eastAsia"/>
                <w:sz w:val="24"/>
                <w:szCs w:val="24"/>
                <w:vertAlign w:val="baseline"/>
                <w:lang w:val="en-US" w:eastAsia="zh-CN"/>
              </w:rPr>
              <w:t>用户表</w:t>
            </w:r>
          </w:p>
        </w:tc>
        <w:tc>
          <w:tcPr>
            <w:tcW w:w="2130" w:type="dxa"/>
          </w:tcPr>
          <w:p>
            <w:pPr>
              <w:rPr>
                <w:rFonts w:hint="default"/>
                <w:sz w:val="24"/>
                <w:szCs w:val="24"/>
                <w:vertAlign w:val="baseline"/>
                <w:lang w:val="en-US" w:eastAsia="zh-CN"/>
              </w:rPr>
            </w:pPr>
            <w:r>
              <w:rPr>
                <w:rFonts w:hint="eastAsia"/>
                <w:sz w:val="24"/>
                <w:szCs w:val="24"/>
                <w:vertAlign w:val="baseline"/>
                <w:lang w:val="en-US" w:eastAsia="zh-CN"/>
              </w:rPr>
              <w:t>用户id</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用来保存用户信息</w:t>
            </w:r>
          </w:p>
        </w:tc>
        <w:tc>
          <w:tcPr>
            <w:tcW w:w="2131" w:type="dxa"/>
          </w:tcPr>
          <w:p>
            <w:pPr>
              <w:rPr>
                <w:rFonts w:hint="eastAsia"/>
                <w:sz w:val="24"/>
                <w:szCs w:val="24"/>
                <w:vertAlign w:val="baseline"/>
                <w:lang w:val="en-US" w:eastAsia="zh-CN"/>
              </w:rPr>
            </w:pPr>
            <w:r>
              <w:rPr>
                <w:rFonts w:hint="eastAsia"/>
                <w:sz w:val="24"/>
                <w:szCs w:val="24"/>
                <w:vertAlign w:val="baseline"/>
                <w:lang w:val="en-US" w:eastAsia="zh-CN"/>
              </w:rPr>
              <w:t>使用</w:t>
            </w:r>
          </w:p>
          <w:p>
            <w:pP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sz w:val="24"/>
                <w:szCs w:val="24"/>
                <w:vertAlign w:val="baseline"/>
                <w:lang w:val="en-US" w:eastAsia="zh-CN"/>
              </w:rPr>
            </w:pPr>
            <w:r>
              <w:rPr>
                <w:rFonts w:hint="eastAsia"/>
                <w:sz w:val="24"/>
                <w:szCs w:val="24"/>
                <w:vertAlign w:val="baseline"/>
                <w:lang w:val="en-US" w:eastAsia="zh-CN"/>
              </w:rPr>
              <w:t>版面表</w:t>
            </w:r>
          </w:p>
        </w:tc>
        <w:tc>
          <w:tcPr>
            <w:tcW w:w="2130" w:type="dxa"/>
          </w:tcPr>
          <w:p>
            <w:pPr>
              <w:rPr>
                <w:rFonts w:hint="default"/>
                <w:sz w:val="24"/>
                <w:szCs w:val="24"/>
                <w:vertAlign w:val="baseline"/>
                <w:lang w:val="en-US" w:eastAsia="zh-CN"/>
              </w:rPr>
            </w:pPr>
            <w:r>
              <w:rPr>
                <w:rFonts w:hint="eastAsia"/>
                <w:sz w:val="24"/>
                <w:szCs w:val="24"/>
                <w:vertAlign w:val="baseline"/>
                <w:lang w:val="en-US" w:eastAsia="zh-CN"/>
              </w:rPr>
              <w:t>版面id</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用来记录版面的信息，里面版主id和用户id是一致的</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sz w:val="24"/>
                <w:szCs w:val="24"/>
                <w:vertAlign w:val="baseline"/>
                <w:lang w:val="en-US" w:eastAsia="zh-CN"/>
              </w:rPr>
            </w:pPr>
            <w:r>
              <w:rPr>
                <w:rFonts w:hint="eastAsia"/>
                <w:sz w:val="24"/>
                <w:szCs w:val="24"/>
                <w:vertAlign w:val="baseline"/>
                <w:lang w:val="en-US" w:eastAsia="zh-CN"/>
              </w:rPr>
              <w:t>帖子表</w:t>
            </w:r>
          </w:p>
        </w:tc>
        <w:tc>
          <w:tcPr>
            <w:tcW w:w="2130" w:type="dxa"/>
          </w:tcPr>
          <w:p>
            <w:pPr>
              <w:rPr>
                <w:rFonts w:hint="default"/>
                <w:sz w:val="24"/>
                <w:szCs w:val="24"/>
                <w:vertAlign w:val="baseline"/>
                <w:lang w:val="en-US" w:eastAsia="zh-CN"/>
              </w:rPr>
            </w:pPr>
            <w:r>
              <w:rPr>
                <w:rFonts w:hint="eastAsia"/>
                <w:sz w:val="24"/>
                <w:szCs w:val="24"/>
                <w:vertAlign w:val="baseline"/>
                <w:lang w:val="en-US" w:eastAsia="zh-CN"/>
              </w:rPr>
              <w:t>帖子id</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用来保存帖子的信息</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sz w:val="24"/>
                <w:szCs w:val="24"/>
                <w:vertAlign w:val="baseline"/>
                <w:lang w:val="en-US" w:eastAsia="zh-CN"/>
              </w:rPr>
            </w:pPr>
            <w:r>
              <w:rPr>
                <w:rFonts w:hint="eastAsia"/>
                <w:sz w:val="24"/>
                <w:szCs w:val="24"/>
                <w:vertAlign w:val="baseline"/>
                <w:lang w:val="en-US" w:eastAsia="zh-CN"/>
              </w:rPr>
              <w:t>评论表</w:t>
            </w:r>
          </w:p>
        </w:tc>
        <w:tc>
          <w:tcPr>
            <w:tcW w:w="2130" w:type="dxa"/>
          </w:tcPr>
          <w:p>
            <w:pPr>
              <w:rPr>
                <w:rFonts w:hint="default"/>
                <w:sz w:val="24"/>
                <w:szCs w:val="24"/>
                <w:vertAlign w:val="baseline"/>
                <w:lang w:val="en-US" w:eastAsia="zh-CN"/>
              </w:rPr>
            </w:pPr>
            <w:r>
              <w:rPr>
                <w:rFonts w:hint="eastAsia"/>
                <w:sz w:val="24"/>
                <w:szCs w:val="24"/>
                <w:vertAlign w:val="baseline"/>
                <w:lang w:val="en-US" w:eastAsia="zh-CN"/>
              </w:rPr>
              <w:t>评论id</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用来保存评论的内容</w:t>
            </w:r>
          </w:p>
        </w:tc>
        <w:tc>
          <w:tcPr>
            <w:tcW w:w="2131" w:type="dxa"/>
          </w:tcPr>
          <w:p>
            <w:pPr>
              <w:rPr>
                <w:rFonts w:hint="default"/>
                <w:sz w:val="24"/>
                <w:szCs w:val="24"/>
                <w:vertAlign w:val="baseline"/>
                <w:lang w:val="en-US" w:eastAsia="zh-CN"/>
              </w:rPr>
            </w:pPr>
            <w:r>
              <w:rPr>
                <w:rFonts w:hint="eastAsia"/>
                <w:sz w:val="24"/>
                <w:szCs w:val="24"/>
                <w:vertAlign w:val="baseline"/>
                <w:lang w:val="en-US" w:eastAsia="zh-CN"/>
              </w:rPr>
              <w:t>使用</w:t>
            </w:r>
          </w:p>
        </w:tc>
      </w:tr>
    </w:tbl>
    <w:p>
      <w:pPr>
        <w:rPr>
          <w:rFonts w:hint="eastAsia"/>
          <w:sz w:val="24"/>
          <w:szCs w:val="24"/>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Theme="minorEastAsia" w:hAnsiTheme="minorEastAsia" w:eastAsiaTheme="minorEastAsia" w:cstheme="minorEastAsia"/>
                <w:i w:val="0"/>
                <w:caps w:val="0"/>
                <w:color w:val="FF0000"/>
                <w:spacing w:val="0"/>
                <w:sz w:val="21"/>
                <w:szCs w:val="21"/>
                <w:shd w:val="clear" w:fill="FFFFFF"/>
                <w:lang w:val="en-US" w:eastAsia="zh-CN"/>
              </w:rPr>
            </w:pPr>
            <w:r>
              <w:rPr>
                <w:rFonts w:hint="eastAsia" w:asciiTheme="minorEastAsia" w:hAnsiTheme="minorEastAsia" w:eastAsiaTheme="minorEastAsia" w:cstheme="minorEastAsia"/>
                <w:i w:val="0"/>
                <w:caps w:val="0"/>
                <w:color w:val="FF0000"/>
                <w:spacing w:val="0"/>
                <w:sz w:val="21"/>
                <w:szCs w:val="21"/>
                <w:shd w:val="clear" w:fill="FFFFFF"/>
                <w:lang w:val="en-US" w:eastAsia="zh-CN"/>
              </w:rPr>
              <w:t>学习记录</w:t>
            </w:r>
            <w:r>
              <w:rPr>
                <w:rFonts w:hint="eastAsia" w:asciiTheme="minorEastAsia" w:hAnsiTheme="minorEastAsia" w:cstheme="minorEastAsia"/>
                <w:i w:val="0"/>
                <w:caps w:val="0"/>
                <w:color w:val="FF0000"/>
                <w:spacing w:val="0"/>
                <w:sz w:val="21"/>
                <w:szCs w:val="21"/>
                <w:shd w:val="clear" w:fill="FFFFFF"/>
                <w:lang w:val="en-US" w:eastAsia="zh-CN"/>
              </w:rPr>
              <w:t>表</w:t>
            </w:r>
          </w:p>
          <w:p>
            <w:pPr>
              <w:rPr>
                <w:rFonts w:hint="eastAsia"/>
                <w:color w:val="FF0000"/>
                <w:sz w:val="24"/>
                <w:szCs w:val="24"/>
                <w:vertAlign w:val="baseline"/>
                <w:lang w:val="en-US" w:eastAsia="zh-CN"/>
              </w:rPr>
            </w:pPr>
          </w:p>
        </w:tc>
        <w:tc>
          <w:tcPr>
            <w:tcW w:w="2130" w:type="dxa"/>
          </w:tcPr>
          <w:p>
            <w:pPr>
              <w:rPr>
                <w:rFonts w:hint="default"/>
                <w:color w:val="FF0000"/>
                <w:sz w:val="24"/>
                <w:szCs w:val="24"/>
                <w:vertAlign w:val="baseline"/>
                <w:lang w:val="en-US" w:eastAsia="zh-CN"/>
              </w:rPr>
            </w:pPr>
            <w:r>
              <w:rPr>
                <w:rFonts w:hint="eastAsia"/>
                <w:color w:val="FF0000"/>
                <w:sz w:val="24"/>
                <w:szCs w:val="24"/>
                <w:vertAlign w:val="baseline"/>
                <w:lang w:val="en-US" w:eastAsia="zh-CN"/>
              </w:rPr>
              <w:t>用户id</w:t>
            </w:r>
          </w:p>
        </w:tc>
        <w:tc>
          <w:tcPr>
            <w:tcW w:w="2131" w:type="dxa"/>
          </w:tcPr>
          <w:p>
            <w:pPr>
              <w:rPr>
                <w:rFonts w:hint="default"/>
                <w:color w:val="FF0000"/>
                <w:sz w:val="24"/>
                <w:szCs w:val="24"/>
                <w:vertAlign w:val="baseline"/>
                <w:lang w:val="en-US" w:eastAsia="zh-CN"/>
              </w:rPr>
            </w:pPr>
            <w:r>
              <w:rPr>
                <w:rFonts w:hint="eastAsia"/>
                <w:color w:val="FF0000"/>
                <w:sz w:val="24"/>
                <w:szCs w:val="24"/>
                <w:vertAlign w:val="baseline"/>
                <w:lang w:val="en-US" w:eastAsia="zh-CN"/>
              </w:rPr>
              <w:t>用来保存用户的学习记录</w:t>
            </w:r>
          </w:p>
        </w:tc>
        <w:tc>
          <w:tcPr>
            <w:tcW w:w="2131" w:type="dxa"/>
          </w:tcPr>
          <w:p>
            <w:pPr>
              <w:rPr>
                <w:rFonts w:hint="default"/>
                <w:color w:val="FF0000"/>
                <w:sz w:val="24"/>
                <w:szCs w:val="24"/>
                <w:vertAlign w:val="baseline"/>
                <w:lang w:val="en-US" w:eastAsia="zh-CN"/>
              </w:rPr>
            </w:pPr>
            <w:r>
              <w:rPr>
                <w:rFonts w:hint="eastAsia"/>
                <w:color w:val="FF0000"/>
                <w:sz w:val="24"/>
                <w:szCs w:val="24"/>
                <w:vertAlign w:val="baseline"/>
                <w:lang w:val="en-US" w:eastAsia="zh-CN"/>
              </w:rPr>
              <w:t>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eastAsia" w:asciiTheme="minorEastAsia" w:hAnsiTheme="minorEastAsia" w:eastAsiaTheme="minorEastAsia" w:cstheme="minorEastAsia"/>
                <w:i w:val="0"/>
                <w:caps w:val="0"/>
                <w:color w:val="FF0000"/>
                <w:spacing w:val="0"/>
                <w:sz w:val="21"/>
                <w:szCs w:val="21"/>
                <w:shd w:val="clear" w:fill="FFFFFF"/>
                <w:lang w:val="en-US" w:eastAsia="zh-CN"/>
              </w:rPr>
            </w:pPr>
            <w:r>
              <w:rPr>
                <w:rFonts w:hint="eastAsia" w:asciiTheme="minorEastAsia" w:hAnsiTheme="minorEastAsia" w:eastAsiaTheme="minorEastAsia" w:cstheme="minorEastAsia"/>
                <w:i w:val="0"/>
                <w:caps w:val="0"/>
                <w:color w:val="FF0000"/>
                <w:spacing w:val="0"/>
                <w:sz w:val="21"/>
                <w:szCs w:val="21"/>
                <w:shd w:val="clear" w:fill="FFFFFF"/>
                <w:lang w:val="en-US" w:eastAsia="zh-CN"/>
              </w:rPr>
              <w:t>错题记录</w:t>
            </w:r>
          </w:p>
          <w:p>
            <w:pPr>
              <w:rPr>
                <w:rFonts w:hint="eastAsia"/>
                <w:color w:val="FF0000"/>
                <w:sz w:val="24"/>
                <w:szCs w:val="24"/>
                <w:vertAlign w:val="baseline"/>
                <w:lang w:val="en-US" w:eastAsia="zh-CN"/>
              </w:rPr>
            </w:pPr>
          </w:p>
        </w:tc>
        <w:tc>
          <w:tcPr>
            <w:tcW w:w="2130" w:type="dxa"/>
            <w:vAlign w:val="top"/>
          </w:tcPr>
          <w:p>
            <w:pPr>
              <w:rPr>
                <w:rFonts w:hint="eastAsia" w:asciiTheme="minorHAnsi" w:hAnsiTheme="minorHAnsi" w:eastAsiaTheme="minorEastAsia" w:cstheme="minorBidi"/>
                <w:color w:val="FF0000"/>
                <w:kern w:val="2"/>
                <w:sz w:val="24"/>
                <w:szCs w:val="24"/>
                <w:vertAlign w:val="baseline"/>
                <w:lang w:val="en-US" w:eastAsia="zh-CN" w:bidi="ar-SA"/>
              </w:rPr>
            </w:pPr>
            <w:r>
              <w:rPr>
                <w:rFonts w:hint="eastAsia"/>
                <w:color w:val="FF0000"/>
                <w:sz w:val="24"/>
                <w:szCs w:val="24"/>
                <w:vertAlign w:val="baseline"/>
                <w:lang w:val="en-US" w:eastAsia="zh-CN"/>
              </w:rPr>
              <w:t>用户id</w:t>
            </w:r>
          </w:p>
        </w:tc>
        <w:tc>
          <w:tcPr>
            <w:tcW w:w="2131" w:type="dxa"/>
          </w:tcPr>
          <w:p>
            <w:pPr>
              <w:rPr>
                <w:rFonts w:hint="default"/>
                <w:color w:val="FF0000"/>
                <w:sz w:val="24"/>
                <w:szCs w:val="24"/>
                <w:vertAlign w:val="baseline"/>
                <w:lang w:val="en-US" w:eastAsia="zh-CN"/>
              </w:rPr>
            </w:pPr>
            <w:r>
              <w:rPr>
                <w:rFonts w:hint="eastAsia"/>
                <w:color w:val="FF0000"/>
                <w:sz w:val="24"/>
                <w:szCs w:val="24"/>
                <w:vertAlign w:val="baseline"/>
                <w:lang w:val="en-US" w:eastAsia="zh-CN"/>
              </w:rPr>
              <w:t>用来保存用户的错误题目</w:t>
            </w:r>
          </w:p>
        </w:tc>
        <w:tc>
          <w:tcPr>
            <w:tcW w:w="2131" w:type="dxa"/>
          </w:tcPr>
          <w:p>
            <w:pPr>
              <w:rPr>
                <w:rFonts w:hint="default"/>
                <w:color w:val="FF0000"/>
                <w:sz w:val="24"/>
                <w:szCs w:val="24"/>
                <w:vertAlign w:val="baseline"/>
                <w:lang w:val="en-US" w:eastAsia="zh-CN"/>
              </w:rPr>
            </w:pPr>
            <w:r>
              <w:rPr>
                <w:rFonts w:hint="eastAsia"/>
                <w:color w:val="FF0000"/>
                <w:sz w:val="24"/>
                <w:szCs w:val="24"/>
                <w:vertAlign w:val="baseline"/>
                <w:lang w:val="en-US" w:eastAsia="zh-CN"/>
              </w:rPr>
              <w:t>使用</w:t>
            </w:r>
          </w:p>
        </w:tc>
      </w:tr>
    </w:tbl>
    <w:p>
      <w:pPr>
        <w:rPr>
          <w:rFonts w:hint="eastAsia"/>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default"/>
          <w:b w:val="0"/>
          <w:bCs w:val="0"/>
          <w:sz w:val="24"/>
          <w:szCs w:val="24"/>
          <w:lang w:val="en-US" w:eastAsia="zh-CN"/>
        </w:rPr>
      </w:pPr>
      <w:r>
        <w:rPr>
          <w:rFonts w:hint="eastAsia"/>
          <w:b w:val="0"/>
          <w:bCs w:val="0"/>
          <w:sz w:val="24"/>
          <w:szCs w:val="24"/>
          <w:lang w:val="en-US" w:eastAsia="zh-CN"/>
        </w:rPr>
        <w:t>6.1.2</w:t>
      </w:r>
      <w:r>
        <w:rPr>
          <w:rFonts w:hint="eastAsia"/>
          <w:b w:val="0"/>
          <w:bCs w:val="0"/>
          <w:sz w:val="24"/>
          <w:szCs w:val="24"/>
          <w:lang w:val="en-US" w:eastAsia="zh-CN"/>
        </w:rPr>
        <w:tab/>
      </w:r>
      <w:r>
        <w:rPr>
          <w:rFonts w:ascii="宋体" w:hAnsi="宋体" w:eastAsia="宋体" w:cs="宋体"/>
          <w:sz w:val="24"/>
          <w:szCs w:val="24"/>
        </w:rPr>
        <w:t>使用它的程序</w:t>
      </w:r>
    </w:p>
    <w:p>
      <w:pPr>
        <w:rPr>
          <w:rFonts w:hint="eastAsia"/>
          <w:sz w:val="24"/>
          <w:szCs w:val="24"/>
          <w:lang w:val="en-US" w:eastAsia="zh-CN"/>
        </w:rPr>
      </w:pPr>
      <w:r>
        <w:rPr>
          <w:rFonts w:hint="eastAsia"/>
          <w:sz w:val="24"/>
          <w:szCs w:val="24"/>
          <w:lang w:val="en-US" w:eastAsia="zh-CN"/>
        </w:rPr>
        <w:t>列出将要使用或记问此数据库的所有应用程序的名称和版本号。</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sz w:val="24"/>
                <w:szCs w:val="24"/>
                <w:vertAlign w:val="baseline"/>
                <w:lang w:val="en-US" w:eastAsia="zh-CN"/>
              </w:rPr>
            </w:pPr>
            <w:r>
              <w:rPr>
                <w:rFonts w:hint="eastAsia"/>
                <w:sz w:val="24"/>
                <w:szCs w:val="24"/>
                <w:vertAlign w:val="baseline"/>
                <w:lang w:val="en-US" w:eastAsia="zh-CN"/>
              </w:rPr>
              <w:t>应用程序</w:t>
            </w:r>
          </w:p>
        </w:tc>
        <w:tc>
          <w:tcPr>
            <w:tcW w:w="2841" w:type="dxa"/>
          </w:tcPr>
          <w:p>
            <w:pPr>
              <w:rPr>
                <w:rFonts w:hint="default"/>
                <w:sz w:val="24"/>
                <w:szCs w:val="24"/>
                <w:vertAlign w:val="baseline"/>
                <w:lang w:val="en-US" w:eastAsia="zh-CN"/>
              </w:rPr>
            </w:pPr>
            <w:r>
              <w:rPr>
                <w:rFonts w:hint="eastAsia"/>
                <w:sz w:val="24"/>
                <w:szCs w:val="24"/>
                <w:vertAlign w:val="baseline"/>
                <w:lang w:val="en-US" w:eastAsia="zh-CN"/>
              </w:rPr>
              <w:t>访问的数据表</w:t>
            </w:r>
          </w:p>
        </w:tc>
        <w:tc>
          <w:tcPr>
            <w:tcW w:w="2841" w:type="dxa"/>
          </w:tcPr>
          <w:p>
            <w:pPr>
              <w:rPr>
                <w:rFonts w:hint="default"/>
                <w:sz w:val="24"/>
                <w:szCs w:val="24"/>
                <w:vertAlign w:val="baseline"/>
                <w:lang w:val="en-US" w:eastAsia="zh-CN"/>
              </w:rPr>
            </w:pPr>
            <w:r>
              <w:rPr>
                <w:rFonts w:hint="eastAsia"/>
                <w:sz w:val="24"/>
                <w:szCs w:val="24"/>
                <w:vertAlign w:val="baseline"/>
                <w:lang w:val="en-US" w:eastAsia="zh-CN"/>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sz w:val="24"/>
                <w:szCs w:val="24"/>
                <w:vertAlign w:val="baseline"/>
                <w:lang w:val="en-US" w:eastAsia="zh-CN"/>
              </w:rPr>
            </w:pPr>
            <w:r>
              <w:rPr>
                <w:rFonts w:hint="eastAsia"/>
                <w:sz w:val="24"/>
                <w:szCs w:val="24"/>
                <w:vertAlign w:val="baseline"/>
                <w:lang w:val="en-US" w:eastAsia="zh-CN"/>
              </w:rPr>
              <w:t>系统登陆</w:t>
            </w:r>
          </w:p>
        </w:tc>
        <w:tc>
          <w:tcPr>
            <w:tcW w:w="2841" w:type="dxa"/>
          </w:tcPr>
          <w:p>
            <w:pPr>
              <w:rPr>
                <w:rFonts w:hint="default"/>
                <w:sz w:val="24"/>
                <w:szCs w:val="24"/>
                <w:vertAlign w:val="baseline"/>
                <w:lang w:val="en-US" w:eastAsia="zh-CN"/>
              </w:rPr>
            </w:pPr>
            <w:r>
              <w:rPr>
                <w:rFonts w:hint="eastAsia"/>
                <w:sz w:val="24"/>
                <w:szCs w:val="24"/>
                <w:vertAlign w:val="baseline"/>
                <w:lang w:val="en-US" w:eastAsia="zh-CN"/>
              </w:rPr>
              <w:t>用户表</w:t>
            </w:r>
          </w:p>
        </w:tc>
        <w:tc>
          <w:tcPr>
            <w:tcW w:w="2841" w:type="dxa"/>
          </w:tcPr>
          <w:p>
            <w:pPr>
              <w:rPr>
                <w:rFonts w:hint="default"/>
                <w:sz w:val="24"/>
                <w:szCs w:val="24"/>
                <w:vertAlign w:val="baseline"/>
                <w:lang w:val="en-US" w:eastAsia="zh-CN"/>
              </w:rPr>
            </w:pPr>
            <w:r>
              <w:rPr>
                <w:rFonts w:hint="eastAsia"/>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sz w:val="24"/>
                <w:szCs w:val="24"/>
                <w:vertAlign w:val="baseline"/>
                <w:lang w:val="en-US" w:eastAsia="zh-CN"/>
              </w:rPr>
            </w:pPr>
            <w:r>
              <w:rPr>
                <w:rFonts w:hint="eastAsia"/>
                <w:sz w:val="24"/>
                <w:szCs w:val="24"/>
                <w:vertAlign w:val="baseline"/>
                <w:lang w:val="en-US" w:eastAsia="zh-CN"/>
              </w:rPr>
              <w:t>发表帖子</w:t>
            </w:r>
          </w:p>
        </w:tc>
        <w:tc>
          <w:tcPr>
            <w:tcW w:w="2841" w:type="dxa"/>
          </w:tcPr>
          <w:p>
            <w:pPr>
              <w:rPr>
                <w:rFonts w:hint="default"/>
                <w:sz w:val="24"/>
                <w:szCs w:val="24"/>
                <w:vertAlign w:val="baseline"/>
                <w:lang w:val="en-US" w:eastAsia="zh-CN"/>
              </w:rPr>
            </w:pPr>
            <w:r>
              <w:rPr>
                <w:rFonts w:hint="eastAsia"/>
                <w:sz w:val="24"/>
                <w:szCs w:val="24"/>
                <w:vertAlign w:val="baseline"/>
                <w:lang w:val="en-US" w:eastAsia="zh-CN"/>
              </w:rPr>
              <w:t>帖子表</w:t>
            </w:r>
          </w:p>
        </w:tc>
        <w:tc>
          <w:tcPr>
            <w:tcW w:w="2841" w:type="dxa"/>
          </w:tcPr>
          <w:p>
            <w:pPr>
              <w:rPr>
                <w:rFonts w:hint="default"/>
                <w:sz w:val="24"/>
                <w:szCs w:val="24"/>
                <w:vertAlign w:val="baseline"/>
                <w:lang w:val="en-US" w:eastAsia="zh-CN"/>
              </w:rPr>
            </w:pPr>
            <w:r>
              <w:rPr>
                <w:rFonts w:hint="eastAsia"/>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sz w:val="24"/>
                <w:szCs w:val="24"/>
                <w:vertAlign w:val="baseline"/>
                <w:lang w:val="en-US" w:eastAsia="zh-CN"/>
              </w:rPr>
            </w:pPr>
            <w:r>
              <w:rPr>
                <w:rFonts w:hint="eastAsia"/>
                <w:sz w:val="24"/>
                <w:szCs w:val="24"/>
                <w:vertAlign w:val="baseline"/>
                <w:lang w:val="en-US" w:eastAsia="zh-CN"/>
              </w:rPr>
              <w:t>查看帖子</w:t>
            </w:r>
          </w:p>
        </w:tc>
        <w:tc>
          <w:tcPr>
            <w:tcW w:w="2841" w:type="dxa"/>
          </w:tcPr>
          <w:p>
            <w:pPr>
              <w:rPr>
                <w:rFonts w:hint="default"/>
                <w:sz w:val="24"/>
                <w:szCs w:val="24"/>
                <w:vertAlign w:val="baseline"/>
                <w:lang w:val="en-US" w:eastAsia="zh-CN"/>
              </w:rPr>
            </w:pPr>
            <w:r>
              <w:rPr>
                <w:rFonts w:hint="eastAsia"/>
                <w:sz w:val="24"/>
                <w:szCs w:val="24"/>
                <w:vertAlign w:val="baseline"/>
                <w:lang w:val="en-US" w:eastAsia="zh-CN"/>
              </w:rPr>
              <w:t>帖子表，评论表</w:t>
            </w:r>
          </w:p>
        </w:tc>
        <w:tc>
          <w:tcPr>
            <w:tcW w:w="2841" w:type="dxa"/>
          </w:tcPr>
          <w:p>
            <w:pPr>
              <w:rPr>
                <w:rFonts w:hint="default"/>
                <w:sz w:val="24"/>
                <w:szCs w:val="24"/>
                <w:vertAlign w:val="baseline"/>
                <w:lang w:val="en-US" w:eastAsia="zh-CN"/>
              </w:rPr>
            </w:pPr>
            <w:r>
              <w:rPr>
                <w:rFonts w:hint="eastAsia"/>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sz w:val="24"/>
                <w:szCs w:val="24"/>
                <w:vertAlign w:val="baseline"/>
                <w:lang w:val="en-US" w:eastAsia="zh-CN"/>
              </w:rPr>
            </w:pPr>
            <w:r>
              <w:rPr>
                <w:rFonts w:hint="eastAsia"/>
                <w:sz w:val="24"/>
                <w:szCs w:val="24"/>
                <w:vertAlign w:val="baseline"/>
                <w:lang w:val="en-US" w:eastAsia="zh-CN"/>
              </w:rPr>
              <w:t>查看版面</w:t>
            </w:r>
          </w:p>
        </w:tc>
        <w:tc>
          <w:tcPr>
            <w:tcW w:w="2841" w:type="dxa"/>
          </w:tcPr>
          <w:p>
            <w:pPr>
              <w:rPr>
                <w:rFonts w:hint="default"/>
                <w:sz w:val="24"/>
                <w:szCs w:val="24"/>
                <w:vertAlign w:val="baseline"/>
                <w:lang w:val="en-US" w:eastAsia="zh-CN"/>
              </w:rPr>
            </w:pPr>
            <w:r>
              <w:rPr>
                <w:rFonts w:hint="eastAsia"/>
                <w:sz w:val="24"/>
                <w:szCs w:val="24"/>
                <w:vertAlign w:val="baseline"/>
                <w:lang w:val="en-US" w:eastAsia="zh-CN"/>
              </w:rPr>
              <w:t>版面表</w:t>
            </w:r>
          </w:p>
        </w:tc>
        <w:tc>
          <w:tcPr>
            <w:tcW w:w="2841" w:type="dxa"/>
          </w:tcPr>
          <w:p>
            <w:pPr>
              <w:rPr>
                <w:rFonts w:hint="default"/>
                <w:sz w:val="24"/>
                <w:szCs w:val="24"/>
                <w:vertAlign w:val="baseline"/>
                <w:lang w:val="en-US" w:eastAsia="zh-CN"/>
              </w:rPr>
            </w:pPr>
            <w:r>
              <w:rPr>
                <w:rFonts w:hint="eastAsia"/>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sz w:val="24"/>
                <w:szCs w:val="24"/>
                <w:vertAlign w:val="baseline"/>
                <w:lang w:val="en-US" w:eastAsia="zh-CN"/>
              </w:rPr>
            </w:pPr>
            <w:r>
              <w:rPr>
                <w:rFonts w:hint="eastAsia"/>
                <w:sz w:val="24"/>
                <w:szCs w:val="24"/>
                <w:vertAlign w:val="baseline"/>
                <w:lang w:val="en-US" w:eastAsia="zh-CN"/>
              </w:rPr>
              <w:t>操作版面</w:t>
            </w:r>
          </w:p>
        </w:tc>
        <w:tc>
          <w:tcPr>
            <w:tcW w:w="2841" w:type="dxa"/>
          </w:tcPr>
          <w:p>
            <w:pPr>
              <w:rPr>
                <w:rFonts w:hint="default"/>
                <w:sz w:val="24"/>
                <w:szCs w:val="24"/>
                <w:vertAlign w:val="baseline"/>
                <w:lang w:val="en-US" w:eastAsia="zh-CN"/>
              </w:rPr>
            </w:pPr>
            <w:r>
              <w:rPr>
                <w:rFonts w:hint="eastAsia"/>
                <w:sz w:val="24"/>
                <w:szCs w:val="24"/>
                <w:vertAlign w:val="baseline"/>
                <w:lang w:val="en-US" w:eastAsia="zh-CN"/>
              </w:rPr>
              <w:t>版面表</w:t>
            </w:r>
          </w:p>
        </w:tc>
        <w:tc>
          <w:tcPr>
            <w:tcW w:w="2841" w:type="dxa"/>
          </w:tcPr>
          <w:p>
            <w:pPr>
              <w:rPr>
                <w:rFonts w:hint="default"/>
                <w:sz w:val="24"/>
                <w:szCs w:val="24"/>
                <w:vertAlign w:val="baseline"/>
                <w:lang w:val="en-US" w:eastAsia="zh-CN"/>
              </w:rPr>
            </w:pPr>
            <w:r>
              <w:rPr>
                <w:rFonts w:hint="eastAsia"/>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发表评论</w:t>
            </w:r>
          </w:p>
        </w:tc>
        <w:tc>
          <w:tcPr>
            <w:tcW w:w="2841"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评论表</w:t>
            </w:r>
          </w:p>
        </w:tc>
        <w:tc>
          <w:tcPr>
            <w:tcW w:w="2841"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查看评论</w:t>
            </w:r>
          </w:p>
        </w:tc>
        <w:tc>
          <w:tcPr>
            <w:tcW w:w="2841"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评论表</w:t>
            </w:r>
          </w:p>
        </w:tc>
        <w:tc>
          <w:tcPr>
            <w:tcW w:w="2841"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查看收藏</w:t>
            </w:r>
          </w:p>
        </w:tc>
        <w:tc>
          <w:tcPr>
            <w:tcW w:w="2841"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帖子表，评论表</w:t>
            </w:r>
          </w:p>
        </w:tc>
        <w:tc>
          <w:tcPr>
            <w:tcW w:w="2841"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积分增加</w:t>
            </w:r>
          </w:p>
        </w:tc>
        <w:tc>
          <w:tcPr>
            <w:tcW w:w="2841" w:type="dxa"/>
            <w:vAlign w:val="top"/>
          </w:tcPr>
          <w:p>
            <w:pP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帖子表，评论表</w:t>
            </w:r>
          </w:p>
        </w:tc>
        <w:tc>
          <w:tcPr>
            <w:tcW w:w="2841" w:type="dxa"/>
            <w:vAlign w:val="top"/>
          </w:tcPr>
          <w:p>
            <w:pPr>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1.0</w:t>
            </w:r>
          </w:p>
        </w:tc>
      </w:tr>
    </w:tbl>
    <w:p>
      <w:pPr>
        <w:rPr>
          <w:rFonts w:hint="eastAsia"/>
          <w:color w:val="FF0000"/>
          <w:sz w:val="24"/>
          <w:szCs w:val="24"/>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color w:val="FF0000"/>
                <w:sz w:val="24"/>
                <w:szCs w:val="24"/>
                <w:vertAlign w:val="baseline"/>
                <w:lang w:val="en-US" w:eastAsia="zh-CN"/>
              </w:rPr>
            </w:pPr>
            <w:r>
              <w:rPr>
                <w:rFonts w:hint="eastAsia"/>
                <w:color w:val="FF0000"/>
                <w:sz w:val="24"/>
                <w:szCs w:val="24"/>
                <w:vertAlign w:val="baseline"/>
                <w:lang w:val="en-US" w:eastAsia="zh-CN"/>
              </w:rPr>
              <w:t>学习报告</w:t>
            </w:r>
          </w:p>
        </w:tc>
        <w:tc>
          <w:tcPr>
            <w:tcW w:w="2841" w:type="dxa"/>
          </w:tcPr>
          <w:p>
            <w:pPr>
              <w:rPr>
                <w:rFonts w:hint="default"/>
                <w:color w:val="FF0000"/>
                <w:sz w:val="24"/>
                <w:szCs w:val="24"/>
                <w:vertAlign w:val="baseline"/>
                <w:lang w:val="en-US" w:eastAsia="zh-CN"/>
              </w:rPr>
            </w:pPr>
            <w:r>
              <w:rPr>
                <w:rFonts w:hint="eastAsia"/>
                <w:color w:val="FF0000"/>
                <w:sz w:val="24"/>
                <w:szCs w:val="24"/>
                <w:vertAlign w:val="baseline"/>
                <w:lang w:val="en-US" w:eastAsia="zh-CN"/>
              </w:rPr>
              <w:t>用户表 学习记录表</w:t>
            </w:r>
          </w:p>
        </w:tc>
        <w:tc>
          <w:tcPr>
            <w:tcW w:w="2841" w:type="dxa"/>
          </w:tcPr>
          <w:p>
            <w:pPr>
              <w:rPr>
                <w:rFonts w:hint="default"/>
                <w:color w:val="FF0000"/>
                <w:sz w:val="24"/>
                <w:szCs w:val="24"/>
                <w:vertAlign w:val="baseline"/>
                <w:lang w:val="en-US" w:eastAsia="zh-CN"/>
              </w:rPr>
            </w:pPr>
            <w:r>
              <w:rPr>
                <w:rFonts w:hint="eastAsia"/>
                <w:color w:val="FF0000"/>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color w:val="FF0000"/>
                <w:sz w:val="24"/>
                <w:szCs w:val="24"/>
                <w:vertAlign w:val="baseline"/>
                <w:lang w:val="en-US" w:eastAsia="zh-CN"/>
              </w:rPr>
            </w:pPr>
            <w:r>
              <w:rPr>
                <w:rFonts w:hint="eastAsia"/>
                <w:color w:val="FF0000"/>
                <w:sz w:val="24"/>
                <w:szCs w:val="24"/>
                <w:vertAlign w:val="baseline"/>
                <w:lang w:val="en-US" w:eastAsia="zh-CN"/>
              </w:rPr>
              <w:t>我的错题</w:t>
            </w:r>
          </w:p>
        </w:tc>
        <w:tc>
          <w:tcPr>
            <w:tcW w:w="2841" w:type="dxa"/>
          </w:tcPr>
          <w:p>
            <w:pPr>
              <w:rPr>
                <w:rFonts w:hint="default"/>
                <w:color w:val="FF0000"/>
                <w:sz w:val="24"/>
                <w:szCs w:val="24"/>
                <w:vertAlign w:val="baseline"/>
                <w:lang w:val="en-US" w:eastAsia="zh-CN"/>
              </w:rPr>
            </w:pPr>
            <w:r>
              <w:rPr>
                <w:rFonts w:hint="eastAsia"/>
                <w:color w:val="FF0000"/>
                <w:sz w:val="24"/>
                <w:szCs w:val="24"/>
                <w:vertAlign w:val="baseline"/>
                <w:lang w:val="en-US" w:eastAsia="zh-CN"/>
              </w:rPr>
              <w:t>用户表 错题记录表</w:t>
            </w:r>
          </w:p>
        </w:tc>
        <w:tc>
          <w:tcPr>
            <w:tcW w:w="2841" w:type="dxa"/>
          </w:tcPr>
          <w:p>
            <w:pPr>
              <w:rPr>
                <w:rFonts w:hint="default"/>
                <w:color w:val="FF0000"/>
                <w:sz w:val="24"/>
                <w:szCs w:val="24"/>
                <w:vertAlign w:val="baseline"/>
                <w:lang w:val="en-US" w:eastAsia="zh-CN"/>
              </w:rPr>
            </w:pPr>
            <w:r>
              <w:rPr>
                <w:rFonts w:hint="eastAsia"/>
                <w:color w:val="FF0000"/>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color w:val="FF0000"/>
                <w:sz w:val="24"/>
                <w:szCs w:val="24"/>
                <w:vertAlign w:val="baseline"/>
                <w:lang w:val="en-US" w:eastAsia="zh-CN"/>
              </w:rPr>
            </w:pPr>
          </w:p>
        </w:tc>
        <w:tc>
          <w:tcPr>
            <w:tcW w:w="2841" w:type="dxa"/>
          </w:tcPr>
          <w:p>
            <w:pPr>
              <w:rPr>
                <w:rFonts w:hint="eastAsia"/>
                <w:color w:val="FF0000"/>
                <w:sz w:val="24"/>
                <w:szCs w:val="24"/>
                <w:vertAlign w:val="baseline"/>
                <w:lang w:val="en-US" w:eastAsia="zh-CN"/>
              </w:rPr>
            </w:pPr>
          </w:p>
        </w:tc>
        <w:tc>
          <w:tcPr>
            <w:tcW w:w="2841" w:type="dxa"/>
          </w:tcPr>
          <w:p>
            <w:pPr>
              <w:rPr>
                <w:rFonts w:hint="eastAsia"/>
                <w:color w:val="FF0000"/>
                <w:sz w:val="24"/>
                <w:szCs w:val="24"/>
                <w:vertAlign w:val="baseline"/>
                <w:lang w:val="en-US" w:eastAsia="zh-CN"/>
              </w:rPr>
            </w:pPr>
          </w:p>
        </w:tc>
      </w:tr>
    </w:tbl>
    <w:p>
      <w:pPr>
        <w:rPr>
          <w:rFonts w:hint="eastAsia"/>
          <w:sz w:val="24"/>
          <w:szCs w:val="24"/>
          <w:lang w:val="en-US" w:eastAsia="zh-CN"/>
        </w:rPr>
      </w:pPr>
    </w:p>
    <w:p>
      <w:pPr>
        <w:rPr>
          <w:rFonts w:ascii="宋体" w:hAnsi="宋体" w:eastAsia="宋体" w:cs="宋体"/>
          <w:sz w:val="24"/>
          <w:szCs w:val="24"/>
        </w:rPr>
      </w:pPr>
      <w:r>
        <w:rPr>
          <w:rFonts w:hint="eastAsia"/>
          <w:sz w:val="24"/>
          <w:szCs w:val="24"/>
          <w:lang w:val="en-US" w:eastAsia="zh-CN"/>
        </w:rPr>
        <w:t>6.1.3</w:t>
      </w:r>
      <w:r>
        <w:rPr>
          <w:rFonts w:hint="eastAsia"/>
          <w:sz w:val="24"/>
          <w:szCs w:val="24"/>
          <w:lang w:val="en-US" w:eastAsia="zh-CN"/>
        </w:rPr>
        <w:tab/>
      </w:r>
      <w:r>
        <w:rPr>
          <w:rFonts w:ascii="宋体" w:hAnsi="宋体" w:eastAsia="宋体" w:cs="宋体"/>
          <w:sz w:val="24"/>
          <w:szCs w:val="24"/>
        </w:rPr>
        <w:t>约定</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陈述一个程序员或一个系统分析员为了能使用此数据库而需要了解的建立标号、标识的约定，例如用于标识数据库的不同版本的约定，用于标识库内各个文卷、记录、数据项的命名约定等。</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问卷</w:t>
            </w:r>
          </w:p>
        </w:tc>
        <w:tc>
          <w:tcPr>
            <w:tcW w:w="284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记录</w:t>
            </w:r>
          </w:p>
        </w:tc>
        <w:tc>
          <w:tcPr>
            <w:tcW w:w="284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数据项的命名约定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用户表</w:t>
            </w:r>
          </w:p>
        </w:tc>
        <w:tc>
          <w:tcPr>
            <w:tcW w:w="2841"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User</w:t>
            </w:r>
          </w:p>
        </w:tc>
        <w:tc>
          <w:tcPr>
            <w:tcW w:w="2841"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版面表</w:t>
            </w:r>
          </w:p>
        </w:tc>
        <w:tc>
          <w:tcPr>
            <w:tcW w:w="2841"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Borad</w:t>
            </w:r>
          </w:p>
        </w:tc>
        <w:tc>
          <w:tcPr>
            <w:tcW w:w="2841"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帖子表</w:t>
            </w:r>
          </w:p>
        </w:tc>
        <w:tc>
          <w:tcPr>
            <w:tcW w:w="2841"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Annouce</w:t>
            </w:r>
          </w:p>
        </w:tc>
        <w:tc>
          <w:tcPr>
            <w:tcW w:w="2841"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评论表</w:t>
            </w:r>
          </w:p>
        </w:tc>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comment</w:t>
            </w:r>
          </w:p>
        </w:tc>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无</w:t>
            </w:r>
          </w:p>
        </w:tc>
      </w:tr>
    </w:tbl>
    <w:p>
      <w:pPr>
        <w:rPr>
          <w:rFonts w:hint="default" w:ascii="宋体" w:hAnsi="宋体" w:eastAsia="宋体" w:cs="宋体"/>
          <w:sz w:val="24"/>
          <w:szCs w:val="24"/>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宋体" w:hAnsi="宋体" w:eastAsia="宋体" w:cs="宋体"/>
                <w:color w:val="FF0000"/>
                <w:sz w:val="24"/>
                <w:szCs w:val="24"/>
                <w:vertAlign w:val="baseline"/>
                <w:lang w:val="en-US" w:eastAsia="zh-CN"/>
              </w:rPr>
            </w:pPr>
            <w:r>
              <w:rPr>
                <w:rFonts w:hint="eastAsia"/>
                <w:color w:val="FF0000"/>
                <w:sz w:val="24"/>
                <w:szCs w:val="24"/>
                <w:vertAlign w:val="baseline"/>
                <w:lang w:val="en-US" w:eastAsia="zh-CN"/>
              </w:rPr>
              <w:t>学习记录表</w:t>
            </w:r>
          </w:p>
        </w:tc>
        <w:tc>
          <w:tcPr>
            <w:tcW w:w="2841" w:type="dxa"/>
          </w:tcPr>
          <w:p>
            <w:pPr>
              <w:rPr>
                <w:rFonts w:hint="default" w:ascii="宋体" w:hAnsi="宋体" w:eastAsia="宋体" w:cs="宋体"/>
                <w:color w:val="FF0000"/>
                <w:sz w:val="24"/>
                <w:szCs w:val="24"/>
                <w:vertAlign w:val="baseline"/>
                <w:lang w:val="en-US" w:eastAsia="zh-CN"/>
              </w:rPr>
            </w:pPr>
            <w:r>
              <w:rPr>
                <w:rFonts w:hint="eastAsia" w:ascii="宋体" w:hAnsi="宋体" w:eastAsia="宋体" w:cs="宋体"/>
                <w:color w:val="FF0000"/>
                <w:sz w:val="24"/>
                <w:szCs w:val="24"/>
                <w:vertAlign w:val="baseline"/>
                <w:lang w:val="en-US" w:eastAsia="zh-CN"/>
              </w:rPr>
              <w:t>Studyinfo</w:t>
            </w:r>
          </w:p>
        </w:tc>
        <w:tc>
          <w:tcPr>
            <w:tcW w:w="2841" w:type="dxa"/>
          </w:tcPr>
          <w:p>
            <w:pPr>
              <w:rPr>
                <w:rFonts w:hint="default" w:ascii="宋体" w:hAnsi="宋体" w:eastAsia="宋体" w:cs="宋体"/>
                <w:color w:val="FF0000"/>
                <w:sz w:val="24"/>
                <w:szCs w:val="24"/>
                <w:vertAlign w:val="baseline"/>
                <w:lang w:val="en-US" w:eastAsia="zh-CN"/>
              </w:rPr>
            </w:pPr>
            <w:r>
              <w:rPr>
                <w:rFonts w:hint="eastAsia" w:ascii="宋体" w:hAnsi="宋体" w:eastAsia="宋体" w:cs="宋体"/>
                <w:color w:val="FF0000"/>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宋体" w:hAnsi="宋体" w:eastAsia="宋体" w:cs="宋体"/>
                <w:color w:val="FF0000"/>
                <w:sz w:val="24"/>
                <w:szCs w:val="24"/>
                <w:vertAlign w:val="baseline"/>
                <w:lang w:val="en-US" w:eastAsia="zh-CN"/>
              </w:rPr>
            </w:pPr>
            <w:r>
              <w:rPr>
                <w:rFonts w:hint="eastAsia"/>
                <w:color w:val="FF0000"/>
                <w:sz w:val="24"/>
                <w:szCs w:val="24"/>
                <w:vertAlign w:val="baseline"/>
                <w:lang w:val="en-US" w:eastAsia="zh-CN"/>
              </w:rPr>
              <w:t>错题记录表</w:t>
            </w:r>
          </w:p>
        </w:tc>
        <w:tc>
          <w:tcPr>
            <w:tcW w:w="2841" w:type="dxa"/>
          </w:tcPr>
          <w:p>
            <w:pPr>
              <w:rPr>
                <w:rFonts w:hint="default" w:ascii="宋体" w:hAnsi="宋体" w:eastAsia="宋体" w:cs="宋体"/>
                <w:color w:val="FF0000"/>
                <w:sz w:val="24"/>
                <w:szCs w:val="24"/>
                <w:vertAlign w:val="baseline"/>
                <w:lang w:val="en-US" w:eastAsia="zh-CN"/>
              </w:rPr>
            </w:pPr>
            <w:r>
              <w:rPr>
                <w:rFonts w:hint="eastAsia" w:ascii="宋体" w:hAnsi="宋体" w:eastAsia="宋体" w:cs="宋体"/>
                <w:color w:val="FF0000"/>
                <w:sz w:val="24"/>
                <w:szCs w:val="24"/>
                <w:vertAlign w:val="baseline"/>
                <w:lang w:val="en-US" w:eastAsia="zh-CN"/>
              </w:rPr>
              <w:t>errorrecord</w:t>
            </w:r>
          </w:p>
        </w:tc>
        <w:tc>
          <w:tcPr>
            <w:tcW w:w="2841" w:type="dxa"/>
          </w:tcPr>
          <w:p>
            <w:pPr>
              <w:rPr>
                <w:rFonts w:hint="default" w:ascii="宋体" w:hAnsi="宋体" w:eastAsia="宋体" w:cs="宋体"/>
                <w:color w:val="FF0000"/>
                <w:sz w:val="24"/>
                <w:szCs w:val="24"/>
                <w:vertAlign w:val="baseline"/>
                <w:lang w:val="en-US" w:eastAsia="zh-CN"/>
              </w:rPr>
            </w:pPr>
            <w:r>
              <w:rPr>
                <w:rFonts w:hint="eastAsia" w:ascii="宋体" w:hAnsi="宋体" w:eastAsia="宋体" w:cs="宋体"/>
                <w:color w:val="FF0000"/>
                <w:sz w:val="24"/>
                <w:szCs w:val="24"/>
                <w:vertAlign w:val="baseline"/>
                <w:lang w:val="en-US" w:eastAsia="zh-CN"/>
              </w:rPr>
              <w:t>无</w:t>
            </w:r>
          </w:p>
        </w:tc>
      </w:tr>
    </w:tbl>
    <w:p>
      <w:pPr>
        <w:rPr>
          <w:rFonts w:hint="default" w:ascii="宋体" w:hAnsi="宋体" w:eastAsia="宋体" w:cs="宋体"/>
          <w:color w:val="FF0000"/>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6.1.4</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支持软件</w:t>
      </w:r>
    </w:p>
    <w:p>
      <w:pPr>
        <w:rPr>
          <w:rFonts w:hint="default" w:ascii="宋体" w:hAnsi="宋体" w:eastAsia="宋体" w:cs="宋体"/>
          <w:sz w:val="24"/>
          <w:szCs w:val="24"/>
          <w:vertAlign w:val="baseline"/>
          <w:lang w:val="en-US" w:eastAsia="zh-CN"/>
        </w:rPr>
      </w:pPr>
      <w:r>
        <w:rPr>
          <w:rFonts w:ascii="宋体" w:hAnsi="宋体" w:eastAsia="宋体" w:cs="宋体"/>
          <w:sz w:val="24"/>
          <w:szCs w:val="24"/>
        </w:rPr>
        <w:t>简单介绍同此数据库直接有关的支持软件，如数据库管理系统、存储定位程序、用于装入、生成、修改、更新数据库的程序等。</w:t>
      </w:r>
      <w:r>
        <w:rPr>
          <w:rFonts w:ascii="宋体" w:hAnsi="宋体" w:eastAsia="宋体" w:cs="宋体"/>
          <w:sz w:val="24"/>
          <w:szCs w:val="24"/>
        </w:rPr>
        <w:br w:type="textWrapp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支持软件名称</w:t>
            </w:r>
          </w:p>
        </w:tc>
        <w:tc>
          <w:tcPr>
            <w:tcW w:w="284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版本号</w:t>
            </w:r>
          </w:p>
        </w:tc>
        <w:tc>
          <w:tcPr>
            <w:tcW w:w="284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Mysql</w:t>
            </w:r>
          </w:p>
        </w:tc>
        <w:tc>
          <w:tcPr>
            <w:tcW w:w="284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5.7</w:t>
            </w:r>
          </w:p>
        </w:tc>
        <w:tc>
          <w:tcPr>
            <w:tcW w:w="2841" w:type="dxa"/>
          </w:tcPr>
          <w:p>
            <w:pPr>
              <w:rPr>
                <w:rFonts w:hint="eastAsia" w:ascii="宋体" w:hAnsi="宋体" w:eastAsia="宋体" w:cs="宋体"/>
                <w:sz w:val="24"/>
                <w:szCs w:val="24"/>
                <w:vertAlign w:val="baseline"/>
                <w:lang w:val="en-US" w:eastAsia="zh-CN"/>
              </w:rPr>
            </w:pPr>
            <w:r>
              <w:rPr>
                <w:rFonts w:ascii="宋体" w:hAnsi="宋体" w:eastAsia="宋体" w:cs="宋体"/>
                <w:sz w:val="24"/>
                <w:szCs w:val="24"/>
              </w:rPr>
              <w:t>建立数据库并提供数据库维护与管理功能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w:t>
            </w:r>
          </w:p>
        </w:tc>
        <w:tc>
          <w:tcPr>
            <w:tcW w:w="284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11</w:t>
            </w:r>
          </w:p>
        </w:tc>
        <w:tc>
          <w:tcPr>
            <w:tcW w:w="2841" w:type="dxa"/>
          </w:tcPr>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代码编写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Qt creater</w:t>
            </w:r>
          </w:p>
        </w:tc>
        <w:tc>
          <w:tcPr>
            <w:tcW w:w="284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5.2</w:t>
            </w:r>
          </w:p>
        </w:tc>
        <w:tc>
          <w:tcPr>
            <w:tcW w:w="2841" w:type="dxa"/>
          </w:tcPr>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提供编译环境和开发框架</w:t>
            </w:r>
          </w:p>
        </w:tc>
      </w:tr>
    </w:tbl>
    <w:p>
      <w:pPr>
        <w:rPr>
          <w:rFonts w:hint="default" w:ascii="宋体" w:hAnsi="宋体" w:eastAsia="宋体" w:cs="宋体"/>
          <w:sz w:val="24"/>
          <w:szCs w:val="24"/>
          <w:lang w:val="en-US" w:eastAsia="zh-CN"/>
        </w:rPr>
      </w:pPr>
    </w:p>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6.2 结果设计</w:t>
      </w:r>
    </w:p>
    <w:p>
      <w:pPr>
        <w:rPr>
          <w:rFonts w:ascii="宋体" w:hAnsi="宋体" w:eastAsia="宋体" w:cs="宋体"/>
          <w:sz w:val="24"/>
          <w:szCs w:val="24"/>
        </w:rPr>
      </w:pPr>
      <w:r>
        <w:rPr>
          <w:rFonts w:hint="eastAsia" w:ascii="宋体" w:hAnsi="宋体" w:eastAsia="宋体" w:cs="宋体"/>
          <w:b w:val="0"/>
          <w:bCs w:val="0"/>
          <w:sz w:val="24"/>
          <w:szCs w:val="24"/>
          <w:lang w:val="en-US" w:eastAsia="zh-CN"/>
        </w:rPr>
        <w:t>6.2.1</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结果概念设计</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用户ER图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177790" cy="3077210"/>
            <wp:effectExtent l="0" t="0" r="3810" b="889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21"/>
                    <a:stretch>
                      <a:fillRect/>
                    </a:stretch>
                  </pic:blipFill>
                  <pic:spPr>
                    <a:xfrm>
                      <a:off x="0" y="0"/>
                      <a:ext cx="5177790" cy="307721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其中属性约束如下：</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是否管理员：0=不是管理员，1=是管理员</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帖子ER图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00650" cy="33147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22"/>
                    <a:stretch>
                      <a:fillRect/>
                    </a:stretch>
                  </pic:blipFill>
                  <pic:spPr>
                    <a:xfrm>
                      <a:off x="0" y="0"/>
                      <a:ext cx="5200650" cy="331470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评论ER图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067300" cy="2200275"/>
            <wp:effectExtent l="0" t="0" r="0" b="952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23"/>
                    <a:stretch>
                      <a:fillRect/>
                    </a:stretch>
                  </pic:blipFill>
                  <pic:spPr>
                    <a:xfrm>
                      <a:off x="0" y="0"/>
                      <a:ext cx="5067300" cy="2200275"/>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板块ER图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886325" cy="2647950"/>
            <wp:effectExtent l="0" t="0" r="9525" b="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24"/>
                    <a:stretch>
                      <a:fillRect/>
                    </a:stretch>
                  </pic:blipFill>
                  <pic:spPr>
                    <a:xfrm>
                      <a:off x="0" y="0"/>
                      <a:ext cx="4886325" cy="264795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错误记录</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625340" cy="1988820"/>
            <wp:effectExtent l="0" t="0" r="3810" b="11430"/>
            <wp:docPr id="14" name="图片 14" descr="错误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错误记录"/>
                    <pic:cNvPicPr>
                      <a:picLocks noChangeAspect="1"/>
                    </pic:cNvPicPr>
                  </pic:nvPicPr>
                  <pic:blipFill>
                    <a:blip r:embed="rId25"/>
                    <a:stretch>
                      <a:fillRect/>
                    </a:stretch>
                  </pic:blipFill>
                  <pic:spPr>
                    <a:xfrm>
                      <a:off x="0" y="0"/>
                      <a:ext cx="4625340" cy="1988820"/>
                    </a:xfrm>
                    <a:prstGeom prst="rect">
                      <a:avLst/>
                    </a:prstGeom>
                  </pic:spPr>
                </pic:pic>
              </a:graphicData>
            </a:graphic>
          </wp:inline>
        </w:drawing>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学习记录</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152900" cy="1866900"/>
            <wp:effectExtent l="0" t="0" r="0" b="0"/>
            <wp:docPr id="15" name="图片 15" descr="学习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学习记录"/>
                    <pic:cNvPicPr>
                      <a:picLocks noChangeAspect="1"/>
                    </pic:cNvPicPr>
                  </pic:nvPicPr>
                  <pic:blipFill>
                    <a:blip r:embed="rId26"/>
                    <a:stretch>
                      <a:fillRect/>
                    </a:stretch>
                  </pic:blipFill>
                  <pic:spPr>
                    <a:xfrm>
                      <a:off x="0" y="0"/>
                      <a:ext cx="4152900" cy="1866900"/>
                    </a:xfrm>
                    <a:prstGeom prst="rect">
                      <a:avLst/>
                    </a:prstGeom>
                  </pic:spPr>
                </pic:pic>
              </a:graphicData>
            </a:graphic>
          </wp:inline>
        </w:drawing>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总ER图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34405" cy="3004185"/>
            <wp:effectExtent l="0" t="0" r="4445" b="571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27"/>
                    <a:stretch>
                      <a:fillRect/>
                    </a:stretch>
                  </pic:blipFill>
                  <pic:spPr>
                    <a:xfrm>
                      <a:off x="0" y="0"/>
                      <a:ext cx="6034405" cy="300418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rPr>
          <w:rFonts w:ascii="宋体" w:hAnsi="宋体" w:eastAsia="宋体" w:cs="宋体"/>
          <w:sz w:val="24"/>
          <w:szCs w:val="24"/>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6.2.2</w:t>
      </w:r>
      <w:r>
        <w:rPr>
          <w:rFonts w:hint="eastAsia" w:ascii="宋体" w:hAnsi="宋体" w:eastAsia="宋体" w:cs="宋体"/>
          <w:sz w:val="24"/>
          <w:szCs w:val="24"/>
          <w:lang w:val="en-US" w:eastAsia="zh-CN"/>
        </w:rPr>
        <w:tab/>
      </w:r>
      <w:r>
        <w:rPr>
          <w:rFonts w:ascii="宋体" w:hAnsi="宋体" w:eastAsia="宋体" w:cs="宋体"/>
          <w:sz w:val="24"/>
          <w:szCs w:val="24"/>
        </w:rPr>
        <w:t>逻辑结构设计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用户表（</w:t>
      </w:r>
      <w:r>
        <w:rPr>
          <w:rFonts w:hint="eastAsia" w:ascii="宋体" w:hAnsi="宋体" w:eastAsia="宋体" w:cs="宋体"/>
          <w:sz w:val="24"/>
          <w:szCs w:val="24"/>
          <w:u w:val="single"/>
          <w:lang w:val="en-US" w:eastAsia="zh-CN"/>
        </w:rPr>
        <w:t>用户id</w:t>
      </w:r>
      <w:r>
        <w:rPr>
          <w:rFonts w:hint="eastAsia" w:ascii="宋体" w:hAnsi="宋体" w:eastAsia="宋体" w:cs="宋体"/>
          <w:sz w:val="24"/>
          <w:szCs w:val="24"/>
          <w:lang w:val="en-US" w:eastAsia="zh-CN"/>
        </w:rPr>
        <w:t xml:space="preserve">  名字 电子邮箱 性别 是否管理员 生日）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帖子表（</w:t>
      </w:r>
      <w:r>
        <w:rPr>
          <w:rFonts w:hint="eastAsia" w:ascii="宋体" w:hAnsi="宋体" w:eastAsia="宋体" w:cs="宋体"/>
          <w:sz w:val="24"/>
          <w:szCs w:val="24"/>
          <w:u w:val="single"/>
          <w:lang w:val="en-US" w:eastAsia="zh-CN"/>
        </w:rPr>
        <w:t>帖子id</w:t>
      </w:r>
      <w:r>
        <w:rPr>
          <w:rFonts w:hint="eastAsia" w:ascii="宋体" w:hAnsi="宋体" w:eastAsia="宋体" w:cs="宋体"/>
          <w:sz w:val="24"/>
          <w:szCs w:val="24"/>
          <w:lang w:val="en-US" w:eastAsia="zh-CN"/>
        </w:rPr>
        <w:t xml:space="preserve"> 用户id 板块id 评论id 评论数 点赞数 发表日期 内容）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评论（</w:t>
      </w:r>
      <w:r>
        <w:rPr>
          <w:rFonts w:hint="eastAsia" w:ascii="宋体" w:hAnsi="宋体" w:eastAsia="宋体" w:cs="宋体"/>
          <w:sz w:val="24"/>
          <w:szCs w:val="24"/>
          <w:u w:val="single"/>
          <w:lang w:val="en-US" w:eastAsia="zh-CN"/>
        </w:rPr>
        <w:t>评论id</w:t>
      </w:r>
      <w:r>
        <w:rPr>
          <w:rFonts w:hint="eastAsia" w:ascii="宋体" w:hAnsi="宋体" w:eastAsia="宋体" w:cs="宋体"/>
          <w:sz w:val="24"/>
          <w:szCs w:val="24"/>
          <w:lang w:val="en-US" w:eastAsia="zh-CN"/>
        </w:rPr>
        <w:t xml:space="preserve"> 用户id 帖子id 内容）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模块（</w:t>
      </w:r>
      <w:r>
        <w:rPr>
          <w:rFonts w:hint="eastAsia" w:ascii="宋体" w:hAnsi="宋体" w:eastAsia="宋体" w:cs="宋体"/>
          <w:b w:val="0"/>
          <w:bCs w:val="0"/>
          <w:sz w:val="24"/>
          <w:szCs w:val="24"/>
          <w:u w:val="single"/>
          <w:lang w:val="en-US" w:eastAsia="zh-CN"/>
        </w:rPr>
        <w:t>模块id</w:t>
      </w:r>
      <w:r>
        <w:rPr>
          <w:rFonts w:hint="eastAsia" w:ascii="宋体" w:hAnsi="宋体" w:eastAsia="宋体" w:cs="宋体"/>
          <w:sz w:val="24"/>
          <w:szCs w:val="24"/>
          <w:lang w:val="en-US" w:eastAsia="zh-CN"/>
        </w:rPr>
        <w:t xml:space="preserve"> 名字 版主id 关注数）</w:t>
      </w:r>
    </w:p>
    <w:p>
      <w:pPr>
        <w:rPr>
          <w:rFonts w:hint="eastAsia" w:ascii="宋体" w:hAnsi="宋体" w:eastAsia="宋体" w:cs="宋体"/>
          <w:sz w:val="24"/>
          <w:szCs w:val="24"/>
          <w:lang w:val="en-US" w:eastAsia="zh-CN"/>
        </w:rPr>
      </w:pPr>
    </w:p>
    <w:p>
      <w:pPr>
        <w:rPr>
          <w:rFonts w:hint="default"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学习记录表（用户id 记录id 学习时间 学习信息）</w:t>
      </w:r>
    </w:p>
    <w:p>
      <w:pPr>
        <w:rPr>
          <w:rFonts w:hint="default"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错题记录表 （用户id 记录id 错误时间 错误内容）</w:t>
      </w:r>
    </w:p>
    <w:p>
      <w:pPr>
        <w:rPr>
          <w:rFonts w:hint="default" w:ascii="宋体" w:hAnsi="宋体" w:eastAsia="宋体" w:cs="宋体"/>
          <w:sz w:val="24"/>
          <w:szCs w:val="24"/>
          <w:lang w:val="en-US" w:eastAsia="zh-CN"/>
        </w:rPr>
      </w:pPr>
    </w:p>
    <w:p>
      <w:pPr>
        <w:rPr>
          <w:rFonts w:ascii="宋体" w:hAnsi="宋体" w:eastAsia="宋体" w:cs="宋体"/>
          <w:sz w:val="24"/>
          <w:szCs w:val="24"/>
        </w:rPr>
      </w:pPr>
      <w:r>
        <w:rPr>
          <w:rFonts w:hint="eastAsia" w:ascii="宋体" w:hAnsi="宋体" w:eastAsia="宋体" w:cs="宋体"/>
          <w:sz w:val="24"/>
          <w:szCs w:val="24"/>
          <w:lang w:val="en-US" w:eastAsia="zh-CN"/>
        </w:rPr>
        <w:t>6.2.3</w:t>
      </w:r>
      <w:r>
        <w:rPr>
          <w:rFonts w:hint="eastAsia" w:ascii="宋体" w:hAnsi="宋体" w:eastAsia="宋体" w:cs="宋体"/>
          <w:sz w:val="24"/>
          <w:szCs w:val="24"/>
          <w:lang w:val="en-US" w:eastAsia="zh-CN"/>
        </w:rPr>
        <w:tab/>
      </w:r>
      <w:r>
        <w:rPr>
          <w:rFonts w:ascii="宋体" w:hAnsi="宋体" w:eastAsia="宋体" w:cs="宋体"/>
          <w:sz w:val="24"/>
          <w:szCs w:val="24"/>
        </w:rPr>
        <w:t>物理结构设计</w:t>
      </w:r>
    </w:p>
    <w:p>
      <w:pPr>
        <w:rPr>
          <w:rFonts w:hint="default" w:ascii="宋体" w:hAnsi="宋体" w:eastAsia="宋体" w:cs="宋体"/>
          <w:sz w:val="24"/>
          <w:szCs w:val="24"/>
          <w:lang w:val="en-US" w:eastAsia="zh-CN"/>
        </w:rPr>
      </w:pPr>
      <w:r>
        <w:rPr>
          <w:rFonts w:ascii="宋体" w:hAnsi="宋体" w:eastAsia="宋体" w:cs="宋体"/>
          <w:sz w:val="24"/>
          <w:szCs w:val="24"/>
        </w:rPr>
        <w:t>建立系统程序员视图，包括：</w:t>
      </w:r>
      <w:r>
        <w:rPr>
          <w:rFonts w:ascii="宋体" w:hAnsi="宋体" w:eastAsia="宋体" w:cs="宋体"/>
          <w:sz w:val="24"/>
          <w:szCs w:val="24"/>
        </w:rPr>
        <w:br w:type="textWrapping"/>
      </w:r>
      <w:r>
        <w:rPr>
          <w:rFonts w:ascii="宋体" w:hAnsi="宋体" w:eastAsia="宋体" w:cs="宋体"/>
          <w:sz w:val="24"/>
          <w:szCs w:val="24"/>
        </w:rPr>
        <w:t>a、数据在内存中的安排，包括对索引区、缓冲区的设计；</w:t>
      </w:r>
      <w:r>
        <w:rPr>
          <w:rFonts w:ascii="宋体" w:hAnsi="宋体" w:eastAsia="宋体" w:cs="宋体"/>
          <w:sz w:val="24"/>
          <w:szCs w:val="24"/>
        </w:rPr>
        <w:br w:type="textWrapping"/>
      </w:r>
      <w:r>
        <w:rPr>
          <w:rFonts w:ascii="宋体" w:hAnsi="宋体" w:eastAsia="宋体" w:cs="宋体"/>
          <w:sz w:val="24"/>
          <w:szCs w:val="24"/>
        </w:rPr>
        <w:t>b、所使用的外存设备及外存窨的组织，包括索引区、数据块的组织与划分；</w:t>
      </w:r>
      <w:r>
        <w:rPr>
          <w:rFonts w:ascii="宋体" w:hAnsi="宋体" w:eastAsia="宋体" w:cs="宋体"/>
          <w:sz w:val="24"/>
          <w:szCs w:val="24"/>
        </w:rPr>
        <w:br w:type="textWrapping"/>
      </w:r>
      <w:r>
        <w:rPr>
          <w:rFonts w:ascii="宋体" w:hAnsi="宋体" w:eastAsia="宋体" w:cs="宋体"/>
          <w:sz w:val="24"/>
          <w:szCs w:val="24"/>
        </w:rPr>
        <w:t>c、访问数据的方式方法。</w:t>
      </w:r>
    </w:p>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6.3 运用</w:t>
      </w:r>
      <w:r>
        <w:rPr>
          <w:rFonts w:hint="eastAsia" w:ascii="宋体" w:hAnsi="宋体" w:eastAsia="宋体" w:cs="宋体"/>
          <w:b/>
          <w:bCs/>
          <w:sz w:val="28"/>
          <w:szCs w:val="28"/>
          <w:lang w:val="en-US" w:eastAsia="zh-CN"/>
        </w:rPr>
        <w:tab/>
      </w:r>
      <w:r>
        <w:rPr>
          <w:rFonts w:hint="eastAsia" w:ascii="宋体" w:hAnsi="宋体" w:eastAsia="宋体" w:cs="宋体"/>
          <w:b/>
          <w:bCs/>
          <w:sz w:val="28"/>
          <w:szCs w:val="28"/>
          <w:lang w:val="en-US" w:eastAsia="zh-CN"/>
        </w:rPr>
        <w:t>设计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w:t>
      </w:r>
      <w:r>
        <w:rPr>
          <w:rFonts w:ascii="宋体" w:hAnsi="宋体" w:eastAsia="宋体" w:cs="宋体"/>
          <w:sz w:val="24"/>
          <w:szCs w:val="24"/>
        </w:rPr>
        <w:t>.</w:t>
      </w:r>
      <w:r>
        <w:rPr>
          <w:rFonts w:hint="eastAsia" w:ascii="宋体" w:hAnsi="宋体" w:eastAsia="宋体" w:cs="宋体"/>
          <w:sz w:val="24"/>
          <w:szCs w:val="24"/>
          <w:lang w:val="en-US" w:eastAsia="zh-CN"/>
        </w:rPr>
        <w:t>3</w:t>
      </w:r>
      <w:r>
        <w:rPr>
          <w:rFonts w:ascii="宋体" w:hAnsi="宋体" w:eastAsia="宋体" w:cs="宋体"/>
          <w:sz w:val="24"/>
          <w:szCs w:val="24"/>
        </w:rPr>
        <w:t>.1  数据字典设计</w:t>
      </w:r>
      <w:r>
        <w:rPr>
          <w:rFonts w:ascii="宋体" w:hAnsi="宋体" w:eastAsia="宋体" w:cs="宋体"/>
          <w:sz w:val="24"/>
          <w:szCs w:val="24"/>
        </w:rPr>
        <w:br w:type="textWrapping"/>
      </w:r>
      <w:r>
        <w:rPr>
          <w:rFonts w:hint="eastAsia" w:ascii="宋体" w:hAnsi="宋体" w:eastAsia="宋体" w:cs="宋体"/>
          <w:sz w:val="24"/>
          <w:szCs w:val="24"/>
          <w:lang w:val="en-US" w:eastAsia="zh-CN"/>
        </w:rPr>
        <w:t>表User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表中列名</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数据类型(长度)</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可否为空</w:t>
            </w:r>
          </w:p>
        </w:tc>
        <w:tc>
          <w:tcPr>
            <w:tcW w:w="2131"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UID</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Int(10)</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Not null(主键)</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UNname</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Char(6)</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Not null</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UEmail</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Char(15)</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Not null</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USex</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Bit</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Not null</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Ustate</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Int(1)</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Not null</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Ubirthday</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Char (10)</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Not null</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生日</w:t>
            </w:r>
          </w:p>
        </w:tc>
      </w:tr>
    </w:tbl>
    <w:p>
      <w:pPr>
        <w:rPr>
          <w:rFonts w:ascii="宋体" w:hAnsi="宋体" w:eastAsia="宋体" w:cs="宋体"/>
          <w:sz w:val="24"/>
          <w:szCs w:val="24"/>
        </w:rPr>
      </w:pPr>
    </w:p>
    <w:p>
      <w:pPr>
        <w:rPr>
          <w:rFonts w:hint="eastAsia"/>
          <w:sz w:val="24"/>
          <w:szCs w:val="24"/>
          <w:vertAlign w:val="baseline"/>
          <w:lang w:val="en-US" w:eastAsia="zh-CN"/>
        </w:rPr>
      </w:pPr>
      <w:r>
        <w:rPr>
          <w:rFonts w:hint="eastAsia" w:ascii="宋体" w:hAnsi="宋体" w:eastAsia="宋体" w:cs="宋体"/>
          <w:sz w:val="24"/>
          <w:szCs w:val="24"/>
          <w:lang w:val="en-US" w:eastAsia="zh-CN"/>
        </w:rPr>
        <w:t>表</w:t>
      </w:r>
      <w:r>
        <w:rPr>
          <w:rFonts w:hint="eastAsia"/>
          <w:sz w:val="24"/>
          <w:szCs w:val="24"/>
          <w:vertAlign w:val="baseline"/>
          <w:lang w:val="en-US" w:eastAsia="zh-CN"/>
        </w:rPr>
        <w:t>Borad</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表中列名</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可否为空</w:t>
            </w:r>
          </w:p>
        </w:tc>
        <w:tc>
          <w:tcPr>
            <w:tcW w:w="2131"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Bid</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Int(4)</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Not null(主键)</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版面id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BName</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Char(6)</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Not null</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BUid</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Int(10)</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Not null</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版主id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B</w:t>
            </w:r>
            <w:r>
              <w:rPr>
                <w:rFonts w:ascii="宋体" w:hAnsi="宋体" w:eastAsia="宋体" w:cs="宋体"/>
                <w:sz w:val="24"/>
                <w:szCs w:val="24"/>
                <w:lang w:val="en-US"/>
              </w:rPr>
              <w:t>attention</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Int(10)</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Not null </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关注数</w:t>
            </w:r>
          </w:p>
        </w:tc>
      </w:tr>
    </w:tbl>
    <w:p>
      <w:pPr>
        <w:rPr>
          <w:rFonts w:ascii="宋体" w:hAnsi="宋体" w:eastAsia="宋体" w:cs="宋体"/>
          <w:sz w:val="24"/>
          <w:szCs w:val="24"/>
        </w:rPr>
      </w:pPr>
    </w:p>
    <w:p>
      <w:pPr>
        <w:rPr>
          <w:rFonts w:hint="eastAsia"/>
          <w:sz w:val="24"/>
          <w:szCs w:val="24"/>
          <w:vertAlign w:val="baseline"/>
          <w:lang w:val="en-US" w:eastAsia="zh-CN"/>
        </w:rPr>
      </w:pPr>
      <w:r>
        <w:rPr>
          <w:rFonts w:hint="eastAsia" w:ascii="宋体" w:hAnsi="宋体" w:eastAsia="宋体" w:cs="宋体"/>
          <w:sz w:val="24"/>
          <w:szCs w:val="24"/>
          <w:lang w:val="en-US" w:eastAsia="zh-CN"/>
        </w:rPr>
        <w:t>表</w:t>
      </w:r>
      <w:r>
        <w:rPr>
          <w:rFonts w:hint="eastAsia"/>
          <w:sz w:val="24"/>
          <w:szCs w:val="24"/>
          <w:vertAlign w:val="baseline"/>
          <w:lang w:val="en-US" w:eastAsia="zh-CN"/>
        </w:rPr>
        <w:t>Annouce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表中列名</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可否为空</w:t>
            </w:r>
          </w:p>
        </w:tc>
        <w:tc>
          <w:tcPr>
            <w:tcW w:w="2131"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Aid</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Int(15)</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Not null(主键）</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帖子id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AUid</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Int(10)</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Not null</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ABid</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Int(4)</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Not null</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模块id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ACid</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Int(8)</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Not null</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ACnum</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Int(8)</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Not null</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Agood</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Int(8)</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Not null</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Adate</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Date time</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Not null</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Acontent</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Char(500)</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Not null</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内容</w:t>
            </w:r>
          </w:p>
        </w:tc>
      </w:tr>
    </w:tbl>
    <w:p>
      <w:pPr>
        <w:rPr>
          <w:rFonts w:ascii="宋体" w:hAnsi="宋体" w:eastAsia="宋体" w:cs="宋体"/>
          <w:sz w:val="24"/>
          <w:szCs w:val="24"/>
        </w:rPr>
      </w:pPr>
    </w:p>
    <w:p>
      <w:pPr>
        <w:rPr>
          <w:rFonts w:hint="eastAsia"/>
          <w:sz w:val="24"/>
          <w:szCs w:val="24"/>
          <w:vertAlign w:val="baseline"/>
          <w:lang w:val="en-US" w:eastAsia="zh-CN"/>
        </w:rPr>
      </w:pPr>
      <w:r>
        <w:rPr>
          <w:rFonts w:hint="eastAsia" w:ascii="宋体" w:hAnsi="宋体" w:eastAsia="宋体" w:cs="宋体"/>
          <w:sz w:val="24"/>
          <w:szCs w:val="24"/>
          <w:lang w:val="en-US" w:eastAsia="zh-CN"/>
        </w:rPr>
        <w:t>表C</w:t>
      </w:r>
      <w:r>
        <w:rPr>
          <w:rFonts w:hint="eastAsia"/>
          <w:sz w:val="24"/>
          <w:szCs w:val="24"/>
          <w:vertAlign w:val="baseline"/>
          <w:lang w:val="en-US" w:eastAsia="zh-CN"/>
        </w:rPr>
        <w:t>omment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表中列名</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可否为空</w:t>
            </w:r>
          </w:p>
        </w:tc>
        <w:tc>
          <w:tcPr>
            <w:tcW w:w="2131"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Cid</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Int(8)</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Not null(主键)</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CUid</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Int(10)</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Not null </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CAid</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Int(15)</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Not null</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帖子id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Ccontent</w:t>
            </w:r>
          </w:p>
        </w:tc>
        <w:tc>
          <w:tcPr>
            <w:tcW w:w="2130"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Char(100)</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Not null </w:t>
            </w:r>
          </w:p>
        </w:tc>
        <w:tc>
          <w:tcPr>
            <w:tcW w:w="2131" w:type="dxa"/>
          </w:tcPr>
          <w:p>
            <w:pP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评论内容</w:t>
            </w:r>
          </w:p>
        </w:tc>
      </w:tr>
    </w:tbl>
    <w:p>
      <w:pPr>
        <w:rPr>
          <w:rFonts w:hint="eastAsia"/>
          <w:sz w:val="24"/>
          <w:szCs w:val="24"/>
          <w:vertAlign w:val="baseline"/>
          <w:lang w:val="en-US" w:eastAsia="zh-CN"/>
        </w:rPr>
      </w:pPr>
    </w:p>
    <w:p>
      <w:pPr>
        <w:numPr>
          <w:ilvl w:val="0"/>
          <w:numId w:val="16"/>
        </w:numPr>
        <w:ind w:left="2775" w:leftChars="0"/>
        <w:rPr>
          <w:rFonts w:hint="eastAsia" w:asciiTheme="minorEastAsia" w:hAnsiTheme="minorEastAsia" w:eastAsiaTheme="minorEastAsia" w:cstheme="minorEastAsia"/>
          <w:i w:val="0"/>
          <w:caps w:val="0"/>
          <w:color w:val="FF0000"/>
          <w:spacing w:val="0"/>
          <w:sz w:val="21"/>
          <w:szCs w:val="21"/>
          <w:highlight w:val="none"/>
          <w:shd w:val="clear" w:fill="FFFFFF"/>
          <w:lang w:val="en-US" w:eastAsia="zh-CN"/>
        </w:rPr>
      </w:pPr>
      <w:r>
        <w:rPr>
          <w:rFonts w:hint="eastAsia" w:asciiTheme="minorEastAsia" w:hAnsiTheme="minorEastAsia" w:eastAsiaTheme="minorEastAsia" w:cstheme="minorEastAsia"/>
          <w:i w:val="0"/>
          <w:caps w:val="0"/>
          <w:color w:val="FF0000"/>
          <w:spacing w:val="0"/>
          <w:sz w:val="21"/>
          <w:szCs w:val="21"/>
          <w:highlight w:val="none"/>
          <w:shd w:val="clear" w:fill="FFFFFF"/>
          <w:lang w:val="en-US" w:eastAsia="zh-CN"/>
        </w:rPr>
        <w:t>学习记录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pPr>
            <w:r>
              <w:rPr>
                <w:rFonts w:hint="eastAsia"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t>列名</w:t>
            </w:r>
          </w:p>
        </w:tc>
        <w:tc>
          <w:tcPr>
            <w:tcW w:w="2130" w:type="dxa"/>
          </w:tcPr>
          <w:p>
            <w:pPr>
              <w:numPr>
                <w:ilvl w:val="0"/>
                <w:numId w:val="0"/>
              </w:numPr>
              <w:rPr>
                <w:rFonts w:hint="default"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pPr>
            <w:r>
              <w:rPr>
                <w:rFonts w:hint="eastAsia"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t>数据类型</w:t>
            </w:r>
          </w:p>
        </w:tc>
        <w:tc>
          <w:tcPr>
            <w:tcW w:w="2131" w:type="dxa"/>
          </w:tcPr>
          <w:p>
            <w:pPr>
              <w:numPr>
                <w:ilvl w:val="0"/>
                <w:numId w:val="0"/>
              </w:numPr>
              <w:rPr>
                <w:rFonts w:hint="default"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pPr>
            <w:r>
              <w:rPr>
                <w:rFonts w:hint="eastAsia"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t>可否为空</w:t>
            </w:r>
          </w:p>
        </w:tc>
        <w:tc>
          <w:tcPr>
            <w:tcW w:w="2131" w:type="dxa"/>
          </w:tcPr>
          <w:p>
            <w:pPr>
              <w:numPr>
                <w:ilvl w:val="0"/>
                <w:numId w:val="0"/>
              </w:numPr>
              <w:rPr>
                <w:rFonts w:hint="default"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pPr>
            <w:r>
              <w:rPr>
                <w:rFonts w:hint="eastAsia"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pPr>
            <w:r>
              <w:rPr>
                <w:rFonts w:hint="eastAsia" w:asciiTheme="minorEastAsia" w:hAnsiTheme="minorEastAsia" w:eastAsiaTheme="minorEastAsia" w:cstheme="minorEastAsia"/>
                <w:i w:val="0"/>
                <w:color w:val="FF0000"/>
                <w:spacing w:val="0"/>
                <w:sz w:val="21"/>
                <w:szCs w:val="21"/>
                <w:highlight w:val="none"/>
                <w:shd w:val="clear" w:fill="FFFFFF"/>
                <w:vertAlign w:val="baseline"/>
                <w:lang w:val="en-US" w:eastAsia="zh-CN"/>
              </w:rPr>
              <w:t>T</w:t>
            </w:r>
            <w:r>
              <w:rPr>
                <w:rFonts w:hint="eastAsia"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t>ime</w:t>
            </w:r>
          </w:p>
        </w:tc>
        <w:tc>
          <w:tcPr>
            <w:tcW w:w="2130" w:type="dxa"/>
          </w:tcPr>
          <w:p>
            <w:pPr>
              <w:numPr>
                <w:ilvl w:val="0"/>
                <w:numId w:val="0"/>
              </w:numPr>
              <w:rPr>
                <w:rFonts w:hint="default"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pPr>
            <w:r>
              <w:rPr>
                <w:rFonts w:hint="eastAsia" w:asciiTheme="minorEastAsia" w:hAnsiTheme="minorEastAsia" w:eastAsiaTheme="minorEastAsia" w:cstheme="minorEastAsia"/>
                <w:i w:val="0"/>
                <w:color w:val="FF0000"/>
                <w:spacing w:val="0"/>
                <w:sz w:val="21"/>
                <w:szCs w:val="21"/>
                <w:highlight w:val="none"/>
                <w:shd w:val="clear" w:fill="FFFFFF"/>
                <w:vertAlign w:val="baseline"/>
                <w:lang w:val="en-US" w:eastAsia="zh-CN"/>
              </w:rPr>
              <w:t>V</w:t>
            </w:r>
            <w:r>
              <w:rPr>
                <w:rFonts w:hint="eastAsia"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t>archar</w:t>
            </w:r>
          </w:p>
        </w:tc>
        <w:tc>
          <w:tcPr>
            <w:tcW w:w="2131" w:type="dxa"/>
          </w:tcPr>
          <w:p>
            <w:pPr>
              <w:numPr>
                <w:ilvl w:val="0"/>
                <w:numId w:val="0"/>
              </w:numPr>
              <w:rPr>
                <w:rFonts w:hint="default"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pPr>
            <w:r>
              <w:rPr>
                <w:rFonts w:hint="eastAsia"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t>NOTLNULL</w:t>
            </w:r>
          </w:p>
        </w:tc>
        <w:tc>
          <w:tcPr>
            <w:tcW w:w="2131" w:type="dxa"/>
          </w:tcPr>
          <w:p>
            <w:pPr>
              <w:numPr>
                <w:ilvl w:val="0"/>
                <w:numId w:val="0"/>
              </w:numPr>
              <w:rPr>
                <w:rFonts w:hint="default"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pPr>
            <w:r>
              <w:rPr>
                <w:rFonts w:hint="eastAsia"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t>学习时间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Theme="minorEastAsia" w:hAnsiTheme="minorEastAsia" w:eastAsiaTheme="minorEastAsia" w:cstheme="minorEastAsia"/>
                <w:i w:val="0"/>
                <w:color w:val="FF0000"/>
                <w:spacing w:val="0"/>
                <w:sz w:val="21"/>
                <w:szCs w:val="21"/>
                <w:highlight w:val="none"/>
                <w:shd w:val="clear" w:fill="FFFFFF"/>
                <w:vertAlign w:val="baseline"/>
                <w:lang w:val="en-US" w:eastAsia="zh-CN"/>
              </w:rPr>
            </w:pPr>
            <w:r>
              <w:rPr>
                <w:rFonts w:hint="eastAsia" w:asciiTheme="minorEastAsia" w:hAnsiTheme="minorEastAsia" w:eastAsiaTheme="minorEastAsia" w:cstheme="minorEastAsia"/>
                <w:i w:val="0"/>
                <w:color w:val="FF0000"/>
                <w:spacing w:val="0"/>
                <w:sz w:val="21"/>
                <w:szCs w:val="21"/>
                <w:highlight w:val="none"/>
                <w:shd w:val="clear" w:fill="FFFFFF"/>
                <w:vertAlign w:val="baseline"/>
                <w:lang w:val="en-US" w:eastAsia="zh-CN"/>
              </w:rPr>
              <w:t>studyinfo</w:t>
            </w:r>
          </w:p>
        </w:tc>
        <w:tc>
          <w:tcPr>
            <w:tcW w:w="2130" w:type="dxa"/>
          </w:tcPr>
          <w:p>
            <w:pPr>
              <w:numPr>
                <w:ilvl w:val="0"/>
                <w:numId w:val="0"/>
              </w:numPr>
              <w:rPr>
                <w:rFonts w:hint="default"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pPr>
            <w:r>
              <w:rPr>
                <w:rFonts w:hint="eastAsia"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t>varchar</w:t>
            </w:r>
          </w:p>
        </w:tc>
        <w:tc>
          <w:tcPr>
            <w:tcW w:w="2131" w:type="dxa"/>
          </w:tcPr>
          <w:p>
            <w:pPr>
              <w:numPr>
                <w:ilvl w:val="0"/>
                <w:numId w:val="0"/>
              </w:numPr>
              <w:rPr>
                <w:rFonts w:hint="default"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pPr>
            <w:r>
              <w:rPr>
                <w:rFonts w:hint="eastAsia"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t>NULL</w:t>
            </w:r>
          </w:p>
        </w:tc>
        <w:tc>
          <w:tcPr>
            <w:tcW w:w="2131" w:type="dxa"/>
          </w:tcPr>
          <w:p>
            <w:pPr>
              <w:numPr>
                <w:ilvl w:val="0"/>
                <w:numId w:val="0"/>
              </w:numPr>
              <w:rPr>
                <w:rFonts w:hint="default"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pPr>
            <w:r>
              <w:rPr>
                <w:rFonts w:hint="eastAsia"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t>学习信息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Theme="minorEastAsia" w:hAnsiTheme="minorEastAsia" w:eastAsiaTheme="minorEastAsia" w:cstheme="minorEastAsia"/>
                <w:i w:val="0"/>
                <w:color w:val="FF0000"/>
                <w:spacing w:val="0"/>
                <w:sz w:val="21"/>
                <w:szCs w:val="21"/>
                <w:highlight w:val="none"/>
                <w:shd w:val="clear" w:fill="FFFFFF"/>
                <w:vertAlign w:val="baseline"/>
                <w:lang w:val="en-US" w:eastAsia="zh-CN"/>
              </w:rPr>
            </w:pPr>
            <w:r>
              <w:rPr>
                <w:rFonts w:hint="eastAsia" w:asciiTheme="minorEastAsia" w:hAnsiTheme="minorEastAsia" w:cstheme="minorEastAsia"/>
                <w:i w:val="0"/>
                <w:color w:val="FF0000"/>
                <w:spacing w:val="0"/>
                <w:sz w:val="21"/>
                <w:szCs w:val="21"/>
                <w:highlight w:val="none"/>
                <w:shd w:val="clear" w:fill="FFFFFF"/>
                <w:vertAlign w:val="baseline"/>
                <w:lang w:val="en-US" w:eastAsia="zh-CN"/>
              </w:rPr>
              <w:t>UID</w:t>
            </w:r>
          </w:p>
        </w:tc>
        <w:tc>
          <w:tcPr>
            <w:tcW w:w="2130" w:type="dxa"/>
            <w:vAlign w:val="top"/>
          </w:tcPr>
          <w:p>
            <w:pPr>
              <w:rPr>
                <w:rFonts w:hint="eastAsia" w:ascii="宋体" w:hAnsi="宋体" w:eastAsia="宋体" w:cs="宋体"/>
                <w:color w:val="FF0000"/>
                <w:kern w:val="2"/>
                <w:sz w:val="24"/>
                <w:szCs w:val="24"/>
                <w:highlight w:val="none"/>
                <w:vertAlign w:val="baseline"/>
                <w:lang w:val="en-US" w:eastAsia="zh-CN" w:bidi="ar-SA"/>
              </w:rPr>
            </w:pPr>
            <w:r>
              <w:rPr>
                <w:rFonts w:hint="eastAsia" w:ascii="宋体" w:hAnsi="宋体" w:eastAsia="宋体" w:cs="宋体"/>
                <w:color w:val="FF0000"/>
                <w:sz w:val="24"/>
                <w:szCs w:val="24"/>
                <w:highlight w:val="none"/>
                <w:vertAlign w:val="baseline"/>
                <w:lang w:val="en-US" w:eastAsia="zh-CN"/>
              </w:rPr>
              <w:t>Int(10)</w:t>
            </w:r>
          </w:p>
        </w:tc>
        <w:tc>
          <w:tcPr>
            <w:tcW w:w="2131" w:type="dxa"/>
          </w:tcPr>
          <w:p>
            <w:pPr>
              <w:numPr>
                <w:ilvl w:val="0"/>
                <w:numId w:val="0"/>
              </w:numPr>
              <w:rPr>
                <w:rFonts w:hint="eastAsia"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pPr>
            <w:r>
              <w:rPr>
                <w:rFonts w:hint="eastAsia" w:ascii="宋体" w:hAnsi="宋体" w:eastAsia="宋体" w:cs="宋体"/>
                <w:color w:val="FF0000"/>
                <w:sz w:val="24"/>
                <w:szCs w:val="24"/>
                <w:highlight w:val="none"/>
                <w:vertAlign w:val="baseline"/>
                <w:lang w:val="en-US" w:eastAsia="zh-CN"/>
              </w:rPr>
              <w:t>Not null</w:t>
            </w:r>
          </w:p>
        </w:tc>
        <w:tc>
          <w:tcPr>
            <w:tcW w:w="2131" w:type="dxa"/>
          </w:tcPr>
          <w:p>
            <w:pPr>
              <w:numPr>
                <w:ilvl w:val="0"/>
                <w:numId w:val="0"/>
              </w:numPr>
              <w:rPr>
                <w:rFonts w:hint="eastAsia"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pPr>
            <w:r>
              <w:rPr>
                <w:rFonts w:hint="eastAsia" w:ascii="宋体" w:hAnsi="宋体" w:eastAsia="宋体" w:cs="宋体"/>
                <w:color w:val="FF0000"/>
                <w:sz w:val="24"/>
                <w:szCs w:val="24"/>
                <w:highlight w:val="none"/>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Theme="minorEastAsia" w:hAnsiTheme="minorEastAsia" w:cstheme="minorEastAsia"/>
                <w:i w:val="0"/>
                <w:color w:val="FF0000"/>
                <w:spacing w:val="0"/>
                <w:sz w:val="21"/>
                <w:szCs w:val="21"/>
                <w:highlight w:val="none"/>
                <w:shd w:val="clear" w:fill="FFFFFF"/>
                <w:vertAlign w:val="baseline"/>
                <w:lang w:val="en-US" w:eastAsia="zh-CN"/>
              </w:rPr>
            </w:pPr>
            <w:r>
              <w:rPr>
                <w:rFonts w:hint="eastAsia" w:asciiTheme="minorEastAsia" w:hAnsiTheme="minorEastAsia" w:cstheme="minorEastAsia"/>
                <w:i w:val="0"/>
                <w:color w:val="FF0000"/>
                <w:spacing w:val="0"/>
                <w:sz w:val="21"/>
                <w:szCs w:val="21"/>
                <w:highlight w:val="none"/>
                <w:shd w:val="clear" w:fill="FFFFFF"/>
                <w:vertAlign w:val="baseline"/>
                <w:lang w:val="en-US" w:eastAsia="zh-CN"/>
              </w:rPr>
              <w:t>SID</w:t>
            </w:r>
          </w:p>
        </w:tc>
        <w:tc>
          <w:tcPr>
            <w:tcW w:w="2130" w:type="dxa"/>
            <w:vAlign w:val="top"/>
          </w:tcPr>
          <w:p>
            <w:pPr>
              <w:rPr>
                <w:rFonts w:hint="eastAsia" w:ascii="宋体" w:hAnsi="宋体" w:eastAsia="宋体" w:cs="宋体"/>
                <w:color w:val="FF0000"/>
                <w:kern w:val="2"/>
                <w:sz w:val="24"/>
                <w:szCs w:val="24"/>
                <w:highlight w:val="none"/>
                <w:vertAlign w:val="baseline"/>
                <w:lang w:val="en-US" w:eastAsia="zh-CN" w:bidi="ar-SA"/>
              </w:rPr>
            </w:pPr>
            <w:r>
              <w:rPr>
                <w:rFonts w:hint="eastAsia" w:ascii="宋体" w:hAnsi="宋体" w:eastAsia="宋体" w:cs="宋体"/>
                <w:color w:val="FF0000"/>
                <w:sz w:val="24"/>
                <w:szCs w:val="24"/>
                <w:highlight w:val="none"/>
                <w:vertAlign w:val="baseline"/>
                <w:lang w:val="en-US" w:eastAsia="zh-CN"/>
              </w:rPr>
              <w:t>Int(8)</w:t>
            </w:r>
          </w:p>
        </w:tc>
        <w:tc>
          <w:tcPr>
            <w:tcW w:w="2131" w:type="dxa"/>
            <w:vAlign w:val="top"/>
          </w:tcPr>
          <w:p>
            <w:pPr>
              <w:rPr>
                <w:rFonts w:hint="eastAsia" w:ascii="宋体" w:hAnsi="宋体" w:eastAsia="宋体" w:cs="宋体"/>
                <w:color w:val="FF0000"/>
                <w:kern w:val="2"/>
                <w:sz w:val="24"/>
                <w:szCs w:val="24"/>
                <w:highlight w:val="none"/>
                <w:vertAlign w:val="baseline"/>
                <w:lang w:val="en-US" w:eastAsia="zh-CN" w:bidi="ar-SA"/>
              </w:rPr>
            </w:pPr>
            <w:r>
              <w:rPr>
                <w:rFonts w:hint="eastAsia" w:ascii="宋体" w:hAnsi="宋体" w:eastAsia="宋体" w:cs="宋体"/>
                <w:color w:val="FF0000"/>
                <w:sz w:val="24"/>
                <w:szCs w:val="24"/>
                <w:highlight w:val="none"/>
                <w:vertAlign w:val="baseline"/>
                <w:lang w:val="en-US" w:eastAsia="zh-CN"/>
              </w:rPr>
              <w:t>Not null(主键)</w:t>
            </w:r>
          </w:p>
        </w:tc>
        <w:tc>
          <w:tcPr>
            <w:tcW w:w="2131" w:type="dxa"/>
          </w:tcPr>
          <w:p>
            <w:pPr>
              <w:numPr>
                <w:ilvl w:val="0"/>
                <w:numId w:val="0"/>
              </w:numPr>
              <w:rPr>
                <w:rFonts w:hint="default" w:ascii="宋体" w:hAnsi="宋体" w:eastAsia="宋体" w:cs="宋体"/>
                <w:color w:val="FF0000"/>
                <w:sz w:val="24"/>
                <w:szCs w:val="24"/>
                <w:highlight w:val="none"/>
                <w:vertAlign w:val="baseline"/>
                <w:lang w:val="en-US" w:eastAsia="zh-CN"/>
              </w:rPr>
            </w:pPr>
            <w:r>
              <w:rPr>
                <w:rFonts w:hint="eastAsia" w:ascii="宋体" w:hAnsi="宋体" w:eastAsia="宋体" w:cs="宋体"/>
                <w:color w:val="FF0000"/>
                <w:sz w:val="24"/>
                <w:szCs w:val="24"/>
                <w:highlight w:val="none"/>
                <w:vertAlign w:val="baseline"/>
                <w:lang w:val="en-US" w:eastAsia="zh-CN"/>
              </w:rPr>
              <w:t>记录id</w:t>
            </w:r>
          </w:p>
        </w:tc>
      </w:tr>
    </w:tbl>
    <w:p>
      <w:pPr>
        <w:numPr>
          <w:ilvl w:val="0"/>
          <w:numId w:val="17"/>
        </w:numPr>
        <w:ind w:left="2775" w:leftChars="0" w:firstLine="0" w:firstLineChars="0"/>
        <w:rPr>
          <w:rFonts w:hint="eastAsia" w:asciiTheme="minorEastAsia" w:hAnsiTheme="minorEastAsia" w:eastAsiaTheme="minorEastAsia" w:cstheme="minorEastAsia"/>
          <w:i w:val="0"/>
          <w:caps w:val="0"/>
          <w:color w:val="FF0000"/>
          <w:spacing w:val="0"/>
          <w:sz w:val="21"/>
          <w:szCs w:val="21"/>
          <w:highlight w:val="none"/>
          <w:shd w:val="clear" w:fill="FFFFFF"/>
          <w:lang w:val="en-US" w:eastAsia="zh-CN"/>
        </w:rPr>
      </w:pPr>
      <w:r>
        <w:rPr>
          <w:rFonts w:hint="eastAsia" w:asciiTheme="minorEastAsia" w:hAnsiTheme="minorEastAsia" w:eastAsiaTheme="minorEastAsia" w:cstheme="minorEastAsia"/>
          <w:i w:val="0"/>
          <w:caps w:val="0"/>
          <w:color w:val="FF0000"/>
          <w:spacing w:val="0"/>
          <w:sz w:val="21"/>
          <w:szCs w:val="21"/>
          <w:highlight w:val="none"/>
          <w:shd w:val="clear" w:fill="FFFFFF"/>
          <w:lang w:val="en-US" w:eastAsia="zh-CN"/>
        </w:rPr>
        <w:t>错题记录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pPr>
            <w:r>
              <w:rPr>
                <w:rFonts w:hint="eastAsia"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t>列名</w:t>
            </w:r>
          </w:p>
        </w:tc>
        <w:tc>
          <w:tcPr>
            <w:tcW w:w="2130" w:type="dxa"/>
          </w:tcPr>
          <w:p>
            <w:pPr>
              <w:numPr>
                <w:ilvl w:val="0"/>
                <w:numId w:val="0"/>
              </w:numPr>
              <w:rPr>
                <w:rFonts w:hint="default"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pPr>
            <w:r>
              <w:rPr>
                <w:rFonts w:hint="eastAsia"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t>数据类型</w:t>
            </w:r>
          </w:p>
        </w:tc>
        <w:tc>
          <w:tcPr>
            <w:tcW w:w="2131" w:type="dxa"/>
          </w:tcPr>
          <w:p>
            <w:pPr>
              <w:numPr>
                <w:ilvl w:val="0"/>
                <w:numId w:val="0"/>
              </w:numPr>
              <w:rPr>
                <w:rFonts w:hint="default"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pPr>
            <w:r>
              <w:rPr>
                <w:rFonts w:hint="eastAsia"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t>可否为空</w:t>
            </w:r>
          </w:p>
        </w:tc>
        <w:tc>
          <w:tcPr>
            <w:tcW w:w="2131" w:type="dxa"/>
          </w:tcPr>
          <w:p>
            <w:pPr>
              <w:numPr>
                <w:ilvl w:val="0"/>
                <w:numId w:val="0"/>
              </w:numPr>
              <w:rPr>
                <w:rFonts w:hint="default"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pPr>
            <w:r>
              <w:rPr>
                <w:rFonts w:hint="eastAsia"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pPr>
            <w:r>
              <w:rPr>
                <w:rFonts w:hint="eastAsia" w:asciiTheme="minorEastAsia" w:hAnsiTheme="minorEastAsia" w:eastAsiaTheme="minorEastAsia" w:cstheme="minorEastAsia"/>
                <w:i w:val="0"/>
                <w:color w:val="FF0000"/>
                <w:spacing w:val="0"/>
                <w:sz w:val="21"/>
                <w:szCs w:val="21"/>
                <w:highlight w:val="none"/>
                <w:shd w:val="clear" w:fill="FFFFFF"/>
                <w:vertAlign w:val="baseline"/>
                <w:lang w:val="en-US" w:eastAsia="zh-CN"/>
              </w:rPr>
              <w:t>T</w:t>
            </w:r>
            <w:r>
              <w:rPr>
                <w:rFonts w:hint="eastAsia"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t>ime</w:t>
            </w:r>
          </w:p>
        </w:tc>
        <w:tc>
          <w:tcPr>
            <w:tcW w:w="2130" w:type="dxa"/>
          </w:tcPr>
          <w:p>
            <w:pPr>
              <w:numPr>
                <w:ilvl w:val="0"/>
                <w:numId w:val="0"/>
              </w:numPr>
              <w:rPr>
                <w:rFonts w:hint="default"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pPr>
            <w:r>
              <w:rPr>
                <w:rFonts w:hint="eastAsia"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t>varchar</w:t>
            </w:r>
          </w:p>
        </w:tc>
        <w:tc>
          <w:tcPr>
            <w:tcW w:w="2131" w:type="dxa"/>
          </w:tcPr>
          <w:p>
            <w:pPr>
              <w:numPr>
                <w:ilvl w:val="0"/>
                <w:numId w:val="0"/>
              </w:numPr>
              <w:rPr>
                <w:rFonts w:hint="default"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pPr>
            <w:r>
              <w:rPr>
                <w:rFonts w:hint="eastAsia"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t>NOTNULL</w:t>
            </w:r>
          </w:p>
        </w:tc>
        <w:tc>
          <w:tcPr>
            <w:tcW w:w="2131" w:type="dxa"/>
          </w:tcPr>
          <w:p>
            <w:pPr>
              <w:numPr>
                <w:ilvl w:val="0"/>
                <w:numId w:val="0"/>
              </w:numPr>
              <w:rPr>
                <w:rFonts w:hint="default"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pPr>
            <w:r>
              <w:rPr>
                <w:rFonts w:hint="eastAsia"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t>错误时间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Theme="minorEastAsia" w:hAnsiTheme="minorEastAsia" w:eastAsiaTheme="minorEastAsia" w:cstheme="minorEastAsia"/>
                <w:i w:val="0"/>
                <w:color w:val="FF0000"/>
                <w:spacing w:val="0"/>
                <w:sz w:val="21"/>
                <w:szCs w:val="21"/>
                <w:highlight w:val="none"/>
                <w:shd w:val="clear" w:fill="FFFFFF"/>
                <w:vertAlign w:val="baseline"/>
                <w:lang w:val="en-US" w:eastAsia="zh-CN"/>
              </w:rPr>
            </w:pPr>
            <w:r>
              <w:rPr>
                <w:rFonts w:hint="eastAsia" w:asciiTheme="minorEastAsia" w:hAnsiTheme="minorEastAsia" w:eastAsiaTheme="minorEastAsia" w:cstheme="minorEastAsia"/>
                <w:i w:val="0"/>
                <w:color w:val="FF0000"/>
                <w:spacing w:val="0"/>
                <w:sz w:val="21"/>
                <w:szCs w:val="21"/>
                <w:highlight w:val="none"/>
                <w:shd w:val="clear" w:fill="FFFFFF"/>
                <w:vertAlign w:val="baseline"/>
                <w:lang w:val="en-US" w:eastAsia="zh-CN"/>
              </w:rPr>
              <w:t>content</w:t>
            </w:r>
          </w:p>
        </w:tc>
        <w:tc>
          <w:tcPr>
            <w:tcW w:w="2130" w:type="dxa"/>
          </w:tcPr>
          <w:p>
            <w:pPr>
              <w:numPr>
                <w:ilvl w:val="0"/>
                <w:numId w:val="0"/>
              </w:numPr>
              <w:rPr>
                <w:rFonts w:hint="default"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pPr>
            <w:r>
              <w:rPr>
                <w:rFonts w:hint="eastAsia" w:asciiTheme="minorEastAsia" w:hAnsiTheme="minorEastAsia" w:eastAsiaTheme="minorEastAsia" w:cstheme="minorEastAsia"/>
                <w:i w:val="0"/>
                <w:color w:val="FF0000"/>
                <w:spacing w:val="0"/>
                <w:sz w:val="21"/>
                <w:szCs w:val="21"/>
                <w:highlight w:val="none"/>
                <w:shd w:val="clear" w:fill="FFFFFF"/>
                <w:vertAlign w:val="baseline"/>
                <w:lang w:val="en-US" w:eastAsia="zh-CN"/>
              </w:rPr>
              <w:t>V</w:t>
            </w:r>
            <w:r>
              <w:rPr>
                <w:rFonts w:hint="eastAsia"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t>archar</w:t>
            </w:r>
          </w:p>
        </w:tc>
        <w:tc>
          <w:tcPr>
            <w:tcW w:w="2131" w:type="dxa"/>
          </w:tcPr>
          <w:p>
            <w:pPr>
              <w:numPr>
                <w:ilvl w:val="0"/>
                <w:numId w:val="0"/>
              </w:numPr>
              <w:rPr>
                <w:rFonts w:hint="default"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pPr>
            <w:r>
              <w:rPr>
                <w:rFonts w:hint="eastAsia"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t>NULL</w:t>
            </w:r>
          </w:p>
        </w:tc>
        <w:tc>
          <w:tcPr>
            <w:tcW w:w="2131" w:type="dxa"/>
          </w:tcPr>
          <w:p>
            <w:pPr>
              <w:numPr>
                <w:ilvl w:val="0"/>
                <w:numId w:val="0"/>
              </w:numPr>
              <w:rPr>
                <w:rFonts w:hint="default"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pPr>
            <w:r>
              <w:rPr>
                <w:rFonts w:hint="eastAsia" w:asciiTheme="minorEastAsia" w:hAnsiTheme="minorEastAsia" w:eastAsiaTheme="minorEastAsia" w:cstheme="minorEastAsia"/>
                <w:i w:val="0"/>
                <w:caps w:val="0"/>
                <w:color w:val="FF0000"/>
                <w:spacing w:val="0"/>
                <w:sz w:val="21"/>
                <w:szCs w:val="21"/>
                <w:highlight w:val="none"/>
                <w:shd w:val="clear" w:fill="FFFFFF"/>
                <w:vertAlign w:val="baseline"/>
                <w:lang w:val="en-US" w:eastAsia="zh-CN"/>
              </w:rPr>
              <w:t>错误记录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numPr>
                <w:ilvl w:val="0"/>
                <w:numId w:val="0"/>
              </w:numPr>
              <w:ind w:left="0" w:leftChars="0" w:firstLine="0" w:firstLineChars="0"/>
              <w:rPr>
                <w:rFonts w:hint="eastAsia" w:asciiTheme="minorEastAsia" w:hAnsiTheme="minorEastAsia" w:eastAsiaTheme="minorEastAsia" w:cstheme="minorEastAsia"/>
                <w:i w:val="0"/>
                <w:color w:val="FF0000"/>
                <w:spacing w:val="0"/>
                <w:kern w:val="2"/>
                <w:sz w:val="21"/>
                <w:szCs w:val="21"/>
                <w:highlight w:val="none"/>
                <w:shd w:val="clear" w:fill="FFFFFF"/>
                <w:vertAlign w:val="baseline"/>
                <w:lang w:val="en-US" w:eastAsia="zh-CN" w:bidi="ar-SA"/>
              </w:rPr>
            </w:pPr>
            <w:r>
              <w:rPr>
                <w:rFonts w:hint="eastAsia" w:asciiTheme="minorEastAsia" w:hAnsiTheme="minorEastAsia" w:cstheme="minorEastAsia"/>
                <w:i w:val="0"/>
                <w:color w:val="FF0000"/>
                <w:spacing w:val="0"/>
                <w:sz w:val="21"/>
                <w:szCs w:val="21"/>
                <w:highlight w:val="none"/>
                <w:shd w:val="clear" w:fill="FFFFFF"/>
                <w:vertAlign w:val="baseline"/>
                <w:lang w:val="en-US" w:eastAsia="zh-CN"/>
              </w:rPr>
              <w:t>UID</w:t>
            </w:r>
          </w:p>
        </w:tc>
        <w:tc>
          <w:tcPr>
            <w:tcW w:w="2130" w:type="dxa"/>
            <w:vAlign w:val="top"/>
          </w:tcPr>
          <w:p>
            <w:pPr>
              <w:rPr>
                <w:rFonts w:hint="eastAsia" w:ascii="宋体" w:hAnsi="宋体" w:eastAsia="宋体" w:cs="宋体"/>
                <w:color w:val="FF0000"/>
                <w:kern w:val="2"/>
                <w:sz w:val="24"/>
                <w:szCs w:val="24"/>
                <w:highlight w:val="none"/>
                <w:vertAlign w:val="baseline"/>
                <w:lang w:val="en-US" w:eastAsia="zh-CN" w:bidi="ar-SA"/>
              </w:rPr>
            </w:pPr>
            <w:r>
              <w:rPr>
                <w:rFonts w:hint="eastAsia" w:ascii="宋体" w:hAnsi="宋体" w:eastAsia="宋体" w:cs="宋体"/>
                <w:color w:val="FF0000"/>
                <w:sz w:val="24"/>
                <w:szCs w:val="24"/>
                <w:highlight w:val="none"/>
                <w:vertAlign w:val="baseline"/>
                <w:lang w:val="en-US" w:eastAsia="zh-CN"/>
              </w:rPr>
              <w:t>Int(10)</w:t>
            </w:r>
          </w:p>
        </w:tc>
        <w:tc>
          <w:tcPr>
            <w:tcW w:w="2131" w:type="dxa"/>
            <w:vAlign w:val="top"/>
          </w:tcPr>
          <w:p>
            <w:pPr>
              <w:numPr>
                <w:ilvl w:val="0"/>
                <w:numId w:val="0"/>
              </w:numPr>
              <w:ind w:left="0" w:leftChars="0" w:firstLine="0" w:firstLineChars="0"/>
              <w:rPr>
                <w:rFonts w:hint="eastAsia" w:asciiTheme="minorEastAsia" w:hAnsiTheme="minorEastAsia" w:eastAsiaTheme="minorEastAsia" w:cstheme="minorEastAsia"/>
                <w:i w:val="0"/>
                <w:caps w:val="0"/>
                <w:color w:val="FF0000"/>
                <w:spacing w:val="0"/>
                <w:kern w:val="2"/>
                <w:sz w:val="21"/>
                <w:szCs w:val="21"/>
                <w:highlight w:val="none"/>
                <w:shd w:val="clear" w:fill="FFFFFF"/>
                <w:vertAlign w:val="baseline"/>
                <w:lang w:val="en-US" w:eastAsia="zh-CN" w:bidi="ar-SA"/>
              </w:rPr>
            </w:pPr>
            <w:r>
              <w:rPr>
                <w:rFonts w:hint="eastAsia" w:ascii="宋体" w:hAnsi="宋体" w:eastAsia="宋体" w:cs="宋体"/>
                <w:color w:val="FF0000"/>
                <w:sz w:val="24"/>
                <w:szCs w:val="24"/>
                <w:highlight w:val="none"/>
                <w:vertAlign w:val="baseline"/>
                <w:lang w:val="en-US" w:eastAsia="zh-CN"/>
              </w:rPr>
              <w:t>Not null</w:t>
            </w:r>
          </w:p>
        </w:tc>
        <w:tc>
          <w:tcPr>
            <w:tcW w:w="2131" w:type="dxa"/>
            <w:vAlign w:val="top"/>
          </w:tcPr>
          <w:p>
            <w:pPr>
              <w:numPr>
                <w:ilvl w:val="0"/>
                <w:numId w:val="0"/>
              </w:numPr>
              <w:ind w:left="0" w:leftChars="0" w:firstLine="0" w:firstLineChars="0"/>
              <w:rPr>
                <w:rFonts w:hint="eastAsia" w:asciiTheme="minorEastAsia" w:hAnsiTheme="minorEastAsia" w:eastAsiaTheme="minorEastAsia" w:cstheme="minorEastAsia"/>
                <w:i w:val="0"/>
                <w:caps w:val="0"/>
                <w:color w:val="FF0000"/>
                <w:spacing w:val="0"/>
                <w:kern w:val="2"/>
                <w:sz w:val="21"/>
                <w:szCs w:val="21"/>
                <w:highlight w:val="none"/>
                <w:shd w:val="clear" w:fill="FFFFFF"/>
                <w:vertAlign w:val="baseline"/>
                <w:lang w:val="en-US" w:eastAsia="zh-CN" w:bidi="ar-SA"/>
              </w:rPr>
            </w:pPr>
            <w:r>
              <w:rPr>
                <w:rFonts w:hint="eastAsia" w:ascii="宋体" w:hAnsi="宋体" w:eastAsia="宋体" w:cs="宋体"/>
                <w:color w:val="FF0000"/>
                <w:sz w:val="24"/>
                <w:szCs w:val="24"/>
                <w:highlight w:val="none"/>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numPr>
                <w:ilvl w:val="0"/>
                <w:numId w:val="0"/>
              </w:numPr>
              <w:ind w:left="0" w:leftChars="0" w:firstLine="0" w:firstLineChars="0"/>
              <w:rPr>
                <w:rFonts w:hint="eastAsia" w:asciiTheme="minorEastAsia" w:hAnsiTheme="minorEastAsia" w:eastAsiaTheme="minorEastAsia" w:cstheme="minorEastAsia"/>
                <w:i w:val="0"/>
                <w:color w:val="FF0000"/>
                <w:spacing w:val="0"/>
                <w:kern w:val="2"/>
                <w:sz w:val="21"/>
                <w:szCs w:val="21"/>
                <w:highlight w:val="none"/>
                <w:shd w:val="clear" w:fill="FFFFFF"/>
                <w:vertAlign w:val="baseline"/>
                <w:lang w:val="en-US" w:eastAsia="zh-CN" w:bidi="ar-SA"/>
              </w:rPr>
            </w:pPr>
            <w:r>
              <w:rPr>
                <w:rFonts w:hint="eastAsia" w:asciiTheme="minorEastAsia" w:hAnsiTheme="minorEastAsia" w:cstheme="minorEastAsia"/>
                <w:i w:val="0"/>
                <w:color w:val="FF0000"/>
                <w:spacing w:val="0"/>
                <w:sz w:val="21"/>
                <w:szCs w:val="21"/>
                <w:highlight w:val="none"/>
                <w:shd w:val="clear" w:fill="FFFFFF"/>
                <w:vertAlign w:val="baseline"/>
                <w:lang w:val="en-US" w:eastAsia="zh-CN"/>
              </w:rPr>
              <w:t>EID</w:t>
            </w:r>
          </w:p>
        </w:tc>
        <w:tc>
          <w:tcPr>
            <w:tcW w:w="2130" w:type="dxa"/>
            <w:vAlign w:val="top"/>
          </w:tcPr>
          <w:p>
            <w:pPr>
              <w:rPr>
                <w:rFonts w:hint="eastAsia" w:ascii="宋体" w:hAnsi="宋体" w:eastAsia="宋体" w:cs="宋体"/>
                <w:color w:val="FF0000"/>
                <w:kern w:val="2"/>
                <w:sz w:val="24"/>
                <w:szCs w:val="24"/>
                <w:highlight w:val="none"/>
                <w:vertAlign w:val="baseline"/>
                <w:lang w:val="en-US" w:eastAsia="zh-CN" w:bidi="ar-SA"/>
              </w:rPr>
            </w:pPr>
            <w:r>
              <w:rPr>
                <w:rFonts w:hint="eastAsia" w:ascii="宋体" w:hAnsi="宋体" w:eastAsia="宋体" w:cs="宋体"/>
                <w:color w:val="FF0000"/>
                <w:sz w:val="24"/>
                <w:szCs w:val="24"/>
                <w:highlight w:val="none"/>
                <w:vertAlign w:val="baseline"/>
                <w:lang w:val="en-US" w:eastAsia="zh-CN"/>
              </w:rPr>
              <w:t>Int(8)</w:t>
            </w:r>
          </w:p>
        </w:tc>
        <w:tc>
          <w:tcPr>
            <w:tcW w:w="2131" w:type="dxa"/>
            <w:vAlign w:val="top"/>
          </w:tcPr>
          <w:p>
            <w:pPr>
              <w:rPr>
                <w:rFonts w:hint="eastAsia" w:ascii="宋体" w:hAnsi="宋体" w:eastAsia="宋体" w:cs="宋体"/>
                <w:color w:val="FF0000"/>
                <w:kern w:val="2"/>
                <w:sz w:val="24"/>
                <w:szCs w:val="24"/>
                <w:highlight w:val="none"/>
                <w:vertAlign w:val="baseline"/>
                <w:lang w:val="en-US" w:eastAsia="zh-CN" w:bidi="ar-SA"/>
              </w:rPr>
            </w:pPr>
            <w:r>
              <w:rPr>
                <w:rFonts w:hint="eastAsia" w:ascii="宋体" w:hAnsi="宋体" w:eastAsia="宋体" w:cs="宋体"/>
                <w:color w:val="FF0000"/>
                <w:sz w:val="24"/>
                <w:szCs w:val="24"/>
                <w:highlight w:val="none"/>
                <w:vertAlign w:val="baseline"/>
                <w:lang w:val="en-US" w:eastAsia="zh-CN"/>
              </w:rPr>
              <w:t>Not null(主键)</w:t>
            </w:r>
          </w:p>
        </w:tc>
        <w:tc>
          <w:tcPr>
            <w:tcW w:w="2131" w:type="dxa"/>
            <w:vAlign w:val="top"/>
          </w:tcPr>
          <w:p>
            <w:pPr>
              <w:numPr>
                <w:ilvl w:val="0"/>
                <w:numId w:val="0"/>
              </w:numPr>
              <w:ind w:left="0" w:leftChars="0" w:firstLine="0" w:firstLineChars="0"/>
              <w:rPr>
                <w:rFonts w:hint="eastAsia" w:ascii="宋体" w:hAnsi="宋体" w:eastAsia="宋体" w:cs="宋体"/>
                <w:color w:val="FF0000"/>
                <w:kern w:val="2"/>
                <w:sz w:val="24"/>
                <w:szCs w:val="24"/>
                <w:highlight w:val="none"/>
                <w:vertAlign w:val="baseline"/>
                <w:lang w:val="en-US" w:eastAsia="zh-CN" w:bidi="ar-SA"/>
              </w:rPr>
            </w:pPr>
            <w:r>
              <w:rPr>
                <w:rFonts w:hint="eastAsia" w:ascii="宋体" w:hAnsi="宋体" w:eastAsia="宋体" w:cs="宋体"/>
                <w:color w:val="FF0000"/>
                <w:sz w:val="24"/>
                <w:szCs w:val="24"/>
                <w:highlight w:val="none"/>
                <w:vertAlign w:val="baseline"/>
                <w:lang w:val="en-US" w:eastAsia="zh-CN"/>
              </w:rPr>
              <w:t>记录id</w:t>
            </w:r>
          </w:p>
        </w:tc>
      </w:tr>
    </w:tbl>
    <w:p>
      <w:pPr>
        <w:rPr>
          <w:rFonts w:hint="eastAsia"/>
          <w:color w:val="FF0000"/>
          <w:sz w:val="24"/>
          <w:szCs w:val="24"/>
          <w:highlight w:val="none"/>
          <w:vertAlign w:val="baseline"/>
          <w:lang w:val="en-US" w:eastAsia="zh-CN"/>
        </w:rPr>
      </w:pPr>
    </w:p>
    <w:p>
      <w:pPr>
        <w:rPr>
          <w:rFonts w:hint="eastAsia" w:ascii="宋体" w:hAnsi="宋体" w:eastAsia="宋体" w:cs="宋体"/>
          <w:sz w:val="24"/>
          <w:szCs w:val="24"/>
          <w:lang w:val="en-US" w:eastAsia="zh-CN"/>
        </w:rPr>
      </w:pPr>
      <w:r>
        <w:rPr>
          <w:rFonts w:ascii="宋体" w:hAnsi="宋体" w:eastAsia="宋体" w:cs="宋体"/>
          <w:sz w:val="24"/>
          <w:szCs w:val="24"/>
        </w:rPr>
        <w:br w:type="textWrapping"/>
      </w:r>
      <w:r>
        <w:rPr>
          <w:rFonts w:hint="eastAsia" w:ascii="宋体" w:hAnsi="宋体" w:eastAsia="宋体" w:cs="宋体"/>
          <w:sz w:val="24"/>
          <w:szCs w:val="24"/>
          <w:lang w:val="en-US" w:eastAsia="zh-CN"/>
        </w:rPr>
        <w:t>6</w:t>
      </w:r>
      <w:r>
        <w:rPr>
          <w:rFonts w:ascii="宋体" w:hAnsi="宋体" w:eastAsia="宋体" w:cs="宋体"/>
          <w:sz w:val="24"/>
          <w:szCs w:val="24"/>
        </w:rPr>
        <w:t>.</w:t>
      </w:r>
      <w:r>
        <w:rPr>
          <w:rFonts w:hint="eastAsia" w:ascii="宋体" w:hAnsi="宋体" w:eastAsia="宋体" w:cs="宋体"/>
          <w:sz w:val="24"/>
          <w:szCs w:val="24"/>
          <w:lang w:val="en-US" w:eastAsia="zh-CN"/>
        </w:rPr>
        <w:t>3</w:t>
      </w:r>
      <w:r>
        <w:rPr>
          <w:rFonts w:ascii="宋体" w:hAnsi="宋体" w:eastAsia="宋体" w:cs="宋体"/>
          <w:sz w:val="24"/>
          <w:szCs w:val="24"/>
        </w:rPr>
        <w:t>.</w:t>
      </w:r>
      <w:r>
        <w:rPr>
          <w:rFonts w:hint="eastAsia" w:ascii="宋体" w:hAnsi="宋体" w:eastAsia="宋体" w:cs="宋体"/>
          <w:sz w:val="24"/>
          <w:szCs w:val="24"/>
          <w:lang w:val="en-US" w:eastAsia="zh-CN"/>
        </w:rPr>
        <w:t>2</w:t>
      </w:r>
      <w:r>
        <w:rPr>
          <w:rFonts w:ascii="宋体" w:hAnsi="宋体" w:eastAsia="宋体" w:cs="宋体"/>
          <w:sz w:val="24"/>
          <w:szCs w:val="24"/>
        </w:rPr>
        <w:t>  安全保密设计</w:t>
      </w:r>
      <w:r>
        <w:rPr>
          <w:rFonts w:ascii="宋体" w:hAnsi="宋体" w:eastAsia="宋体" w:cs="宋体"/>
          <w:sz w:val="24"/>
          <w:szCs w:val="24"/>
        </w:rPr>
        <w:br w:type="textWrapping"/>
      </w:r>
      <w:r>
        <w:rPr>
          <w:rFonts w:ascii="宋体" w:hAnsi="宋体" w:eastAsia="宋体" w:cs="宋体"/>
          <w:sz w:val="24"/>
          <w:szCs w:val="24"/>
        </w:rPr>
        <w:t>说明在数据库的设计中，将如何通过区分不同的访问者，不同的访问类型和不同的数据对象，进行分别对待而获得的数据库安全保密的设计。</w:t>
      </w:r>
    </w:p>
    <w:p>
      <w:pPr>
        <w:keepNext w:val="0"/>
        <w:keepLines w:val="0"/>
        <w:widowControl/>
        <w:numPr>
          <w:ilvl w:val="0"/>
          <w:numId w:val="0"/>
        </w:numPr>
        <w:suppressLineNumbers w:val="0"/>
        <w:ind w:right="0" w:rightChars="0"/>
        <w:jc w:val="left"/>
        <w:rPr>
          <w:rFonts w:hint="default" w:ascii="Verdana" w:hAnsi="Verdana" w:eastAsia="宋体" w:cs="Verdana"/>
          <w:b/>
          <w:bCs/>
          <w:i w:val="0"/>
          <w:caps w:val="0"/>
          <w:color w:val="000000"/>
          <w:spacing w:val="0"/>
          <w:sz w:val="15"/>
          <w:szCs w:val="15"/>
          <w:shd w:val="clear" w:fill="FFFFFF"/>
        </w:rPr>
      </w:pPr>
    </w:p>
    <w:p>
      <w:pPr>
        <w:keepNext w:val="0"/>
        <w:keepLines w:val="0"/>
        <w:widowControl/>
        <w:numPr>
          <w:ilvl w:val="0"/>
          <w:numId w:val="0"/>
        </w:numPr>
        <w:suppressLineNumbers w:val="0"/>
        <w:ind w:right="0" w:rightChars="0"/>
        <w:jc w:val="left"/>
        <w:rPr>
          <w:rFonts w:hint="eastAsia" w:ascii="Verdana" w:hAnsi="Verdana" w:eastAsia="宋体" w:cs="Verdana"/>
          <w:b/>
          <w:bCs/>
          <w:i w:val="0"/>
          <w:caps w:val="0"/>
          <w:color w:val="000000"/>
          <w:spacing w:val="0"/>
          <w:sz w:val="15"/>
          <w:szCs w:val="15"/>
          <w:shd w:val="clear" w:fill="FFFFFF"/>
          <w:lang w:val="en-US" w:eastAsia="zh-CN"/>
        </w:rPr>
      </w:pPr>
    </w:p>
    <w:p>
      <w:pPr>
        <w:keepNext w:val="0"/>
        <w:keepLines w:val="0"/>
        <w:widowControl/>
        <w:suppressLineNumbers w:val="0"/>
        <w:jc w:val="left"/>
      </w:pPr>
      <w:r>
        <w:rPr>
          <w:rFonts w:ascii="STHeiti-Kelvin" w:hAnsi="STHeiti-Kelvin" w:eastAsia="STHeiti-Kelvin" w:cs="STHeiti-Kelvin"/>
          <w:color w:val="000000"/>
          <w:kern w:val="0"/>
          <w:sz w:val="32"/>
          <w:szCs w:val="32"/>
          <w:lang w:val="en-US" w:eastAsia="zh-CN" w:bidi="ar"/>
        </w:rPr>
        <w:t xml:space="preserve">参考文献 </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[1] 佚名.Qt 是什么[EB/OL]. http://qt.nokia.com/title-cn</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[2] C++ GUI Qt4 编程（第二版）[M].电子工业出版社：2008:182-206,291-305</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[3] Michael Blala James Rumbangh 著.UML 面向对象建模与设计（第 2 版）[M].北京：人民邮电出 </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 xml:space="preserve">版社,2006:136-235. </w:t>
      </w:r>
    </w:p>
    <w:p>
      <w:pPr>
        <w:pStyle w:val="11"/>
        <w:numPr>
          <w:ilvl w:val="0"/>
          <w:numId w:val="0"/>
        </w:numPr>
        <w:tabs>
          <w:tab w:val="left" w:pos="350"/>
        </w:tabs>
        <w:spacing w:before="48" w:after="0" w:line="240" w:lineRule="auto"/>
        <w:ind w:right="0" w:rightChars="0"/>
        <w:jc w:val="left"/>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lang w:val="en-US" w:eastAsia="zh-CN"/>
        </w:rPr>
        <w:t>4</w:t>
      </w:r>
      <w:r>
        <w:rPr>
          <w:rFonts w:hint="eastAsia" w:ascii="仿宋" w:hAnsi="仿宋" w:eastAsia="仿宋" w:cs="仿宋"/>
          <w:sz w:val="24"/>
          <w:szCs w:val="24"/>
        </w:rPr>
        <w:t>]莱芬韦尔（Leffingwell,D),(美）威德坦格（Widrig,D)著；《软件需求管理》：统一方法/（美）》蒋</w:t>
      </w:r>
    </w:p>
    <w:p>
      <w:pPr>
        <w:pStyle w:val="11"/>
        <w:numPr>
          <w:ilvl w:val="0"/>
          <w:numId w:val="0"/>
        </w:numPr>
        <w:tabs>
          <w:tab w:val="left" w:pos="350"/>
        </w:tabs>
        <w:spacing w:before="48" w:after="0" w:line="240" w:lineRule="auto"/>
        <w:ind w:left="115" w:leftChars="0" w:right="0" w:rightChars="0"/>
        <w:jc w:val="left"/>
        <w:rPr>
          <w:rFonts w:hint="eastAsia" w:ascii="仿宋" w:hAnsi="仿宋" w:eastAsia="仿宋" w:cs="仿宋"/>
          <w:sz w:val="24"/>
          <w:szCs w:val="24"/>
        </w:rPr>
      </w:pPr>
      <w:r>
        <w:rPr>
          <w:rFonts w:hint="eastAsia" w:ascii="仿宋" w:hAnsi="仿宋" w:eastAsia="仿宋" w:cs="仿宋"/>
          <w:sz w:val="24"/>
          <w:szCs w:val="24"/>
        </w:rPr>
        <w:t>慧等译，北京：机械工业出版社，2002.3</w:t>
      </w:r>
    </w:p>
    <w:p>
      <w:pPr>
        <w:pStyle w:val="11"/>
        <w:numPr>
          <w:ilvl w:val="0"/>
          <w:numId w:val="0"/>
        </w:numPr>
        <w:tabs>
          <w:tab w:val="left" w:pos="350"/>
        </w:tabs>
        <w:spacing w:before="48" w:after="0" w:line="240" w:lineRule="auto"/>
        <w:ind w:right="0" w:rightChars="0"/>
        <w:jc w:val="left"/>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lang w:val="en-US" w:eastAsia="zh-CN"/>
        </w:rPr>
        <w:t>5</w:t>
      </w:r>
      <w:r>
        <w:rPr>
          <w:rFonts w:hint="eastAsia" w:ascii="仿宋" w:hAnsi="仿宋" w:eastAsia="仿宋" w:cs="仿宋"/>
          <w:sz w:val="24"/>
          <w:szCs w:val="24"/>
        </w:rPr>
        <w:t>]/谭云杰著.大象：Thinking in UML—2 版[M].北京：中国水利水电出版社，2012.3</w:t>
      </w:r>
    </w:p>
    <w:p>
      <w:pPr>
        <w:pStyle w:val="11"/>
        <w:numPr>
          <w:ilvl w:val="0"/>
          <w:numId w:val="0"/>
        </w:numPr>
        <w:tabs>
          <w:tab w:val="left" w:pos="350"/>
        </w:tabs>
        <w:spacing w:before="48" w:after="0" w:line="240" w:lineRule="auto"/>
        <w:ind w:right="0" w:rightChars="0"/>
        <w:jc w:val="left"/>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lang w:val="en-US" w:eastAsia="zh-CN"/>
        </w:rPr>
        <w:t>6</w:t>
      </w:r>
      <w:r>
        <w:rPr>
          <w:rFonts w:hint="eastAsia" w:ascii="仿宋" w:hAnsi="仿宋" w:eastAsia="仿宋" w:cs="仿宋"/>
          <w:sz w:val="24"/>
          <w:szCs w:val="24"/>
        </w:rPr>
        <w:t>]（英）罗伯逊（Robertson.S),王海鹏译.掌握需求过程：第三版[M].北京：人民邮电出版社，2014.1</w:t>
      </w:r>
    </w:p>
    <w:p>
      <w:pPr>
        <w:pStyle w:val="11"/>
        <w:numPr>
          <w:ilvl w:val="0"/>
          <w:numId w:val="0"/>
        </w:numPr>
        <w:tabs>
          <w:tab w:val="left" w:pos="350"/>
        </w:tabs>
        <w:spacing w:before="48" w:after="0" w:line="240" w:lineRule="auto"/>
        <w:ind w:right="0" w:rightChars="0"/>
        <w:jc w:val="left"/>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lang w:val="en-US" w:eastAsia="zh-CN"/>
        </w:rPr>
        <w:t>7</w:t>
      </w:r>
      <w:r>
        <w:rPr>
          <w:rFonts w:hint="eastAsia" w:ascii="仿宋" w:hAnsi="仿宋" w:eastAsia="仿宋" w:cs="仿宋"/>
          <w:sz w:val="24"/>
          <w:szCs w:val="24"/>
        </w:rPr>
        <w:t>] John Torjo.boost.Asio c++ 网络编程[M]</w:t>
      </w:r>
    </w:p>
    <w:p>
      <w:pPr>
        <w:pStyle w:val="11"/>
        <w:numPr>
          <w:ilvl w:val="0"/>
          <w:numId w:val="0"/>
        </w:numPr>
        <w:tabs>
          <w:tab w:val="left" w:pos="350"/>
        </w:tabs>
        <w:spacing w:before="48" w:after="0" w:line="240" w:lineRule="auto"/>
        <w:ind w:right="0" w:rightChars="0"/>
        <w:jc w:val="left"/>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lang w:val="en-US" w:eastAsia="zh-CN"/>
        </w:rPr>
        <w:t>8</w:t>
      </w:r>
      <w:r>
        <w:rPr>
          <w:rFonts w:hint="eastAsia" w:ascii="仿宋" w:hAnsi="仿宋" w:eastAsia="仿宋" w:cs="仿宋"/>
          <w:sz w:val="24"/>
          <w:szCs w:val="24"/>
        </w:rPr>
        <w:t>] (美) H.S.莱曼（H.S.Lahman）.基于模型的软件开发[M].北京：机械工业出版社，2015.7</w:t>
      </w:r>
    </w:p>
    <w:p>
      <w:pPr>
        <w:pStyle w:val="11"/>
        <w:numPr>
          <w:ilvl w:val="0"/>
          <w:numId w:val="0"/>
        </w:numPr>
        <w:tabs>
          <w:tab w:val="left" w:pos="350"/>
        </w:tabs>
        <w:spacing w:before="48" w:after="0" w:line="240" w:lineRule="auto"/>
        <w:ind w:right="0" w:rightChars="0"/>
        <w:jc w:val="left"/>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lang w:val="en-US" w:eastAsia="zh-CN"/>
        </w:rPr>
        <w:t>9</w:t>
      </w:r>
      <w:r>
        <w:rPr>
          <w:rFonts w:hint="eastAsia" w:ascii="仿宋" w:hAnsi="仿宋" w:eastAsia="仿宋" w:cs="仿宋"/>
          <w:sz w:val="24"/>
          <w:szCs w:val="24"/>
        </w:rPr>
        <w:t>]霍亚飞、程梁.Qt5 编程入门[M].北京：北京航空航天大学出版社</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bookmarkStart w:id="18" w:name="_GoBack"/>
      <w:bookmarkEnd w:id="18"/>
    </w:p>
    <w:sectPr>
      <w:pgSz w:w="11910" w:h="16840"/>
      <w:pgMar w:top="1580" w:right="1020" w:bottom="280" w:left="10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TimesNewRomanPSMT">
    <w:altName w:val="Times New Roman"/>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华文中宋">
    <w:panose1 w:val="02010600040101010101"/>
    <w:charset w:val="86"/>
    <w:family w:val="auto"/>
    <w:pitch w:val="default"/>
    <w:sig w:usb0="00000287" w:usb1="080F0000" w:usb2="00000000" w:usb3="00000000" w:csb0="0004009F" w:csb1="DFD70000"/>
  </w:font>
  <w:font w:name="LiberationSerif">
    <w:altName w:val="Segoe Print"/>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800002C7" w:usb1="00000002" w:usb2="00000000" w:usb3="00000000" w:csb0="2000019F" w:csb1="00000000"/>
  </w:font>
  <w:font w:name="仿宋">
    <w:panose1 w:val="02010609060101010101"/>
    <w:charset w:val="86"/>
    <w:family w:val="auto"/>
    <w:pitch w:val="default"/>
    <w:sig w:usb0="800002BF" w:usb1="38CF7CFA" w:usb2="00000016" w:usb3="00000000" w:csb0="00040001" w:csb1="00000000"/>
  </w:font>
  <w:font w:name="Liberation Sans">
    <w:altName w:val="宋体"/>
    <w:panose1 w:val="00000000000000000000"/>
    <w:charset w:val="86"/>
    <w:family w:val="auto"/>
    <w:pitch w:val="default"/>
    <w:sig w:usb0="00000000" w:usb1="00000000" w:usb2="00000000" w:usb3="00000000" w:csb0="00040000" w:csb1="00000000"/>
  </w:font>
  <w:font w:name="Microsoft JhengHei">
    <w:panose1 w:val="020B0604030504040204"/>
    <w:charset w:val="88"/>
    <w:family w:val="swiss"/>
    <w:pitch w:val="default"/>
    <w:sig w:usb0="000002A7" w:usb1="28CF4400" w:usb2="00000016" w:usb3="00000000" w:csb0="00100009" w:csb1="00000000"/>
  </w:font>
  <w:font w:name="MicrosoftYaHei-Bold">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THeiti-Kelvin">
    <w:altName w:val="Segoe Print"/>
    <w:panose1 w:val="00000000000000000000"/>
    <w:charset w:val="00"/>
    <w:family w:val="auto"/>
    <w:pitch w:val="default"/>
    <w:sig w:usb0="00000000" w:usb1="00000000" w:usb2="00000000" w:usb3="00000000" w:csb0="00000000" w:csb1="00000000"/>
  </w:font>
  <w:font w:name="FZFSK--GBK1-0">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华康圆体W9(P)">
    <w:panose1 w:val="020F0900000000000000"/>
    <w:charset w:val="86"/>
    <w:family w:val="auto"/>
    <w:pitch w:val="default"/>
    <w:sig w:usb0="00000001" w:usb1="08010000" w:usb2="00000012" w:usb3="00000000" w:csb0="00040000" w:csb1="0000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6BD89"/>
    <w:multiLevelType w:val="singleLevel"/>
    <w:tmpl w:val="8B36BD89"/>
    <w:lvl w:ilvl="0" w:tentative="0">
      <w:start w:val="1"/>
      <w:numFmt w:val="decimal"/>
      <w:suff w:val="space"/>
      <w:lvlText w:val="第%1章"/>
      <w:lvlJc w:val="left"/>
    </w:lvl>
  </w:abstractNum>
  <w:abstractNum w:abstractNumId="1">
    <w:nsid w:val="8EF41C66"/>
    <w:multiLevelType w:val="singleLevel"/>
    <w:tmpl w:val="8EF41C66"/>
    <w:lvl w:ilvl="0" w:tentative="0">
      <w:start w:val="1"/>
      <w:numFmt w:val="decimal"/>
      <w:suff w:val="nothing"/>
      <w:lvlText w:val="（%1）"/>
      <w:lvlJc w:val="left"/>
      <w:pPr>
        <w:ind w:left="2775" w:firstLine="0"/>
      </w:pPr>
    </w:lvl>
  </w:abstractNum>
  <w:abstractNum w:abstractNumId="2">
    <w:nsid w:val="AA7BA0F0"/>
    <w:multiLevelType w:val="singleLevel"/>
    <w:tmpl w:val="AA7BA0F0"/>
    <w:lvl w:ilvl="0" w:tentative="0">
      <w:start w:val="1"/>
      <w:numFmt w:val="decimal"/>
      <w:lvlText w:val="%1."/>
      <w:lvlJc w:val="left"/>
      <w:pPr>
        <w:tabs>
          <w:tab w:val="left" w:pos="312"/>
        </w:tabs>
      </w:pPr>
    </w:lvl>
  </w:abstractNum>
  <w:abstractNum w:abstractNumId="3">
    <w:nsid w:val="B2979817"/>
    <w:multiLevelType w:val="singleLevel"/>
    <w:tmpl w:val="B2979817"/>
    <w:lvl w:ilvl="0" w:tentative="0">
      <w:start w:val="6"/>
      <w:numFmt w:val="decimal"/>
      <w:lvlText w:val="（%1)"/>
      <w:lvlJc w:val="left"/>
      <w:pPr>
        <w:tabs>
          <w:tab w:val="left" w:pos="312"/>
        </w:tabs>
      </w:pPr>
    </w:lvl>
  </w:abstractNum>
  <w:abstractNum w:abstractNumId="4">
    <w:nsid w:val="B5E306ED"/>
    <w:multiLevelType w:val="multilevel"/>
    <w:tmpl w:val="B5E306ED"/>
    <w:lvl w:ilvl="0" w:tentative="0">
      <w:start w:val="1"/>
      <w:numFmt w:val="decimal"/>
      <w:lvlText w:val="%1."/>
      <w:lvlJc w:val="left"/>
      <w:pPr>
        <w:ind w:left="350" w:hanging="234"/>
        <w:jc w:val="left"/>
      </w:pPr>
      <w:rPr>
        <w:rFonts w:hint="default" w:ascii="Arial" w:hAnsi="Arial" w:eastAsia="Arial" w:cs="Arial"/>
        <w:spacing w:val="-1"/>
        <w:w w:val="100"/>
        <w:sz w:val="21"/>
        <w:szCs w:val="21"/>
        <w:lang w:val="zh-CN" w:eastAsia="zh-CN" w:bidi="zh-CN"/>
      </w:rPr>
    </w:lvl>
    <w:lvl w:ilvl="1" w:tentative="0">
      <w:start w:val="0"/>
      <w:numFmt w:val="bullet"/>
      <w:lvlText w:val="•"/>
      <w:lvlJc w:val="left"/>
      <w:pPr>
        <w:ind w:left="1310" w:hanging="234"/>
      </w:pPr>
      <w:rPr>
        <w:rFonts w:hint="default"/>
        <w:lang w:val="zh-CN" w:eastAsia="zh-CN" w:bidi="zh-CN"/>
      </w:rPr>
    </w:lvl>
    <w:lvl w:ilvl="2" w:tentative="0">
      <w:start w:val="0"/>
      <w:numFmt w:val="bullet"/>
      <w:lvlText w:val="•"/>
      <w:lvlJc w:val="left"/>
      <w:pPr>
        <w:ind w:left="2261" w:hanging="234"/>
      </w:pPr>
      <w:rPr>
        <w:rFonts w:hint="default"/>
        <w:lang w:val="zh-CN" w:eastAsia="zh-CN" w:bidi="zh-CN"/>
      </w:rPr>
    </w:lvl>
    <w:lvl w:ilvl="3" w:tentative="0">
      <w:start w:val="0"/>
      <w:numFmt w:val="bullet"/>
      <w:lvlText w:val="•"/>
      <w:lvlJc w:val="left"/>
      <w:pPr>
        <w:ind w:left="3211" w:hanging="234"/>
      </w:pPr>
      <w:rPr>
        <w:rFonts w:hint="default"/>
        <w:lang w:val="zh-CN" w:eastAsia="zh-CN" w:bidi="zh-CN"/>
      </w:rPr>
    </w:lvl>
    <w:lvl w:ilvl="4" w:tentative="0">
      <w:start w:val="0"/>
      <w:numFmt w:val="bullet"/>
      <w:lvlText w:val="•"/>
      <w:lvlJc w:val="left"/>
      <w:pPr>
        <w:ind w:left="4162" w:hanging="234"/>
      </w:pPr>
      <w:rPr>
        <w:rFonts w:hint="default"/>
        <w:lang w:val="zh-CN" w:eastAsia="zh-CN" w:bidi="zh-CN"/>
      </w:rPr>
    </w:lvl>
    <w:lvl w:ilvl="5" w:tentative="0">
      <w:start w:val="0"/>
      <w:numFmt w:val="bullet"/>
      <w:lvlText w:val="•"/>
      <w:lvlJc w:val="left"/>
      <w:pPr>
        <w:ind w:left="5113" w:hanging="234"/>
      </w:pPr>
      <w:rPr>
        <w:rFonts w:hint="default"/>
        <w:lang w:val="zh-CN" w:eastAsia="zh-CN" w:bidi="zh-CN"/>
      </w:rPr>
    </w:lvl>
    <w:lvl w:ilvl="6" w:tentative="0">
      <w:start w:val="0"/>
      <w:numFmt w:val="bullet"/>
      <w:lvlText w:val="•"/>
      <w:lvlJc w:val="left"/>
      <w:pPr>
        <w:ind w:left="6063" w:hanging="234"/>
      </w:pPr>
      <w:rPr>
        <w:rFonts w:hint="default"/>
        <w:lang w:val="zh-CN" w:eastAsia="zh-CN" w:bidi="zh-CN"/>
      </w:rPr>
    </w:lvl>
    <w:lvl w:ilvl="7" w:tentative="0">
      <w:start w:val="0"/>
      <w:numFmt w:val="bullet"/>
      <w:lvlText w:val="•"/>
      <w:lvlJc w:val="left"/>
      <w:pPr>
        <w:ind w:left="7014" w:hanging="234"/>
      </w:pPr>
      <w:rPr>
        <w:rFonts w:hint="default"/>
        <w:lang w:val="zh-CN" w:eastAsia="zh-CN" w:bidi="zh-CN"/>
      </w:rPr>
    </w:lvl>
    <w:lvl w:ilvl="8" w:tentative="0">
      <w:start w:val="0"/>
      <w:numFmt w:val="bullet"/>
      <w:lvlText w:val="•"/>
      <w:lvlJc w:val="left"/>
      <w:pPr>
        <w:ind w:left="7964" w:hanging="234"/>
      </w:pPr>
      <w:rPr>
        <w:rFonts w:hint="default"/>
        <w:lang w:val="zh-CN" w:eastAsia="zh-CN" w:bidi="zh-CN"/>
      </w:rPr>
    </w:lvl>
  </w:abstractNum>
  <w:abstractNum w:abstractNumId="5">
    <w:nsid w:val="BE315376"/>
    <w:multiLevelType w:val="singleLevel"/>
    <w:tmpl w:val="BE315376"/>
    <w:lvl w:ilvl="0" w:tentative="0">
      <w:start w:val="1"/>
      <w:numFmt w:val="decimal"/>
      <w:suff w:val="space"/>
      <w:lvlText w:val="%1."/>
      <w:lvlJc w:val="left"/>
    </w:lvl>
  </w:abstractNum>
  <w:abstractNum w:abstractNumId="6">
    <w:nsid w:val="C2E5C6F9"/>
    <w:multiLevelType w:val="singleLevel"/>
    <w:tmpl w:val="C2E5C6F9"/>
    <w:lvl w:ilvl="0" w:tentative="0">
      <w:start w:val="1"/>
      <w:numFmt w:val="decimal"/>
      <w:suff w:val="space"/>
      <w:lvlText w:val="%1."/>
      <w:lvlJc w:val="left"/>
    </w:lvl>
  </w:abstractNum>
  <w:abstractNum w:abstractNumId="7">
    <w:nsid w:val="CF092B84"/>
    <w:multiLevelType w:val="multilevel"/>
    <w:tmpl w:val="CF092B84"/>
    <w:lvl w:ilvl="0" w:tentative="0">
      <w:start w:val="1"/>
      <w:numFmt w:val="decimal"/>
      <w:lvlText w:val="%1."/>
      <w:lvlJc w:val="left"/>
      <w:pPr>
        <w:ind w:left="841" w:hanging="160"/>
        <w:jc w:val="left"/>
      </w:pPr>
      <w:rPr>
        <w:rFonts w:hint="default" w:ascii="Times New Roman" w:hAnsi="Times New Roman" w:eastAsia="Times New Roman" w:cs="Times New Roman"/>
        <w:spacing w:val="-1"/>
        <w:w w:val="100"/>
        <w:sz w:val="19"/>
        <w:szCs w:val="19"/>
        <w:lang w:val="zh-CN" w:eastAsia="zh-CN" w:bidi="zh-CN"/>
      </w:rPr>
    </w:lvl>
    <w:lvl w:ilvl="1" w:tentative="0">
      <w:start w:val="0"/>
      <w:numFmt w:val="bullet"/>
      <w:lvlText w:val="•"/>
      <w:lvlJc w:val="left"/>
      <w:pPr>
        <w:ind w:left="1742" w:hanging="160"/>
      </w:pPr>
      <w:rPr>
        <w:rFonts w:hint="default"/>
        <w:lang w:val="zh-CN" w:eastAsia="zh-CN" w:bidi="zh-CN"/>
      </w:rPr>
    </w:lvl>
    <w:lvl w:ilvl="2" w:tentative="0">
      <w:start w:val="0"/>
      <w:numFmt w:val="bullet"/>
      <w:lvlText w:val="•"/>
      <w:lvlJc w:val="left"/>
      <w:pPr>
        <w:ind w:left="2645" w:hanging="160"/>
      </w:pPr>
      <w:rPr>
        <w:rFonts w:hint="default"/>
        <w:lang w:val="zh-CN" w:eastAsia="zh-CN" w:bidi="zh-CN"/>
      </w:rPr>
    </w:lvl>
    <w:lvl w:ilvl="3" w:tentative="0">
      <w:start w:val="0"/>
      <w:numFmt w:val="bullet"/>
      <w:lvlText w:val="•"/>
      <w:lvlJc w:val="left"/>
      <w:pPr>
        <w:ind w:left="3547" w:hanging="160"/>
      </w:pPr>
      <w:rPr>
        <w:rFonts w:hint="default"/>
        <w:lang w:val="zh-CN" w:eastAsia="zh-CN" w:bidi="zh-CN"/>
      </w:rPr>
    </w:lvl>
    <w:lvl w:ilvl="4" w:tentative="0">
      <w:start w:val="0"/>
      <w:numFmt w:val="bullet"/>
      <w:lvlText w:val="•"/>
      <w:lvlJc w:val="left"/>
      <w:pPr>
        <w:ind w:left="4450" w:hanging="160"/>
      </w:pPr>
      <w:rPr>
        <w:rFonts w:hint="default"/>
        <w:lang w:val="zh-CN" w:eastAsia="zh-CN" w:bidi="zh-CN"/>
      </w:rPr>
    </w:lvl>
    <w:lvl w:ilvl="5" w:tentative="0">
      <w:start w:val="0"/>
      <w:numFmt w:val="bullet"/>
      <w:lvlText w:val="•"/>
      <w:lvlJc w:val="left"/>
      <w:pPr>
        <w:ind w:left="5353" w:hanging="160"/>
      </w:pPr>
      <w:rPr>
        <w:rFonts w:hint="default"/>
        <w:lang w:val="zh-CN" w:eastAsia="zh-CN" w:bidi="zh-CN"/>
      </w:rPr>
    </w:lvl>
    <w:lvl w:ilvl="6" w:tentative="0">
      <w:start w:val="0"/>
      <w:numFmt w:val="bullet"/>
      <w:lvlText w:val="•"/>
      <w:lvlJc w:val="left"/>
      <w:pPr>
        <w:ind w:left="6255" w:hanging="160"/>
      </w:pPr>
      <w:rPr>
        <w:rFonts w:hint="default"/>
        <w:lang w:val="zh-CN" w:eastAsia="zh-CN" w:bidi="zh-CN"/>
      </w:rPr>
    </w:lvl>
    <w:lvl w:ilvl="7" w:tentative="0">
      <w:start w:val="0"/>
      <w:numFmt w:val="bullet"/>
      <w:lvlText w:val="•"/>
      <w:lvlJc w:val="left"/>
      <w:pPr>
        <w:ind w:left="7158" w:hanging="160"/>
      </w:pPr>
      <w:rPr>
        <w:rFonts w:hint="default"/>
        <w:lang w:val="zh-CN" w:eastAsia="zh-CN" w:bidi="zh-CN"/>
      </w:rPr>
    </w:lvl>
    <w:lvl w:ilvl="8" w:tentative="0">
      <w:start w:val="0"/>
      <w:numFmt w:val="bullet"/>
      <w:lvlText w:val="•"/>
      <w:lvlJc w:val="left"/>
      <w:pPr>
        <w:ind w:left="8060" w:hanging="160"/>
      </w:pPr>
      <w:rPr>
        <w:rFonts w:hint="default"/>
        <w:lang w:val="zh-CN" w:eastAsia="zh-CN" w:bidi="zh-CN"/>
      </w:rPr>
    </w:lvl>
  </w:abstractNum>
  <w:abstractNum w:abstractNumId="8">
    <w:nsid w:val="D327A606"/>
    <w:multiLevelType w:val="singleLevel"/>
    <w:tmpl w:val="D327A606"/>
    <w:lvl w:ilvl="0" w:tentative="0">
      <w:start w:val="3"/>
      <w:numFmt w:val="chineseCounting"/>
      <w:suff w:val="space"/>
      <w:lvlText w:val="第%1章"/>
      <w:lvlJc w:val="left"/>
      <w:rPr>
        <w:rFonts w:hint="eastAsia"/>
      </w:rPr>
    </w:lvl>
  </w:abstractNum>
  <w:abstractNum w:abstractNumId="9">
    <w:nsid w:val="0053208E"/>
    <w:multiLevelType w:val="multilevel"/>
    <w:tmpl w:val="0053208E"/>
    <w:lvl w:ilvl="0" w:tentative="0">
      <w:start w:val="1"/>
      <w:numFmt w:val="decimal"/>
      <w:lvlText w:val="%1"/>
      <w:lvlJc w:val="left"/>
      <w:pPr>
        <w:ind w:left="717" w:hanging="318"/>
        <w:jc w:val="left"/>
      </w:pPr>
      <w:rPr>
        <w:rFonts w:hint="default"/>
        <w:lang w:val="zh-CN" w:eastAsia="zh-CN" w:bidi="zh-CN"/>
      </w:rPr>
    </w:lvl>
    <w:lvl w:ilvl="1" w:tentative="0">
      <w:start w:val="1"/>
      <w:numFmt w:val="decimal"/>
      <w:lvlText w:val="%1.%2."/>
      <w:lvlJc w:val="left"/>
      <w:pPr>
        <w:ind w:left="717" w:hanging="318"/>
        <w:jc w:val="left"/>
      </w:pPr>
      <w:rPr>
        <w:rFonts w:hint="default" w:ascii="Times New Roman" w:hAnsi="Times New Roman" w:eastAsia="Times New Roman" w:cs="Times New Roman"/>
        <w:spacing w:val="-3"/>
        <w:w w:val="100"/>
        <w:sz w:val="19"/>
        <w:szCs w:val="19"/>
        <w:lang w:val="zh-CN" w:eastAsia="zh-CN" w:bidi="zh-CN"/>
      </w:rPr>
    </w:lvl>
    <w:lvl w:ilvl="2" w:tentative="0">
      <w:start w:val="1"/>
      <w:numFmt w:val="decimal"/>
      <w:lvlText w:val="%3."/>
      <w:lvlJc w:val="left"/>
      <w:pPr>
        <w:ind w:left="841" w:hanging="160"/>
        <w:jc w:val="left"/>
      </w:pPr>
      <w:rPr>
        <w:rFonts w:hint="default" w:ascii="Times New Roman" w:hAnsi="Times New Roman" w:eastAsia="Times New Roman" w:cs="Times New Roman"/>
        <w:spacing w:val="-1"/>
        <w:w w:val="100"/>
        <w:sz w:val="19"/>
        <w:szCs w:val="19"/>
        <w:lang w:val="zh-CN" w:eastAsia="zh-CN" w:bidi="zh-CN"/>
      </w:rPr>
    </w:lvl>
    <w:lvl w:ilvl="3" w:tentative="0">
      <w:start w:val="0"/>
      <w:numFmt w:val="bullet"/>
      <w:lvlText w:val="•"/>
      <w:lvlJc w:val="left"/>
      <w:pPr>
        <w:ind w:left="2845" w:hanging="160"/>
      </w:pPr>
      <w:rPr>
        <w:rFonts w:hint="default"/>
        <w:lang w:val="zh-CN" w:eastAsia="zh-CN" w:bidi="zh-CN"/>
      </w:rPr>
    </w:lvl>
    <w:lvl w:ilvl="4" w:tentative="0">
      <w:start w:val="0"/>
      <w:numFmt w:val="bullet"/>
      <w:lvlText w:val="•"/>
      <w:lvlJc w:val="left"/>
      <w:pPr>
        <w:ind w:left="3848" w:hanging="160"/>
      </w:pPr>
      <w:rPr>
        <w:rFonts w:hint="default"/>
        <w:lang w:val="zh-CN" w:eastAsia="zh-CN" w:bidi="zh-CN"/>
      </w:rPr>
    </w:lvl>
    <w:lvl w:ilvl="5" w:tentative="0">
      <w:start w:val="0"/>
      <w:numFmt w:val="bullet"/>
      <w:lvlText w:val="•"/>
      <w:lvlJc w:val="left"/>
      <w:pPr>
        <w:ind w:left="4851" w:hanging="160"/>
      </w:pPr>
      <w:rPr>
        <w:rFonts w:hint="default"/>
        <w:lang w:val="zh-CN" w:eastAsia="zh-CN" w:bidi="zh-CN"/>
      </w:rPr>
    </w:lvl>
    <w:lvl w:ilvl="6" w:tentative="0">
      <w:start w:val="0"/>
      <w:numFmt w:val="bullet"/>
      <w:lvlText w:val="•"/>
      <w:lvlJc w:val="left"/>
      <w:pPr>
        <w:ind w:left="5854" w:hanging="160"/>
      </w:pPr>
      <w:rPr>
        <w:rFonts w:hint="default"/>
        <w:lang w:val="zh-CN" w:eastAsia="zh-CN" w:bidi="zh-CN"/>
      </w:rPr>
    </w:lvl>
    <w:lvl w:ilvl="7" w:tentative="0">
      <w:start w:val="0"/>
      <w:numFmt w:val="bullet"/>
      <w:lvlText w:val="•"/>
      <w:lvlJc w:val="left"/>
      <w:pPr>
        <w:ind w:left="6857" w:hanging="160"/>
      </w:pPr>
      <w:rPr>
        <w:rFonts w:hint="default"/>
        <w:lang w:val="zh-CN" w:eastAsia="zh-CN" w:bidi="zh-CN"/>
      </w:rPr>
    </w:lvl>
    <w:lvl w:ilvl="8" w:tentative="0">
      <w:start w:val="0"/>
      <w:numFmt w:val="bullet"/>
      <w:lvlText w:val="•"/>
      <w:lvlJc w:val="left"/>
      <w:pPr>
        <w:ind w:left="7860" w:hanging="160"/>
      </w:pPr>
      <w:rPr>
        <w:rFonts w:hint="default"/>
        <w:lang w:val="zh-CN" w:eastAsia="zh-CN" w:bidi="zh-CN"/>
      </w:rPr>
    </w:lvl>
  </w:abstractNum>
  <w:abstractNum w:abstractNumId="10">
    <w:nsid w:val="0B8392E9"/>
    <w:multiLevelType w:val="singleLevel"/>
    <w:tmpl w:val="0B8392E9"/>
    <w:lvl w:ilvl="0" w:tentative="0">
      <w:start w:val="1"/>
      <w:numFmt w:val="decimal"/>
      <w:suff w:val="space"/>
      <w:lvlText w:val="%1."/>
      <w:lvlJc w:val="left"/>
    </w:lvl>
  </w:abstractNum>
  <w:abstractNum w:abstractNumId="11">
    <w:nsid w:val="0C9428E7"/>
    <w:multiLevelType w:val="multilevel"/>
    <w:tmpl w:val="0C9428E7"/>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2">
    <w:nsid w:val="0FA96CCC"/>
    <w:multiLevelType w:val="singleLevel"/>
    <w:tmpl w:val="0FA96CCC"/>
    <w:lvl w:ilvl="0" w:tentative="0">
      <w:start w:val="5"/>
      <w:numFmt w:val="decimal"/>
      <w:suff w:val="space"/>
      <w:lvlText w:val="第%1章"/>
      <w:lvlJc w:val="left"/>
    </w:lvl>
  </w:abstractNum>
  <w:abstractNum w:abstractNumId="13">
    <w:nsid w:val="10D84EE0"/>
    <w:multiLevelType w:val="multilevel"/>
    <w:tmpl w:val="10D84EE0"/>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
    <w:nsid w:val="59ADCABA"/>
    <w:multiLevelType w:val="multilevel"/>
    <w:tmpl w:val="59ADCABA"/>
    <w:lvl w:ilvl="0" w:tentative="0">
      <w:start w:val="2"/>
      <w:numFmt w:val="decimal"/>
      <w:lvlText w:val="%1"/>
      <w:lvlJc w:val="left"/>
      <w:pPr>
        <w:ind w:left="717" w:hanging="318"/>
        <w:jc w:val="left"/>
      </w:pPr>
      <w:rPr>
        <w:rFonts w:hint="default"/>
        <w:lang w:val="zh-CN" w:eastAsia="zh-CN" w:bidi="zh-CN"/>
      </w:rPr>
    </w:lvl>
    <w:lvl w:ilvl="1" w:tentative="0">
      <w:start w:val="1"/>
      <w:numFmt w:val="decimal"/>
      <w:lvlText w:val="%1.%2."/>
      <w:lvlJc w:val="left"/>
      <w:pPr>
        <w:ind w:left="717" w:hanging="318"/>
        <w:jc w:val="left"/>
      </w:pPr>
      <w:rPr>
        <w:rFonts w:hint="default" w:ascii="Times New Roman" w:hAnsi="Times New Roman" w:eastAsia="Times New Roman" w:cs="Times New Roman"/>
        <w:spacing w:val="-3"/>
        <w:w w:val="100"/>
        <w:sz w:val="19"/>
        <w:szCs w:val="19"/>
        <w:lang w:val="zh-CN" w:eastAsia="zh-CN" w:bidi="zh-CN"/>
      </w:rPr>
    </w:lvl>
    <w:lvl w:ilvl="2" w:tentative="0">
      <w:start w:val="1"/>
      <w:numFmt w:val="decimal"/>
      <w:lvlText w:val="%3."/>
      <w:lvlJc w:val="left"/>
      <w:pPr>
        <w:ind w:left="841" w:hanging="160"/>
        <w:jc w:val="left"/>
      </w:pPr>
      <w:rPr>
        <w:rFonts w:hint="default" w:ascii="Times New Roman" w:hAnsi="Times New Roman" w:eastAsia="Times New Roman" w:cs="Times New Roman"/>
        <w:spacing w:val="-1"/>
        <w:w w:val="100"/>
        <w:sz w:val="19"/>
        <w:szCs w:val="19"/>
        <w:lang w:val="zh-CN" w:eastAsia="zh-CN" w:bidi="zh-CN"/>
      </w:rPr>
    </w:lvl>
    <w:lvl w:ilvl="3" w:tentative="0">
      <w:start w:val="1"/>
      <w:numFmt w:val="decimal"/>
      <w:lvlText w:val="%3.%4."/>
      <w:lvlJc w:val="left"/>
      <w:pPr>
        <w:ind w:left="1336" w:hanging="316"/>
        <w:jc w:val="left"/>
      </w:pPr>
      <w:rPr>
        <w:rFonts w:hint="default" w:ascii="Times New Roman" w:hAnsi="Times New Roman" w:eastAsia="Times New Roman" w:cs="Times New Roman"/>
        <w:spacing w:val="-3"/>
        <w:w w:val="100"/>
        <w:sz w:val="19"/>
        <w:szCs w:val="19"/>
        <w:lang w:val="zh-CN" w:eastAsia="zh-CN" w:bidi="zh-CN"/>
      </w:rPr>
    </w:lvl>
    <w:lvl w:ilvl="4" w:tentative="0">
      <w:start w:val="0"/>
      <w:numFmt w:val="bullet"/>
      <w:lvlText w:val="•"/>
      <w:lvlJc w:val="left"/>
      <w:pPr>
        <w:ind w:left="3471" w:hanging="316"/>
      </w:pPr>
      <w:rPr>
        <w:rFonts w:hint="default"/>
        <w:lang w:val="zh-CN" w:eastAsia="zh-CN" w:bidi="zh-CN"/>
      </w:rPr>
    </w:lvl>
    <w:lvl w:ilvl="5" w:tentative="0">
      <w:start w:val="0"/>
      <w:numFmt w:val="bullet"/>
      <w:lvlText w:val="•"/>
      <w:lvlJc w:val="left"/>
      <w:pPr>
        <w:ind w:left="4537" w:hanging="316"/>
      </w:pPr>
      <w:rPr>
        <w:rFonts w:hint="default"/>
        <w:lang w:val="zh-CN" w:eastAsia="zh-CN" w:bidi="zh-CN"/>
      </w:rPr>
    </w:lvl>
    <w:lvl w:ilvl="6" w:tentative="0">
      <w:start w:val="0"/>
      <w:numFmt w:val="bullet"/>
      <w:lvlText w:val="•"/>
      <w:lvlJc w:val="left"/>
      <w:pPr>
        <w:ind w:left="5603" w:hanging="316"/>
      </w:pPr>
      <w:rPr>
        <w:rFonts w:hint="default"/>
        <w:lang w:val="zh-CN" w:eastAsia="zh-CN" w:bidi="zh-CN"/>
      </w:rPr>
    </w:lvl>
    <w:lvl w:ilvl="7" w:tentative="0">
      <w:start w:val="0"/>
      <w:numFmt w:val="bullet"/>
      <w:lvlText w:val="•"/>
      <w:lvlJc w:val="left"/>
      <w:pPr>
        <w:ind w:left="6668" w:hanging="316"/>
      </w:pPr>
      <w:rPr>
        <w:rFonts w:hint="default"/>
        <w:lang w:val="zh-CN" w:eastAsia="zh-CN" w:bidi="zh-CN"/>
      </w:rPr>
    </w:lvl>
    <w:lvl w:ilvl="8" w:tentative="0">
      <w:start w:val="0"/>
      <w:numFmt w:val="bullet"/>
      <w:lvlText w:val="•"/>
      <w:lvlJc w:val="left"/>
      <w:pPr>
        <w:ind w:left="7734" w:hanging="316"/>
      </w:pPr>
      <w:rPr>
        <w:rFonts w:hint="default"/>
        <w:lang w:val="zh-CN" w:eastAsia="zh-CN" w:bidi="zh-CN"/>
      </w:rPr>
    </w:lvl>
  </w:abstractNum>
  <w:abstractNum w:abstractNumId="15">
    <w:nsid w:val="74DE4B74"/>
    <w:multiLevelType w:val="multilevel"/>
    <w:tmpl w:val="74DE4B74"/>
    <w:lvl w:ilvl="0" w:tentative="0">
      <w:start w:val="1"/>
      <w:numFmt w:val="decimal"/>
      <w:lvlText w:val="%1."/>
      <w:lvlJc w:val="left"/>
      <w:pPr>
        <w:ind w:left="360" w:hanging="360"/>
      </w:pPr>
      <w:rPr>
        <w:rFonts w:hint="default"/>
      </w:rPr>
    </w:lvl>
    <w:lvl w:ilvl="1" w:tentative="0">
      <w:start w:val="1"/>
      <w:numFmt w:val="decimal"/>
      <w:isLgl/>
      <w:lvlText w:val="%1.%2"/>
      <w:lvlJc w:val="left"/>
      <w:pPr>
        <w:ind w:left="1140" w:hanging="360"/>
      </w:pPr>
      <w:rPr>
        <w:rFonts w:hint="default"/>
      </w:rPr>
    </w:lvl>
    <w:lvl w:ilvl="2" w:tentative="0">
      <w:start w:val="1"/>
      <w:numFmt w:val="decimal"/>
      <w:isLgl/>
      <w:lvlText w:val="%1.%2.%3"/>
      <w:lvlJc w:val="left"/>
      <w:pPr>
        <w:ind w:left="2280" w:hanging="720"/>
      </w:pPr>
      <w:rPr>
        <w:rFonts w:hint="default"/>
      </w:rPr>
    </w:lvl>
    <w:lvl w:ilvl="3" w:tentative="0">
      <w:start w:val="1"/>
      <w:numFmt w:val="decimal"/>
      <w:isLgl/>
      <w:lvlText w:val="%1.%2.%3.%4"/>
      <w:lvlJc w:val="left"/>
      <w:pPr>
        <w:ind w:left="3420" w:hanging="1080"/>
      </w:pPr>
      <w:rPr>
        <w:rFonts w:hint="default"/>
      </w:rPr>
    </w:lvl>
    <w:lvl w:ilvl="4" w:tentative="0">
      <w:start w:val="1"/>
      <w:numFmt w:val="decimal"/>
      <w:isLgl/>
      <w:lvlText w:val="%1.%2.%3.%4.%5"/>
      <w:lvlJc w:val="left"/>
      <w:pPr>
        <w:ind w:left="4200" w:hanging="1080"/>
      </w:pPr>
      <w:rPr>
        <w:rFonts w:hint="default"/>
      </w:rPr>
    </w:lvl>
    <w:lvl w:ilvl="5" w:tentative="0">
      <w:start w:val="1"/>
      <w:numFmt w:val="decimal"/>
      <w:isLgl/>
      <w:lvlText w:val="%1.%2.%3.%4.%5.%6"/>
      <w:lvlJc w:val="left"/>
      <w:pPr>
        <w:ind w:left="5340" w:hanging="1440"/>
      </w:pPr>
      <w:rPr>
        <w:rFonts w:hint="default"/>
      </w:rPr>
    </w:lvl>
    <w:lvl w:ilvl="6" w:tentative="0">
      <w:start w:val="1"/>
      <w:numFmt w:val="decimal"/>
      <w:isLgl/>
      <w:lvlText w:val="%1.%2.%3.%4.%5.%6.%7"/>
      <w:lvlJc w:val="left"/>
      <w:pPr>
        <w:ind w:left="6120" w:hanging="1440"/>
      </w:pPr>
      <w:rPr>
        <w:rFonts w:hint="default"/>
      </w:rPr>
    </w:lvl>
    <w:lvl w:ilvl="7" w:tentative="0">
      <w:start w:val="1"/>
      <w:numFmt w:val="decimal"/>
      <w:isLgl/>
      <w:lvlText w:val="%1.%2.%3.%4.%5.%6.%7.%8"/>
      <w:lvlJc w:val="left"/>
      <w:pPr>
        <w:ind w:left="7260" w:hanging="1800"/>
      </w:pPr>
      <w:rPr>
        <w:rFonts w:hint="default"/>
      </w:rPr>
    </w:lvl>
    <w:lvl w:ilvl="8" w:tentative="0">
      <w:start w:val="1"/>
      <w:numFmt w:val="decimal"/>
      <w:isLgl/>
      <w:lvlText w:val="%1.%2.%3.%4.%5.%6.%7.%8.%9"/>
      <w:lvlJc w:val="left"/>
      <w:pPr>
        <w:ind w:left="8040" w:hanging="1800"/>
      </w:pPr>
      <w:rPr>
        <w:rFonts w:hint="default"/>
      </w:rPr>
    </w:lvl>
  </w:abstractNum>
  <w:abstractNum w:abstractNumId="16">
    <w:nsid w:val="7F8C491F"/>
    <w:multiLevelType w:val="singleLevel"/>
    <w:tmpl w:val="7F8C491F"/>
    <w:lvl w:ilvl="0" w:tentative="0">
      <w:start w:val="1"/>
      <w:numFmt w:val="decimal"/>
      <w:lvlText w:val="%1."/>
      <w:lvlJc w:val="left"/>
      <w:pPr>
        <w:tabs>
          <w:tab w:val="left" w:pos="312"/>
        </w:tabs>
      </w:pPr>
    </w:lvl>
  </w:abstractNum>
  <w:num w:numId="1">
    <w:abstractNumId w:val="9"/>
  </w:num>
  <w:num w:numId="2">
    <w:abstractNumId w:val="7"/>
  </w:num>
  <w:num w:numId="3">
    <w:abstractNumId w:val="14"/>
  </w:num>
  <w:num w:numId="4">
    <w:abstractNumId w:val="0"/>
  </w:num>
  <w:num w:numId="5">
    <w:abstractNumId w:val="5"/>
  </w:num>
  <w:num w:numId="6">
    <w:abstractNumId w:val="2"/>
  </w:num>
  <w:num w:numId="7">
    <w:abstractNumId w:val="6"/>
  </w:num>
  <w:num w:numId="8">
    <w:abstractNumId w:val="16"/>
  </w:num>
  <w:num w:numId="9">
    <w:abstractNumId w:val="4"/>
  </w:num>
  <w:num w:numId="10">
    <w:abstractNumId w:val="15"/>
  </w:num>
  <w:num w:numId="11">
    <w:abstractNumId w:val="13"/>
  </w:num>
  <w:num w:numId="12">
    <w:abstractNumId w:val="11"/>
  </w:num>
  <w:num w:numId="13">
    <w:abstractNumId w:val="10"/>
  </w:num>
  <w:num w:numId="14">
    <w:abstractNumId w:val="8"/>
  </w:num>
  <w:num w:numId="15">
    <w:abstractNumId w:val="12"/>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364CC0"/>
    <w:rsid w:val="2BBB02AC"/>
    <w:rsid w:val="59E132CF"/>
    <w:rsid w:val="663C3BD9"/>
    <w:rsid w:val="6A2613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Unicode MS" w:hAnsi="Arial Unicode MS" w:eastAsia="Arial Unicode MS" w:cs="Arial Unicode MS"/>
      <w:sz w:val="22"/>
      <w:szCs w:val="22"/>
      <w:lang w:val="zh-CN" w:eastAsia="zh-CN" w:bidi="zh-CN"/>
    </w:rPr>
  </w:style>
  <w:style w:type="paragraph" w:styleId="2">
    <w:name w:val="heading 1"/>
    <w:basedOn w:val="1"/>
    <w:next w:val="1"/>
    <w:qFormat/>
    <w:uiPriority w:val="1"/>
    <w:pPr>
      <w:ind w:left="564" w:hanging="449"/>
      <w:outlineLvl w:val="1"/>
    </w:pPr>
    <w:rPr>
      <w:rFonts w:ascii="Arial Unicode MS" w:hAnsi="Arial Unicode MS" w:eastAsia="Arial Unicode MS" w:cs="Arial Unicode MS"/>
      <w:sz w:val="24"/>
      <w:szCs w:val="24"/>
      <w:lang w:val="zh-CN" w:eastAsia="zh-CN" w:bidi="zh-CN"/>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nhideWhenUsed/>
    <w:uiPriority w:val="1"/>
  </w:style>
  <w:style w:type="table" w:default="1" w:styleId="7">
    <w:name w:val="Normal Table"/>
    <w:semiHidden/>
    <w:uiPriority w:val="0"/>
    <w:tblPr>
      <w:tblCellMar>
        <w:top w:w="0" w:type="dxa"/>
        <w:left w:w="108" w:type="dxa"/>
        <w:bottom w:w="0" w:type="dxa"/>
        <w:right w:w="108" w:type="dxa"/>
      </w:tblCellMar>
    </w:tblPr>
  </w:style>
  <w:style w:type="paragraph" w:styleId="5">
    <w:name w:val="toa heading"/>
    <w:basedOn w:val="1"/>
    <w:next w:val="1"/>
    <w:uiPriority w:val="0"/>
    <w:pPr>
      <w:spacing w:before="120" w:beforeLines="0" w:beforeAutospacing="0"/>
    </w:pPr>
    <w:rPr>
      <w:rFonts w:ascii="Arial" w:hAnsi="Arial"/>
      <w:sz w:val="24"/>
    </w:rPr>
  </w:style>
  <w:style w:type="paragraph" w:styleId="6">
    <w:name w:val="Body Text"/>
    <w:basedOn w:val="1"/>
    <w:qFormat/>
    <w:uiPriority w:val="1"/>
    <w:rPr>
      <w:rFonts w:ascii="Arial" w:hAnsi="Arial"/>
      <w:sz w:val="21"/>
      <w:szCs w:val="21"/>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line="330" w:lineRule="exact"/>
      <w:ind w:left="841" w:hanging="161"/>
    </w:pPr>
    <w:rPr>
      <w:rFonts w:ascii="Arial Unicode MS" w:hAnsi="Arial Unicode MS" w:eastAsia="Arial Unicode MS" w:cs="Arial Unicode MS"/>
      <w:lang w:val="zh-CN" w:eastAsia="zh-CN" w:bidi="zh-CN"/>
    </w:rPr>
  </w:style>
  <w:style w:type="paragraph" w:customStyle="1" w:styleId="12">
    <w:name w:val="Table Paragraph"/>
    <w:basedOn w:val="1"/>
    <w:qFormat/>
    <w:uiPriority w:val="1"/>
    <w:rPr>
      <w:rFonts w:ascii="Arial Unicode MS" w:hAnsi="Arial Unicode MS" w:eastAsia="Arial Unicode MS" w:cs="Arial Unicode MS"/>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2020-06-30T01:54:00Z</dcterms:created>
  <dc:creator>98560</dc:creator>
  <cp:lastModifiedBy>漫步在岁月洪流</cp:lastModifiedBy>
  <dcterms:modified xsi:type="dcterms:W3CDTF">2020-07-02T12:09:15Z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Writer</vt:lpwstr>
  </property>
  <property fmtid="{D5CDD505-2E9C-101B-9397-08002B2CF9AE}" pid="4" name="LastSaved">
    <vt:filetime>2020-04-24T00:00:00Z</vt:filetime>
  </property>
  <property fmtid="{D5CDD505-2E9C-101B-9397-08002B2CF9AE}" pid="5" name="KSOProductBuildVer">
    <vt:lpwstr>2052-11.1.0.9740</vt:lpwstr>
  </property>
</Properties>
</file>